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dict_keys(['string1', 'string2'])</w:t>
      </w:r>
    </w:p>
    <w:p>
      <w:pPr>
        <w:pStyle w:val="Heading5"/>
      </w:pPr>
      <w:r>
        <w:t>string1string2</w:t>
      </w:r>
    </w:p>
    <w:p>
      <w:pPr>
        <w:pStyle w:val="Heading5"/>
      </w:pPr>
      <w:r>
        <w:t xml:space="preserve">string1 string2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