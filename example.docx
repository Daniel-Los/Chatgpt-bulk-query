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>
        <w:t>1</w:t>
      </w:r>
    </w:p>
    <w:p>
      <w:r>
        <w:t>1henlo</w:t>
      </w:r>
    </w:p>
    <w:p>
      <w:r>
        <w:t>1henlo</w:t>
      </w:r>
    </w:p>
    <w:p>
      <w:r>
        <w:t>1/2</w:t>
        <w:br/>
        <w:t>henlo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