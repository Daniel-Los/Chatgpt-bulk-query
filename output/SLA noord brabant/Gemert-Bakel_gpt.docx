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2364" w14:textId="77777777" w:rsidR="00E92458" w:rsidRPr="004F7BCB" w:rsidRDefault="00000000">
      <w:pPr>
        <w:rPr>
          <w:lang w:val="nl-NL"/>
        </w:rPr>
      </w:pPr>
      <w:r w:rsidRPr="004F7BCB">
        <w:rPr>
          <w:lang w:val="nl-NL"/>
        </w:rPr>
        <w:t>20221019 Verslag Commissie Ruimte en Mobiliteit concept.pdf</w:t>
      </w:r>
    </w:p>
    <w:p w14:paraId="258A9A82" w14:textId="77777777" w:rsidR="00E92458" w:rsidRPr="004F7BCB" w:rsidRDefault="00E92458">
      <w:pPr>
        <w:rPr>
          <w:lang w:val="nl-NL"/>
        </w:rPr>
      </w:pPr>
    </w:p>
    <w:p w14:paraId="51562546" w14:textId="77777777" w:rsidR="00E92458" w:rsidRPr="004F7BCB" w:rsidRDefault="00000000">
      <w:pPr>
        <w:rPr>
          <w:lang w:val="nl-NL"/>
        </w:rPr>
      </w:pPr>
      <w:r w:rsidRPr="004F7BCB">
        <w:rPr>
          <w:lang w:val="nl-NL"/>
        </w:rPr>
        <w:t>De tekst beschrijft de vergadering van de raadscommissie Ruimte en Mobiliteit op 19 oktober 2022. Er zijn geen insprekers en de agenda wordt vastgesteld. Er worden vragen gesteld over verschillende onderwerpen, waaronder de stand van zaken van de natuurbegraafplaats Stippelberg en de Visie Proeftuin Elsendorp. Er worden toezeggingen gedaan, zoals het beschikbaar stellen van een bijlage over natuur en biodiversiteit en het schriftelijk beantwoorden van vragen over de Crisis en Herstelwet. Er worden ook moties aangekondigd over duurzame energieopwekking en betere advisering van de raad bij onderwerpen als de omgevingswet. De begroting 2023 wordt besproken en er worden toezeggingen gedaan over het beschikbaar stellen van informatie over burgerparticipatie en het terugkomen op de QuickScan rondweg Bakel. Alle maatregelen hebben te maken met het verbeteren van de luchtkwaliteit en het bevorderen van duurzaamheid en biodiversiteit.</w:t>
      </w:r>
    </w:p>
    <w:p w14:paraId="70E0C32C" w14:textId="77777777" w:rsidR="00E92458" w:rsidRPr="004F7BCB" w:rsidRDefault="00000000">
      <w:pPr>
        <w:rPr>
          <w:lang w:val="nl-NL"/>
        </w:rPr>
      </w:pPr>
      <w:r w:rsidRPr="004F7BCB">
        <w:rPr>
          <w:lang w:val="nl-NL"/>
        </w:rPr>
        <w:t>De tekst gaat niet over luchtkwaliteit, maar over een toezegging van Wethouder Coppens om schriftelijk terug te komen op de evaluatie van de BIS en het jaarprogramma dat nog niet is afgerond. Er worden geen relevante maatregelen genoemd die te maken hebben met luchtkwaliteit.</w:t>
      </w:r>
    </w:p>
    <w:p w14:paraId="79AC5987" w14:textId="77777777" w:rsidR="00E92458" w:rsidRPr="004F7BCB" w:rsidRDefault="00E92458">
      <w:pPr>
        <w:rPr>
          <w:lang w:val="nl-NL"/>
        </w:rPr>
      </w:pPr>
    </w:p>
    <w:p w14:paraId="63F39BA2" w14:textId="77777777" w:rsidR="00E92458" w:rsidRPr="004F7BCB" w:rsidRDefault="00000000">
      <w:pPr>
        <w:rPr>
          <w:lang w:val="nl-NL"/>
        </w:rPr>
      </w:pPr>
      <w:r w:rsidRPr="004F7BCB">
        <w:rPr>
          <w:lang w:val="nl-NL"/>
        </w:rPr>
        <w:t>centrumplan.pdf</w:t>
      </w:r>
    </w:p>
    <w:p w14:paraId="13A67EFB" w14:textId="77777777" w:rsidR="00E92458" w:rsidRPr="004F7BCB" w:rsidRDefault="00E92458">
      <w:pPr>
        <w:rPr>
          <w:lang w:val="nl-NL"/>
        </w:rPr>
      </w:pPr>
    </w:p>
    <w:p w14:paraId="75621096" w14:textId="77777777" w:rsidR="00E92458" w:rsidRPr="004F7BCB" w:rsidRDefault="00000000">
      <w:pPr>
        <w:rPr>
          <w:lang w:val="nl-NL"/>
        </w:rPr>
      </w:pPr>
      <w:r w:rsidRPr="004F7BCB">
        <w:rPr>
          <w:lang w:val="nl-NL"/>
        </w:rPr>
        <w:t>De tekst beschrijft het Centrumplan Gemert, een integrale aanpak voor de ontwikkeling van het centrum van Gemert. Het plan omvat onder andere een functietoewijzingsplan, verkeersplan, inrichtingsplan en beeldkwaliteitsplan. Het project is afgebakend op drie schaalniveaus: studiegebied, plangebied en uitwerkingsgebied. De nota van uitgangspunten en randvoorwaarden beschrijft de historische, ruimtelijke en functionele aspecten van het gebied, evenals de relevante beleidsmatige en planologische voorwaarden. Het plan richt zich op ruimtelijke kwaliteit en duurzaamheid met oog voor verleden, heden en toekomst. Er wordt gewerkt aan een aantrekkelijk verblijfsvriendelijk centrum en er zijn verschillende werkgroepen actief, waaronder een werkgroep voor luchtkwaliteit. Er worden geen specifieke maatregelen genoemd die te maken hebben met luchtkwaliteit.</w:t>
      </w:r>
    </w:p>
    <w:p w14:paraId="4E234D8B" w14:textId="77777777" w:rsidR="00E92458" w:rsidRPr="004F7BCB" w:rsidRDefault="00000000">
      <w:pPr>
        <w:rPr>
          <w:lang w:val="nl-NL"/>
        </w:rPr>
      </w:pPr>
      <w:r w:rsidRPr="004F7BCB">
        <w:rPr>
          <w:lang w:val="nl-NL"/>
        </w:rPr>
        <w:t>De tekst gaat niet over luchtkwaliteit, maar over de geschiedenis, demografie en mobiliteit van het dorp Gemert in Noord-Brabant. Er worden verschillende wegen en straten genoemd die zorgen voor de ontsluiting van het dorp en er wordt geconstateerd dat er meer structuur nodig is in het langzaam verkeersnetwerk. Er wordt ook gesproken over de vergrijzing van de gemeente en de verwachte groei van het aantal inwoners. Er worden geen maatregelen genoemd die te maken hebben met luchtkwaliteit.</w:t>
      </w:r>
    </w:p>
    <w:p w14:paraId="3B629B7F" w14:textId="77777777" w:rsidR="00E92458" w:rsidRPr="004F7BCB" w:rsidRDefault="00000000">
      <w:pPr>
        <w:rPr>
          <w:lang w:val="nl-NL"/>
        </w:rPr>
      </w:pPr>
      <w:r w:rsidRPr="004F7BCB">
        <w:rPr>
          <w:lang w:val="nl-NL"/>
        </w:rPr>
        <w:lastRenderedPageBreak/>
        <w:t>De tekst gaat over verschillende aspecten van de ruimtelijke ontwikkeling van Gemert-Bakel. Er wordt gestreefd naar een evenwichtige parkeerbalans en de gemeente hanteert daarvoor de Nota Parkeernormen 2017. Er is een parkeerdrukonderzoek uitgevoerd waaruit blijkt dat er behoefte is aan parkeerplekken voor kort parkeren en lang parkeren. Daarnaast wordt er gesproken over de Peelrandbreuk die door het gebied loopt en de invloed daarvan op de grondwaterstanden. Er wordt benadrukt dat gedegen onderzoek naar grondwaterstanden bij ruimtelijke ontwikkeling noodzakelijk is. Het groene landschap en de beekloop de Rips zijn karakteristiek voor het dorp en er wordt gestreefd naar behoud en versterking van waardevol groen in de openbare ruimte. Er zijn verschillende uitbreidingslocaties en grootschalige bebouwingsclusters te herkennen in het stedelijke weefsel van Gemert. De morfologie van het dorp wordt gekenmerkt door lintbebouwing die zich vanuit de oude bewoningskernen heeft ontwikkeld.</w:t>
      </w:r>
    </w:p>
    <w:p w14:paraId="50F43459" w14:textId="77777777" w:rsidR="00E92458" w:rsidRPr="004F7BCB" w:rsidRDefault="00000000">
      <w:pPr>
        <w:rPr>
          <w:lang w:val="nl-NL"/>
        </w:rPr>
      </w:pPr>
      <w:r w:rsidRPr="004F7BCB">
        <w:rPr>
          <w:lang w:val="nl-NL"/>
        </w:rPr>
        <w:t>De tekst gaat niet over luchtkwaliteit, maar over de structuur en functies van het centrum van Gemert. Er worden geen relevante maatregelen genoemd die te maken hebben met luchtkwaliteit.</w:t>
      </w:r>
    </w:p>
    <w:p w14:paraId="438912AC" w14:textId="77777777" w:rsidR="00E92458" w:rsidRPr="004F7BCB" w:rsidRDefault="00000000">
      <w:pPr>
        <w:rPr>
          <w:lang w:val="nl-NL"/>
        </w:rPr>
      </w:pPr>
      <w:r w:rsidRPr="004F7BCB">
        <w:rPr>
          <w:lang w:val="nl-NL"/>
        </w:rPr>
        <w:t>De tekst beschrijft verschillende maatregelen en beleidsprogramma's die te maken hebben met luchtkwaliteit in de gemeente Gemert-Bakel. Zo wordt er ingezet op groenbeleid, mobiliteit, duurzame detailhandel en het creëren van levensloopbestendige woningen. Ook wordt er aandacht besteed aan het behoud van cultuurhistorie en het realiseren van voldoende parkeergelegenheid op de juiste plekken. Verder wordt er ingegaan op de centrumvisie van Gemert en de trends en ontwikkelingen op het gebied van detailhandel en online winkelen.</w:t>
      </w:r>
    </w:p>
    <w:p w14:paraId="7C9E303D" w14:textId="77777777" w:rsidR="00E92458" w:rsidRPr="004F7BCB" w:rsidRDefault="00000000">
      <w:pPr>
        <w:rPr>
          <w:lang w:val="nl-NL"/>
        </w:rPr>
      </w:pPr>
      <w:r w:rsidRPr="004F7BCB">
        <w:rPr>
          <w:lang w:val="nl-NL"/>
        </w:rPr>
        <w:t>De tekst gaat over de uitgangspunten en randvoorwaarden voor de ontwikkeling van het centrum van Gemert, waarbij duurzaamheid een belangrijk aspect is. Er wordt aandacht besteed aan klimaatadaptatie en energietransitie, zoals het behoud van groen en watermaatregelen. Ook wordt er gekeken naar het stimuleren van duurzame energiebronnen en het creëren van voldoende oplaadpunten voor elektrische auto's en fietsen. Verder wordt er ingezet op het herstel van historische verbindingen, het verminderen van verkeersoverlast en het optimaliseren van de parkeerdruk. Het centrum moet toegankelijk en verblijfsvriendelijk zijn, waarbij voetgangers en fietsers voorrang krijgen op autoverkeer. Er wordt gewerkt aan kaders voor de ruimtelijke herinrichting van bouwlocaties, waarbij er aandacht is voor programmatische aspecten.</w:t>
      </w:r>
    </w:p>
    <w:p w14:paraId="5BAD999B" w14:textId="77777777" w:rsidR="00E92458" w:rsidRPr="004F7BCB" w:rsidRDefault="00000000">
      <w:pPr>
        <w:rPr>
          <w:lang w:val="nl-NL"/>
        </w:rPr>
      </w:pPr>
      <w:r w:rsidRPr="004F7BCB">
        <w:rPr>
          <w:lang w:val="nl-NL"/>
        </w:rPr>
        <w:t xml:space="preserve">De tekst beschrijft een plan voor de herinrichting van de Elisabethplaats en het centrum van Gemert. Er wordt speciale aandacht besteed aan het vergroten van de belevingskwaliteit voor bezoekers, duurzaamheid en het verbeteren van de koppeling tussen horeca en detailhandel. Maatregelen die genomen worden zijn onder andere het huisvesten van cultuurhuizen in het centrum, het aanwijzen van concentratiegebieden en het integreren van de omgeving van de kerk. Het doel is om het centrum om te vormen naar een prettige verblijfsruimte waarbij cultuurhistorie </w:t>
      </w:r>
      <w:proofErr w:type="spellStart"/>
      <w:r w:rsidRPr="004F7BCB">
        <w:rPr>
          <w:lang w:val="nl-NL"/>
        </w:rPr>
        <w:t>beleefbaar</w:t>
      </w:r>
      <w:proofErr w:type="spellEnd"/>
      <w:r w:rsidRPr="004F7BCB">
        <w:rPr>
          <w:lang w:val="nl-NL"/>
        </w:rPr>
        <w:t xml:space="preserve"> is en doelgroepenhuisvesting een plek zal krijgen.</w:t>
      </w:r>
    </w:p>
    <w:p w14:paraId="2DEABC7B" w14:textId="77777777" w:rsidR="00E92458" w:rsidRPr="004F7BCB" w:rsidRDefault="00E92458">
      <w:pPr>
        <w:rPr>
          <w:lang w:val="nl-NL"/>
        </w:rPr>
      </w:pPr>
    </w:p>
    <w:p w14:paraId="214D871D" w14:textId="77777777" w:rsidR="00E92458" w:rsidRPr="004F7BCB" w:rsidRDefault="00000000">
      <w:pPr>
        <w:rPr>
          <w:lang w:val="nl-NL"/>
        </w:rPr>
      </w:pPr>
      <w:r w:rsidRPr="004F7BCB">
        <w:rPr>
          <w:lang w:val="nl-NL"/>
        </w:rPr>
        <w:t xml:space="preserve">gemeenteakkoord </w:t>
      </w:r>
      <w:proofErr w:type="spellStart"/>
      <w:r w:rsidRPr="004F7BCB">
        <w:rPr>
          <w:lang w:val="nl-NL"/>
        </w:rPr>
        <w:t>gemert</w:t>
      </w:r>
      <w:proofErr w:type="spellEnd"/>
      <w:r w:rsidRPr="004F7BCB">
        <w:rPr>
          <w:lang w:val="nl-NL"/>
        </w:rPr>
        <w:t xml:space="preserve"> </w:t>
      </w:r>
      <w:proofErr w:type="spellStart"/>
      <w:r w:rsidRPr="004F7BCB">
        <w:rPr>
          <w:lang w:val="nl-NL"/>
        </w:rPr>
        <w:t>bakel</w:t>
      </w:r>
      <w:proofErr w:type="spellEnd"/>
      <w:r w:rsidRPr="004F7BCB">
        <w:rPr>
          <w:lang w:val="nl-NL"/>
        </w:rPr>
        <w:t xml:space="preserve"> website.pdf</w:t>
      </w:r>
    </w:p>
    <w:p w14:paraId="36452180" w14:textId="77777777" w:rsidR="00E92458" w:rsidRPr="004F7BCB" w:rsidRDefault="00E92458">
      <w:pPr>
        <w:rPr>
          <w:lang w:val="nl-NL"/>
        </w:rPr>
      </w:pPr>
    </w:p>
    <w:p w14:paraId="15230DA9" w14:textId="77777777" w:rsidR="00E92458" w:rsidRPr="004F7BCB" w:rsidRDefault="00000000">
      <w:pPr>
        <w:rPr>
          <w:lang w:val="nl-NL"/>
        </w:rPr>
      </w:pPr>
      <w:r w:rsidRPr="004F7BCB">
        <w:rPr>
          <w:lang w:val="nl-NL"/>
        </w:rPr>
        <w:t>De tekst gaat over het coalitieakkoord 2022-2026 van de Gemeente Gemert-Bakel, waarin de nadruk wordt gelegd op samenwerking en goede besluitvorming. Er worden verschillende projecten genoemd die in deze periode worden uitgevoerd, waaronder de ontwikkeling van de centra van Gemert, Bakel en Milheeze, de herinrichting van het centrum van Handel en het behoud van het Kasteel in Gemert. Er wordt ook aandacht besteed aan luchtkwaliteit door het autoluw maken van het centrum van Gemert en het zoeken naar een oplossing voor verkeersproblematiek in de Schoolstraat van Bakel</w:t>
      </w:r>
      <w:r w:rsidRPr="004F7BCB">
        <w:rPr>
          <w:highlight w:val="yellow"/>
          <w:lang w:val="nl-NL"/>
        </w:rPr>
        <w:t>. De gemeente wil ook de energietransitie aanpakken en de omgevingswet invoeren. Er wordt samengewerkt met inwoners, bedrijven en instellingen om deze doelen te bereiken.</w:t>
      </w:r>
    </w:p>
    <w:p w14:paraId="7CCFBDEB" w14:textId="77777777" w:rsidR="00E92458" w:rsidRPr="004F7BCB" w:rsidRDefault="00000000">
      <w:pPr>
        <w:rPr>
          <w:lang w:val="nl-NL"/>
        </w:rPr>
      </w:pPr>
      <w:r w:rsidRPr="004F7BCB">
        <w:rPr>
          <w:lang w:val="nl-NL"/>
        </w:rPr>
        <w:t>De gemeente Gemert-Bakel heeft verschillende maatregelen genomen om de luchtkwaliteit te verbeteren. Zo wordt er nieuwbouw gerealiseerd voor scholen, wordt er geïnvesteerd in cultuurhuizen en wordt er gewerkt aan de ontwikkeling van het buitengebied met aandacht voor water en natuur. Er wordt gestreefd naar de realisatie van 2400 woningen binnen 10 jaar en er wordt een zelfbewoningsplicht ingesteld om beleggers tegen te gaan. Ook wordt er gekeken naar de mogelijkheden voor boerderijsplitsingen en woon-zorg combinaties. Verder wordt er geïnvesteerd in het afkoppelen van hemelwater en het zoeken naar nieuwe waterbergingsgebieden om overlast bij hevige regenval te voorkomen.</w:t>
      </w:r>
    </w:p>
    <w:p w14:paraId="48B5E30C" w14:textId="77777777" w:rsidR="00E92458" w:rsidRPr="004F7BCB" w:rsidRDefault="00000000">
      <w:pPr>
        <w:rPr>
          <w:lang w:val="nl-NL"/>
        </w:rPr>
      </w:pPr>
      <w:r w:rsidRPr="004F7BCB">
        <w:rPr>
          <w:lang w:val="nl-NL"/>
        </w:rPr>
        <w:t>De tekst bevat verschillende maatregelen die te maken hebben met luchtkwaliteit, waaronder het aanpakken van overstorten en het intrekken van vergunningen. Daarnaast wordt er gewerkt aan het verbeteren van de mobiliteit en het verminderen van verkeersoverlast. Er wordt ook ingezet op het behoud van groen en het stimuleren van duurzame bedrijventerreinen. Verder wordt er aandacht besteed aan het verbeteren van sportaccommodaties en het faciliteren van sport en beweging. Burgerparticipatie en waardering voor vrijwilligers zijn ook belangrijke thema's in het beleid van de gemeente Gemert-Bakel.</w:t>
      </w:r>
    </w:p>
    <w:p w14:paraId="04D414CF" w14:textId="77777777" w:rsidR="00E92458" w:rsidRPr="004F7BCB" w:rsidRDefault="00000000">
      <w:pPr>
        <w:rPr>
          <w:lang w:val="nl-NL"/>
        </w:rPr>
      </w:pPr>
      <w:r w:rsidRPr="004F7BCB">
        <w:rPr>
          <w:lang w:val="nl-NL"/>
        </w:rPr>
        <w:t>De gemeente Gemert-Bakel neemt verschillende maatregelen om de luchtkwaliteit te verbeteren. Zo wordt het ambitieniveau voor groenonderhoud verhoogd, worden knelpunten in de openbare ruimte sneller opgelost via de wijkschouw en worden speelgelegenheden beschikbaar gemaakt voor alle doelgroepen. Ook wordt er beleid ontwikkeld om afval te verminderen en wordt er gestimuleerd om te verduurzamen en energie te besparen. Verder wordt er ingezet op het behoud van biodiversiteit en het voorkomen van eenzaamheid. De gemeente werkt programmatisch om doelen sneller te behalen en zet in op een eigen loket voor aangiften in het gemeentehuis om de veiligheid te verbeteren.</w:t>
      </w:r>
    </w:p>
    <w:p w14:paraId="572F0DAF" w14:textId="77777777" w:rsidR="00E92458" w:rsidRPr="004F7BCB" w:rsidRDefault="00000000">
      <w:pPr>
        <w:rPr>
          <w:lang w:val="nl-NL"/>
        </w:rPr>
      </w:pPr>
      <w:r w:rsidRPr="004F7BCB">
        <w:rPr>
          <w:lang w:val="nl-NL"/>
        </w:rPr>
        <w:t xml:space="preserve">Deze tekst gaat niet over luchtkwaliteit, maar over het coalitieakkoord van de gemeente Gemert-Bakel. Er worden verschillende beleidsterreinen besproken, zoals cultuur, </w:t>
      </w:r>
      <w:r w:rsidRPr="004F7BCB">
        <w:rPr>
          <w:lang w:val="nl-NL"/>
        </w:rPr>
        <w:lastRenderedPageBreak/>
        <w:t>economie en zorg. Er worden maatregelen genoemd om het gemeentearchief te promoten en evenementen terug te brengen naar het centrum. Er wordt ook aandacht besteed aan regionale samenwerking en het opstellen van een nieuw cultuurbeleid. Er worden geen specifieke maatregelen genoemd die te maken hebben met luchtkwaliteit.</w:t>
      </w:r>
    </w:p>
    <w:p w14:paraId="432CCD2A" w14:textId="77777777" w:rsidR="00E92458" w:rsidRPr="004F7BCB" w:rsidRDefault="00E92458">
      <w:pPr>
        <w:rPr>
          <w:lang w:val="nl-NL"/>
        </w:rPr>
      </w:pPr>
    </w:p>
    <w:p w14:paraId="28C78EE3" w14:textId="77777777" w:rsidR="00E92458" w:rsidRPr="004F7BCB" w:rsidRDefault="00000000">
      <w:pPr>
        <w:rPr>
          <w:lang w:val="nl-NL"/>
        </w:rPr>
      </w:pPr>
      <w:r w:rsidRPr="004F7BCB">
        <w:rPr>
          <w:lang w:val="nl-NL"/>
        </w:rPr>
        <w:t>gemeentewebsite duurzaamheid.pdf</w:t>
      </w:r>
    </w:p>
    <w:p w14:paraId="0AC17103" w14:textId="77777777" w:rsidR="00E92458" w:rsidRPr="004F7BCB" w:rsidRDefault="00E92458">
      <w:pPr>
        <w:rPr>
          <w:lang w:val="nl-NL"/>
        </w:rPr>
      </w:pPr>
    </w:p>
    <w:p w14:paraId="3A192BB3" w14:textId="77777777" w:rsidR="00E92458" w:rsidRPr="004F7BCB" w:rsidRDefault="00000000">
      <w:pPr>
        <w:rPr>
          <w:lang w:val="nl-NL"/>
        </w:rPr>
      </w:pPr>
      <w:r w:rsidRPr="004F7BCB">
        <w:rPr>
          <w:lang w:val="nl-NL"/>
        </w:rPr>
        <w:t xml:space="preserve">De Gemeente Gemert-Bakel heeft verschillende maatregelen genomen om de luchtkwaliteit te verbeteren en duurzaamheid te bevorderen. Zo worden inwoners gestimuleerd om energie te besparen en op te wekken, bijvoorbeeld door de verwarming lager te zetten, isolatie aan te brengen en zonnepanelen te plaatsen. Ook wordt er aandacht besteed aan het klimaatbestendig inrichten van tuinen en woningen, bijvoorbeeld door het aanleggen van groene daken en het afkoppelen van regenwater. De gemeente werkt aan een </w:t>
      </w:r>
      <w:proofErr w:type="spellStart"/>
      <w:r w:rsidRPr="004F7BCB">
        <w:rPr>
          <w:lang w:val="nl-NL"/>
        </w:rPr>
        <w:t>gemeentebreed</w:t>
      </w:r>
      <w:proofErr w:type="spellEnd"/>
      <w:r w:rsidRPr="004F7BCB">
        <w:rPr>
          <w:lang w:val="nl-NL"/>
        </w:rPr>
        <w:t xml:space="preserve"> uitvoeringsprogramma voor energiebesparing en isolatie en biedt gratis voorlichting aan over verduurzaming van woningen. Daarnaast werkt de gemeente aan het aardgasvrij maken van gebieden en wordt er samengewerkt met omliggende Peelgemeenten om de gevolgen van klimaatverandering aan te pakken. Elektrisch rijden wordt gestimuleerd door het faciliteren van oplaadpunten in de openbare ruimte.</w:t>
      </w:r>
    </w:p>
    <w:p w14:paraId="72AE40ED" w14:textId="77777777" w:rsidR="00E92458" w:rsidRPr="004F7BCB" w:rsidRDefault="00000000">
      <w:pPr>
        <w:rPr>
          <w:lang w:val="nl-NL"/>
        </w:rPr>
      </w:pPr>
      <w:r w:rsidRPr="004F7BCB">
        <w:rPr>
          <w:lang w:val="nl-NL"/>
        </w:rPr>
        <w:t>De gemeente Gemert-Bakel heeft in juli 2020 een beleid vastgesteld om zonnevelden te realiseren en investeert in een duurzame toekomst. Er is een formulier beschikbaar voor gratis en vrijblijvend adviesgesprekken over na-isolatie en zonnepanelen. Deze maatregelen hebben te maken met luchtkwaliteit omdat duurzame energieopwekking uit zon en wind de uitstoot van schadelijke stoffen vermindert.</w:t>
      </w:r>
    </w:p>
    <w:p w14:paraId="21FDA834" w14:textId="77777777" w:rsidR="00E92458" w:rsidRPr="004F7BCB" w:rsidRDefault="00E92458">
      <w:pPr>
        <w:rPr>
          <w:lang w:val="nl-NL"/>
        </w:rPr>
      </w:pPr>
    </w:p>
    <w:p w14:paraId="1B2AA025" w14:textId="77777777" w:rsidR="00E92458" w:rsidRPr="004F7BCB" w:rsidRDefault="00000000">
      <w:pPr>
        <w:rPr>
          <w:lang w:val="nl-NL"/>
        </w:rPr>
      </w:pPr>
      <w:r w:rsidRPr="004F7BCB">
        <w:rPr>
          <w:lang w:val="nl-NL"/>
        </w:rPr>
        <w:t>klimaatstresstest 2020.pdf</w:t>
      </w:r>
    </w:p>
    <w:p w14:paraId="4D4E6955" w14:textId="77777777" w:rsidR="00E92458" w:rsidRPr="004F7BCB" w:rsidRDefault="00E92458">
      <w:pPr>
        <w:rPr>
          <w:lang w:val="nl-NL"/>
        </w:rPr>
      </w:pPr>
    </w:p>
    <w:p w14:paraId="542BBD11" w14:textId="77777777" w:rsidR="00E92458" w:rsidRPr="004F7BCB" w:rsidRDefault="00000000">
      <w:pPr>
        <w:rPr>
          <w:lang w:val="nl-NL"/>
        </w:rPr>
      </w:pPr>
      <w:r w:rsidRPr="004F7BCB">
        <w:rPr>
          <w:lang w:val="nl-NL"/>
        </w:rPr>
        <w:t>Dit rapport beschrijft de resultaten van een klimaatstresstest voor de gemeente Gemert-Bakel, gericht op wateroverlast, droogte, hitte en overstroming en de impact daarvan op 9 sectoren, waaronder water en ruimte, landbouw, tuinbouw en visserij, gezondheid, recreatie en toerisme, natuur, infrastructuur, energie, IT en telecom en veiligheid. De intensiteit van buien neemt toe, net als het aantal tropische dagen en hittestress. Kwetsbare locaties voor klimaatverandering zijn gevisualiseerd. Aanbevelingen voor vervolg zijn onder andere het verminderen van wateroverlast en het verbeteren van de waterkwaliteit. De sectoren hebben te maken met bedreigingen zoals afname van waterkwaliteit, schade aan gebouwen en gezondheidsrisico's.</w:t>
      </w:r>
    </w:p>
    <w:p w14:paraId="2D011130" w14:textId="77777777" w:rsidR="00E92458" w:rsidRPr="004F7BCB" w:rsidRDefault="00000000">
      <w:pPr>
        <w:rPr>
          <w:lang w:val="nl-NL"/>
        </w:rPr>
      </w:pPr>
      <w:r w:rsidRPr="004F7BCB">
        <w:rPr>
          <w:lang w:val="nl-NL"/>
        </w:rPr>
        <w:t xml:space="preserve">De gemeente Gemert-Bakel heeft verschillende maatregelen genomen om klimaatbestendiger te worden. Zo wordt er gekeken naar het behoud van inheemse soorten </w:t>
      </w:r>
      <w:r w:rsidRPr="004F7BCB">
        <w:rPr>
          <w:lang w:val="nl-NL"/>
        </w:rPr>
        <w:lastRenderedPageBreak/>
        <w:t xml:space="preserve">in het buitengebied en het klimaatbestendig maken van exoten binnen kernen. Ook wordt er ingezet op het vasthouden van water binnen een gebied en het realiseren van brandgangen om natuurbrand te bestrijden. Daarnaast wordt er samengewerkt met andere gemeenten, waterschappen en de provincie om een regionale energiestrategie op te stellen en worden er mogelijkheden onderzocht voor zonneparken. </w:t>
      </w:r>
      <w:r w:rsidRPr="004F7BCB">
        <w:rPr>
          <w:highlight w:val="yellow"/>
          <w:lang w:val="nl-NL"/>
        </w:rPr>
        <w:t xml:space="preserve">Er worden ook stappen gezet om de gemeente klimaatbestendiger te maken, zoals het herstellen van waterlopen en het </w:t>
      </w:r>
      <w:proofErr w:type="spellStart"/>
      <w:r w:rsidRPr="004F7BCB">
        <w:rPr>
          <w:highlight w:val="yellow"/>
          <w:lang w:val="nl-NL"/>
        </w:rPr>
        <w:t>vergroenen</w:t>
      </w:r>
      <w:proofErr w:type="spellEnd"/>
      <w:r w:rsidRPr="004F7BCB">
        <w:rPr>
          <w:highlight w:val="yellow"/>
          <w:lang w:val="nl-NL"/>
        </w:rPr>
        <w:t xml:space="preserve"> van schoolpleinen</w:t>
      </w:r>
      <w:r w:rsidRPr="004F7BCB">
        <w:rPr>
          <w:lang w:val="nl-NL"/>
        </w:rPr>
        <w:t>. De gemeente wil ook klimaatdialogen voeren en een gezamenlijke klimaatagenda opstellen.</w:t>
      </w:r>
    </w:p>
    <w:p w14:paraId="1CFD3A61" w14:textId="77777777" w:rsidR="00E92458" w:rsidRPr="004F7BCB" w:rsidRDefault="00000000">
      <w:pPr>
        <w:rPr>
          <w:lang w:val="nl-NL"/>
        </w:rPr>
      </w:pPr>
      <w:r w:rsidRPr="004F7BCB">
        <w:rPr>
          <w:lang w:val="nl-NL"/>
        </w:rPr>
        <w:t xml:space="preserve">De tekst gaat over het belang van klimaatadaptatie en het verminderen van kwetsbaarheid voor klimaatverandering. Dit wordt gedaan door middel van mitigatie en adaptatie. Mitigatie is het terugdringen van broeikasgassen om verdere klimaatverandering te voorkomen, terwijl adaptatie zich richt op het verminderen van kwetsbaarheid en het benutten van kansen die een veranderend klimaat biedt. Het Deltaplan Ruimtelijke Adaptatie heeft als doel om Nederland in 2050 klimaatbestendig en </w:t>
      </w:r>
      <w:proofErr w:type="spellStart"/>
      <w:r w:rsidRPr="004F7BCB">
        <w:rPr>
          <w:lang w:val="nl-NL"/>
        </w:rPr>
        <w:t>waterrobuust</w:t>
      </w:r>
      <w:proofErr w:type="spellEnd"/>
      <w:r w:rsidRPr="004F7BCB">
        <w:rPr>
          <w:lang w:val="nl-NL"/>
        </w:rPr>
        <w:t xml:space="preserve"> te maken. De eerste ambitie van het plan is om de kwetsbaarheid van de buitenruimte op de vier klimaataspecten (wateroverlast door hevige neerslag, droogte, hitte en overstroming) in beeld te brengen. Gemeenten worden geacht om in 2019/2020 klimaatdialogen te voeren met alle relevante stakeholders, een klimaatadaptatiestrategie op te stellen, een uitvoeringsagenda gereed te hebben en beleid op klimaatadaptatie te hebben vastgesteld. In het rapport wordt specifiek ingegaan op de kwetsbaarheid van de gemeente Gemert-Bakel met betrekking tot wateroverlast. Het veranderende neerslagpatroon en de intensiteit van de buien zorgen voor een toenemende kans op wateroverlast. Om deze kwetsbaarheid te verminderen, worden verschillende maatregelen voorgesteld, zoals het gebruik van het hydraulische rioolmodel van de gemeente Gemert-Bakel en de </w:t>
      </w:r>
      <w:proofErr w:type="spellStart"/>
      <w:r w:rsidRPr="004F7BCB">
        <w:rPr>
          <w:lang w:val="nl-NL"/>
        </w:rPr>
        <w:t>klimaateffectatlas</w:t>
      </w:r>
      <w:proofErr w:type="spellEnd"/>
      <w:r w:rsidRPr="004F7BCB">
        <w:rPr>
          <w:lang w:val="nl-NL"/>
        </w:rPr>
        <w:t>.</w:t>
      </w:r>
    </w:p>
    <w:p w14:paraId="39B549D8" w14:textId="77777777" w:rsidR="00E92458" w:rsidRPr="004F7BCB" w:rsidRDefault="00000000">
      <w:pPr>
        <w:rPr>
          <w:lang w:val="nl-NL"/>
        </w:rPr>
      </w:pPr>
      <w:r w:rsidRPr="004F7BCB">
        <w:rPr>
          <w:lang w:val="nl-NL"/>
        </w:rPr>
        <w:t xml:space="preserve">De tekst beschrijft de kwetsbaarheid van de bebouwde omgeving in de gemeente Gemert-Bakel voor wateroverlast door extreme neerslag. Met behulp van een rioleringsmodel zijn locaties geïdentificeerd die gevoelig zijn voor wateroverlast en waar maatregelen genomen kunnen worden, zoals het ophogen van het maaiveld en/of het verhogen van bouwpeilen. De kaart uit de </w:t>
      </w:r>
      <w:proofErr w:type="spellStart"/>
      <w:r w:rsidRPr="004F7BCB">
        <w:rPr>
          <w:lang w:val="nl-NL"/>
        </w:rPr>
        <w:t>klimaateffectatlas</w:t>
      </w:r>
      <w:proofErr w:type="spellEnd"/>
      <w:r w:rsidRPr="004F7BCB">
        <w:rPr>
          <w:lang w:val="nl-NL"/>
        </w:rPr>
        <w:t xml:space="preserve"> geeft aan in welke zones de kans op grondwateroverlast toeneemt. Dit heeft te maken met luchtkwaliteit omdat extreme neerslag en grondwateroverlast gevolgen kunnen hebben voor de gezondheid en het welzijn van mensen en dieren.</w:t>
      </w:r>
    </w:p>
    <w:p w14:paraId="7ADEBC8E" w14:textId="77777777" w:rsidR="00E92458" w:rsidRPr="004F7BCB" w:rsidRDefault="00000000">
      <w:pPr>
        <w:rPr>
          <w:lang w:val="nl-NL"/>
        </w:rPr>
      </w:pPr>
      <w:r w:rsidRPr="004F7BCB">
        <w:rPr>
          <w:lang w:val="nl-NL"/>
        </w:rPr>
        <w:t>De gemeente Gemert-Bakel is kwetsbaar voor grondwateroverlast en droogte. Voor grondwateroverlast wordt aanbevolen om extra voorzieningen te treffen om het grondwaterpeil te beheersen en om aanvullende constructievoorschriften te gebruiken om de kwetsbaarheid van gebouwen en infrastructuur te beperken. Voor droogte heeft Waterschap Aa en Maas regels opgesteld ten aanzien van beregening, zoals een maximale pompcapaciteit en het melden van onttrekkingen. De gemeente is kwetsbaar voor droogte door een potentieel jaarlijks gemiddeld neerslagtekort van 150-180 mm en een potentieel 10-jarig neerslagtekort van 240-270 mm in het huidige klimaat. De gemiddeld laagste grondwaterstanden worden ook beïnvloed door droogte.</w:t>
      </w:r>
    </w:p>
    <w:p w14:paraId="4DF492AA" w14:textId="77777777" w:rsidR="00E92458" w:rsidRPr="004F7BCB" w:rsidRDefault="00000000">
      <w:pPr>
        <w:rPr>
          <w:lang w:val="nl-NL"/>
        </w:rPr>
      </w:pPr>
      <w:r w:rsidRPr="004F7BCB">
        <w:rPr>
          <w:lang w:val="nl-NL"/>
        </w:rPr>
        <w:lastRenderedPageBreak/>
        <w:t>De tekst beschrijft de kwetsbaarheid van de gemeente Gemert-Bakel voor klimaatverandering, met name op het gebied van grondwaterstand, vegetatie en natuur. Er wordt gekeken naar de gemiddeld laagste grondwaterstand en de effecten van breuken op de waterhuishouding. Daarnaast wordt er gekeken naar de kwetsbaarheid van vegetatie en natuur voor verdroging en de knelpunten in de waterkwaliteit. Er worden verschillende maatregelen genoemd, zoals het in kaart brengen van de grondwaterstand en het gebruik van de Water Wijzer Landbouw tool om de effecten van veranderingen in hydrologische condities te beoordelen. Ook wordt er gewezen op de negatieve gevolgen van klimaatverandering voor de recreatiesector en de gezondheid van mens en dier.</w:t>
      </w:r>
    </w:p>
    <w:p w14:paraId="3AAB5FFF" w14:textId="77777777" w:rsidR="00E92458" w:rsidRPr="004F7BCB" w:rsidRDefault="00000000">
      <w:pPr>
        <w:rPr>
          <w:lang w:val="nl-NL"/>
        </w:rPr>
      </w:pPr>
      <w:r w:rsidRPr="004F7BCB">
        <w:rPr>
          <w:lang w:val="nl-NL"/>
        </w:rPr>
        <w:t xml:space="preserve">De tekst beschrijft de kwetsbaarheid van de gemeente Gemert-Bakel voor verschillende klimaatstressoren, waaronder hitte, bodemdaling en waterkwaliteit. Voor hitte wordt gekeken naar het aantal zomerse en tropische dagen, hittestress door warme nachten, oppervlaktetemperatuur en opwarming van oppervlaktewater. Voor bodemdaling wordt gekeken naar funderingsschade als gevolg van </w:t>
      </w:r>
      <w:proofErr w:type="spellStart"/>
      <w:r w:rsidRPr="004F7BCB">
        <w:rPr>
          <w:lang w:val="nl-NL"/>
        </w:rPr>
        <w:t>paalrot</w:t>
      </w:r>
      <w:proofErr w:type="spellEnd"/>
      <w:r w:rsidRPr="004F7BCB">
        <w:rPr>
          <w:lang w:val="nl-NL"/>
        </w:rPr>
        <w:t xml:space="preserve"> en algemene bodemdaling. Voor waterkwaliteit wordt gekeken naar meldingen van blauwalg en gemengde externe overstorten. Er worden geen acute problemen verwacht voor bodemdaling en funderingsschade, maar er is wel een risico op waterkwaliteitsproblemen en </w:t>
      </w:r>
      <w:proofErr w:type="spellStart"/>
      <w:r w:rsidRPr="004F7BCB">
        <w:rPr>
          <w:lang w:val="nl-NL"/>
        </w:rPr>
        <w:t>hittegerelateerde</w:t>
      </w:r>
      <w:proofErr w:type="spellEnd"/>
      <w:r w:rsidRPr="004F7BCB">
        <w:rPr>
          <w:lang w:val="nl-NL"/>
        </w:rPr>
        <w:t xml:space="preserve"> gezondheidsproblemen. De gemeente kan maatregelen nemen om deze risico's te verminderen, zoals het </w:t>
      </w:r>
      <w:proofErr w:type="spellStart"/>
      <w:r w:rsidRPr="004F7BCB">
        <w:rPr>
          <w:lang w:val="nl-NL"/>
        </w:rPr>
        <w:t>vergroenen</w:t>
      </w:r>
      <w:proofErr w:type="spellEnd"/>
      <w:r w:rsidRPr="004F7BCB">
        <w:rPr>
          <w:lang w:val="nl-NL"/>
        </w:rPr>
        <w:t xml:space="preserve"> van stedelijke gebieden en het verbeteren van de waterkwaliteit.</w:t>
      </w:r>
    </w:p>
    <w:p w14:paraId="5B8E841D" w14:textId="77777777" w:rsidR="00E92458" w:rsidRPr="004F7BCB" w:rsidRDefault="00000000">
      <w:pPr>
        <w:rPr>
          <w:lang w:val="nl-NL"/>
        </w:rPr>
      </w:pPr>
      <w:r w:rsidRPr="004F7BCB">
        <w:rPr>
          <w:lang w:val="nl-NL"/>
        </w:rPr>
        <w:t>De tekst beschrijft de resultaten van een klimaatstresstest voor de gemeente Gemert-Bakel. Er wordt gekeken naar de oppervlaktetemperatuur en hittestress in verschillende kernen en het buitengebied. Er worden hitte-eilanden waargenomen in de kernen Gemert en Bakel, voornamelijk veroorzaakt door bedrijventerreinen en weinig groen. Er wordt ook gekeken naar de opwarming van het oppervlaktewater en de kans op overstromingen. De kwetsbaarheid van de gemeente voor overstromingen wordt bepaald aan de hand van de overstromingsdiepte van primaire en secundaire watergangen.</w:t>
      </w:r>
    </w:p>
    <w:p w14:paraId="056F3B82" w14:textId="77777777" w:rsidR="00E92458" w:rsidRPr="004F7BCB" w:rsidRDefault="00000000">
      <w:pPr>
        <w:rPr>
          <w:lang w:val="nl-NL"/>
        </w:rPr>
      </w:pPr>
      <w:r w:rsidRPr="004F7BCB">
        <w:rPr>
          <w:lang w:val="nl-NL"/>
        </w:rPr>
        <w:t>De tekst gaat over de impact van klimaatverandering op de gemeente Gemert-Bakel, met name op het gebied van overstroming en wateroverlast. Er is een analyse gemaakt van de kwetsbaarheid van de gemeente voor overstromingen en er zijn maatregelen voorgesteld om de frequentie van overlast te verminderen, zoals het aanpassen van het rioleringsmodel en het inrichten van extra meetpunten voor oppervlaktewaterkwaliteit. Er is ook aandacht voor de gevolgen van langere droge tijden, zoals het droogvallen van beken en vijvers. Er zijn sectoranalyses uitgevoerd voor negen sectoren, waaronder water en ruimte, en er zijn stakeholders benoemd die een rol spelen in de adaptatie aan klimaatverandering. Maatregelen om wateroverlast te verminderen zijn onder andere het opvangen van hemelwater in bloemrijke wadi's en het stimuleren van afkoppelen door het waterschap.</w:t>
      </w:r>
    </w:p>
    <w:p w14:paraId="174A9E14" w14:textId="77777777" w:rsidR="00E92458" w:rsidRPr="004F7BCB" w:rsidRDefault="00000000">
      <w:pPr>
        <w:rPr>
          <w:lang w:val="nl-NL"/>
        </w:rPr>
      </w:pPr>
      <w:r w:rsidRPr="004F7BCB">
        <w:rPr>
          <w:lang w:val="nl-NL"/>
        </w:rPr>
        <w:t xml:space="preserve">De gemeente Gemert-Bakel neemt maatregelen om de luchtkwaliteit te verbeteren, zoals het eisen van 60 liter waterberging per m2 verhard oppervlakte en een groennorm van minimaal 75 m2 per woning voor nieuwe ontwikkelingen. Er wordt ook maatwerk toegepast, zoals het creatief inrichten van de bestaande openbare ruimte en het </w:t>
      </w:r>
      <w:proofErr w:type="spellStart"/>
      <w:r w:rsidRPr="004F7BCB">
        <w:rPr>
          <w:lang w:val="nl-NL"/>
        </w:rPr>
        <w:t>vergroenen</w:t>
      </w:r>
      <w:proofErr w:type="spellEnd"/>
      <w:r w:rsidRPr="004F7BCB">
        <w:rPr>
          <w:lang w:val="nl-NL"/>
        </w:rPr>
        <w:t xml:space="preserve"> </w:t>
      </w:r>
      <w:r w:rsidRPr="004F7BCB">
        <w:rPr>
          <w:lang w:val="nl-NL"/>
        </w:rPr>
        <w:lastRenderedPageBreak/>
        <w:t>van schoolpleinen om hittestress bij kinderen te voorkomen. Binnen de sector landbouw, tuinbouw en visserij wordt er steeds meer aandacht besteed aan het vasthouden van water in de bodem om droogval van beken te voorkomen. De gemeente ziet de toename van blootstelling aan water overdraagbare ziekteverwekkers en verandering van oppervlaktewaterkwaliteit als bedreigingen. Bij evenementen wordt specifieke aandacht besteed aan maatregelen tijdens extreem weer om gezondheidsrisico's te voorkomen.</w:t>
      </w:r>
    </w:p>
    <w:p w14:paraId="249F336B" w14:textId="77777777" w:rsidR="00E92458" w:rsidRPr="004F7BCB" w:rsidRDefault="00000000">
      <w:pPr>
        <w:rPr>
          <w:lang w:val="nl-NL"/>
        </w:rPr>
      </w:pPr>
      <w:r w:rsidRPr="004F7BCB">
        <w:rPr>
          <w:lang w:val="nl-NL"/>
        </w:rPr>
        <w:t xml:space="preserve">De gemeente Gemert-Bakel neemt maatregelen om bewustzijn te creëren bij evenementenorganisatoren over de gevaren van extreme weersomstandigheden. Er worden ook maatregelen genomen om kwetsbare groepen te beschermen tijdens hitteperioden. De gemeente wil in gesprek gaan met bedrijven op het bedrijventerrein </w:t>
      </w:r>
      <w:proofErr w:type="spellStart"/>
      <w:r w:rsidRPr="004F7BCB">
        <w:rPr>
          <w:lang w:val="nl-NL"/>
        </w:rPr>
        <w:t>Wolfsveld</w:t>
      </w:r>
      <w:proofErr w:type="spellEnd"/>
      <w:r w:rsidRPr="004F7BCB">
        <w:rPr>
          <w:lang w:val="nl-NL"/>
        </w:rPr>
        <w:t xml:space="preserve"> om hitte te verminderen en bij toekomstige herinrichting van het terrein rekening te houden met hitte. Luchtkwaliteit is ook een probleem in de gemeente, met name door fijnstof vanuit de landbouw en de toename van allergieklachten door klimaatverandering. De sector Recreatie &amp; Toerisme wordt ook beïnvloed door klimaatverandering, bijvoorbeeld door afname van buitenrecreatie door allergieklachten en stank- en ongedierte-overlast tijdens warme dagen. De sector Natuur omvat alle flora en fauna in Nederland en wordt ook beïnvloed door klimaatverandering, bijvoorbeeld door verschuiving van </w:t>
      </w:r>
      <w:proofErr w:type="spellStart"/>
      <w:r w:rsidRPr="004F7BCB">
        <w:rPr>
          <w:lang w:val="nl-NL"/>
        </w:rPr>
        <w:t>habitats</w:t>
      </w:r>
      <w:proofErr w:type="spellEnd"/>
      <w:r w:rsidRPr="004F7BCB">
        <w:rPr>
          <w:lang w:val="nl-NL"/>
        </w:rPr>
        <w:t xml:space="preserve"> van soorten en toename van plagen.</w:t>
      </w:r>
    </w:p>
    <w:p w14:paraId="0A8454A9" w14:textId="77777777" w:rsidR="00E92458" w:rsidRPr="004F7BCB" w:rsidRDefault="00000000">
      <w:pPr>
        <w:rPr>
          <w:lang w:val="nl-NL"/>
        </w:rPr>
      </w:pPr>
      <w:r w:rsidRPr="004F7BCB">
        <w:rPr>
          <w:lang w:val="nl-NL"/>
        </w:rPr>
        <w:t>De tekst beschrijft de adaptatie van de sectoren Natuur en Infrastructuur op klimaatverandering. Voor de sector Natuur hebben het Ministerie van Landbouw, Natuur en Voedselkwaliteit, provincies, gemeenten, eigenaren natuurgronden en natuurbeheerders een rol in het verankeren van adaptatie in beleid en het uitvoeren van maatregelen. Voor de sector Infrastructuur hebben het Ministerie van Infrastructuur en Waterstaat, provincies, gemeenten, Rijkswaterstaat, ProRail, luchthavens, havenschappen en vaarbedrijven een rol in adaptatie door het verankeren van adaptatie in beleid en het uitvoeren van maatregelen. In de praktijk zijn er verschillende maatregelen genomen, zoals het planten van klimaatbestendige soorten en het reserveren van meer ruimte voor individuele bomen om wortels volledig te laten ontwikkelen. De tekst beschrijft ook de directe en indirecte effecten van klimaattrends op de sectoren.</w:t>
      </w:r>
    </w:p>
    <w:p w14:paraId="11B08122" w14:textId="77777777" w:rsidR="00E92458" w:rsidRPr="004F7BCB" w:rsidRDefault="00000000">
      <w:pPr>
        <w:rPr>
          <w:lang w:val="nl-NL"/>
        </w:rPr>
      </w:pPr>
      <w:r w:rsidRPr="004F7BCB">
        <w:rPr>
          <w:lang w:val="nl-NL"/>
        </w:rPr>
        <w:t>De tekst beschrijft verschillende sectoren en hun rol in het aanpassen aan klimaatverandering. Voor de sector luchtkwaliteit worden maatregelen genoemd voor provincies, gemeenten, energieproducenten en eindgebruikers om de weerbaarheid van de energie-infrastructuur te verbeteren en de kans op overbelasting van het net te verkleinen. Voor de sector informatietechnologie en telecom wordt beschreven hoe verstoring van telecommunicatie en ICT als risico wordt gezien en hoe dit regionaal wordt opgepakt. Voor de sector veiligheid worden verschillende stakeholders genoemd die een rol hebben in adaptatie, zoals de Rijksoverheid, veiligheidsregio's, gemeenten en medische hulpdiensten. Er wordt ook ingegaan op specifieke risico's zoals wateroverlast, natuurbranden en hittegolven. De tekst geeft aan dat er al maatregelen worden genomen, zoals het activeren van het hitteplan bij hoge temperaturen.</w:t>
      </w:r>
    </w:p>
    <w:p w14:paraId="3B56AF7F" w14:textId="77777777" w:rsidR="00E92458" w:rsidRPr="004F7BCB" w:rsidRDefault="00000000">
      <w:pPr>
        <w:rPr>
          <w:lang w:val="nl-NL"/>
        </w:rPr>
      </w:pPr>
      <w:r w:rsidRPr="004F7BCB">
        <w:rPr>
          <w:lang w:val="nl-NL"/>
        </w:rPr>
        <w:lastRenderedPageBreak/>
        <w:t xml:space="preserve">De tekst beschrijft verschillende maatregelen en methoden om de kwetsbaarheid van een gemeente voor klimaatverandering te analyseren. Voor wateroverlast als gevolg van extreme neerslag wordt gebruik gemaakt van een hydraulisch rekenmodel om de stroming en waterdieptes te berekenen. Voor droogte wordt de kwetsbaarheid van vegetatie en funderingsschade als gevolg van </w:t>
      </w:r>
      <w:proofErr w:type="spellStart"/>
      <w:r w:rsidRPr="004F7BCB">
        <w:rPr>
          <w:lang w:val="nl-NL"/>
        </w:rPr>
        <w:t>paalrot</w:t>
      </w:r>
      <w:proofErr w:type="spellEnd"/>
      <w:r w:rsidRPr="004F7BCB">
        <w:rPr>
          <w:lang w:val="nl-NL"/>
        </w:rPr>
        <w:t xml:space="preserve"> onderzocht. Voor hitte wordt gebruik gemaakt van satellietbeelden in het thermisch infrarode spectrum om de oppervlaktetemperatuur te berekenen. De tekst benadrukt ook het belang van het nemen van preventieve maatregelen, zoals het inspecteren van bomen en het adviseren van burgemeesters en organisatoren van evenementen door gezondheidsdiensten.</w:t>
      </w:r>
    </w:p>
    <w:p w14:paraId="0797732E" w14:textId="77777777" w:rsidR="00E92458" w:rsidRPr="004F7BCB" w:rsidRDefault="00000000">
      <w:pPr>
        <w:rPr>
          <w:lang w:val="nl-NL"/>
        </w:rPr>
      </w:pPr>
      <w:r w:rsidRPr="004F7BCB">
        <w:rPr>
          <w:lang w:val="nl-NL"/>
        </w:rPr>
        <w:t>De tekst bevat informatie over het gebruik van satellietbeelden om de luchtkwaliteit te meten. Daarnaast worden klimaateffecten per sector beschreven, waarbij mogelijke maatregelen worden genoemd. Voor de sector Water en Ruimte worden bijvoorbeeld voorlichting, beleidskader en maatregelen genoemd als mogelijke middelen om klimaateffecten zoals hitte en wateroverlast aan te pakken. Ook worden specifieke risico's en adaptatiestrategieën genoemd, zoals het aanpassen van groenonderhoud bij droogte en het reguleren van drinkwaterproductie bij toename van watervraag.</w:t>
      </w:r>
    </w:p>
    <w:p w14:paraId="582A6F98" w14:textId="77777777" w:rsidR="00E92458" w:rsidRPr="004F7BCB" w:rsidRDefault="00000000">
      <w:pPr>
        <w:rPr>
          <w:lang w:val="nl-NL"/>
        </w:rPr>
      </w:pPr>
      <w:r w:rsidRPr="004F7BCB">
        <w:rPr>
          <w:lang w:val="nl-NL"/>
        </w:rPr>
        <w:t xml:space="preserve">De tekst beschrijft verschillende </w:t>
      </w:r>
      <w:proofErr w:type="spellStart"/>
      <w:r w:rsidRPr="004F7BCB">
        <w:rPr>
          <w:lang w:val="nl-NL"/>
        </w:rPr>
        <w:t>klimaatgerelateerde</w:t>
      </w:r>
      <w:proofErr w:type="spellEnd"/>
      <w:r w:rsidRPr="004F7BCB">
        <w:rPr>
          <w:lang w:val="nl-NL"/>
        </w:rPr>
        <w:t xml:space="preserve"> risico's en maatregelen in de gemeente Gemert-Bakel. Er wordt onder andere gesproken over mogelijke veranderingen in ecosysteemdiensten en ecologische waterkwaliteit, overstromingen, hitte, wateroverlast, droogte en bodemdaling. Voor elk risico worden mogelijke bedreigingen en kansen genoemd, evenals adaptatiestrategieën zoals voorlichting, beleidskaders en maatregelen. Specifieke maatregelen die genoemd worden zijn onder andere het plaatsen van parasols tegen hittestress bij koeien, het verminderen van bodemverdichting en het tegengaan van verzilting van grondwater.</w:t>
      </w:r>
    </w:p>
    <w:p w14:paraId="6F0809C9" w14:textId="77777777" w:rsidR="00E92458" w:rsidRPr="004F7BCB" w:rsidRDefault="00000000">
      <w:pPr>
        <w:rPr>
          <w:lang w:val="nl-NL"/>
        </w:rPr>
      </w:pPr>
      <w:r w:rsidRPr="004F7BCB">
        <w:rPr>
          <w:lang w:val="nl-NL"/>
        </w:rPr>
        <w:t xml:space="preserve">De tekst gaat over de klimaatstresstest en de mogelijke effecten op de gemeente. Er worden verschillende klimaateffecten genoemd, zoals toename van hitte, meerdaagse natte periodes en drogere bodems in de zomer. Deze effecten kunnen leiden tot indirecte effecten zoals toename van luchtverontreiniging, verandering van ecosysteem en verschuiving van soorten, toename van kans op brand en verandering van waterkwaliteit. Er worden mogelijke adaptatiestrategieën genoemd, zoals voorlichting, beleidskader en maatregelen. Er wordt ook gesproken over mogelijke overstromingsgebieden langs de Peeldijk rondom het militair vliegveld of langs de </w:t>
      </w:r>
      <w:proofErr w:type="spellStart"/>
      <w:r w:rsidRPr="004F7BCB">
        <w:rPr>
          <w:lang w:val="nl-NL"/>
        </w:rPr>
        <w:t>Bakelse</w:t>
      </w:r>
      <w:proofErr w:type="spellEnd"/>
      <w:r w:rsidRPr="004F7BCB">
        <w:rPr>
          <w:lang w:val="nl-NL"/>
        </w:rPr>
        <w:t xml:space="preserve"> Aa en de mogelijke effecten op recreatie en toerisme.</w:t>
      </w:r>
    </w:p>
    <w:p w14:paraId="226C4F9E" w14:textId="77777777" w:rsidR="00E92458" w:rsidRPr="004F7BCB" w:rsidRDefault="00000000">
      <w:pPr>
        <w:rPr>
          <w:lang w:val="nl-NL"/>
        </w:rPr>
      </w:pPr>
      <w:r w:rsidRPr="004F7BCB">
        <w:rPr>
          <w:lang w:val="nl-NL"/>
        </w:rPr>
        <w:t>De tekst beschrijft de resultaten van een klimaatstresstest voor de gemeente Gemert-Bakel. Er worden verschillende klimaateffecten besproken, waaronder hitte, wateroverlast, droogte, en overstroming. Voor elk effect worden relevante maatregelen genoemd, zoals voorlichting, beleidskaders en maatregelen, en wordt aangegeven of er een kans of bedreiging aanwezig is in de gemeente. Voorbeelden van maatregelen zijn het creëren van natte natuur, het verminderen van het gebruik van strooizout, en het aanleggen van wadi's en flauwe oevers. De tekst benadrukt het belang van adaptatie om de gevolgen van klimaatverandering te verminderen.</w:t>
      </w:r>
    </w:p>
    <w:p w14:paraId="303733F2" w14:textId="77777777" w:rsidR="00E92458" w:rsidRPr="004F7BCB" w:rsidRDefault="00000000">
      <w:pPr>
        <w:rPr>
          <w:lang w:val="nl-NL"/>
        </w:rPr>
      </w:pPr>
      <w:r w:rsidRPr="004F7BCB">
        <w:rPr>
          <w:lang w:val="nl-NL"/>
        </w:rPr>
        <w:lastRenderedPageBreak/>
        <w:t xml:space="preserve">De tekst beschrijft de mogelijke effecten van klimaatverandering op de gemeente, waaronder veranderingen in oppervlaktewater, ecosystemen en verschuiving van soorten, wateroverlast, droogte en hitte. Er worden verschillende maatregelen genoemd, zoals voorlichting, beleidskader en maatregelen, om zich aan te passen aan deze effecten. Specifieke locaties worden genoemd, zoals de Peeldijk rondom het militair vliegveld of langs de </w:t>
      </w:r>
      <w:proofErr w:type="spellStart"/>
      <w:r w:rsidRPr="004F7BCB">
        <w:rPr>
          <w:lang w:val="nl-NL"/>
        </w:rPr>
        <w:t>Bakelse</w:t>
      </w:r>
      <w:proofErr w:type="spellEnd"/>
      <w:r w:rsidRPr="004F7BCB">
        <w:rPr>
          <w:lang w:val="nl-NL"/>
        </w:rPr>
        <w:t xml:space="preserve"> Aa, waar veranderingen in oppervlaktewater en ecosystemen kunnen optreden. Er wordt ook gesproken over mogelijke hinder voor weg-, spoor- en scheepvaartverkeer en energie-infrastructuur. Adaptatiestrategieën worden voorgesteld, zoals het verminderen van energievraag voor verwarmen en het vergroten van de capaciteit van elektriciteitsleidingen.</w:t>
      </w:r>
    </w:p>
    <w:p w14:paraId="50D092B2" w14:textId="77777777" w:rsidR="00E92458" w:rsidRPr="004F7BCB" w:rsidRDefault="00000000">
      <w:pPr>
        <w:rPr>
          <w:lang w:val="nl-NL"/>
        </w:rPr>
      </w:pPr>
      <w:r w:rsidRPr="004F7BCB">
        <w:rPr>
          <w:lang w:val="nl-NL"/>
        </w:rPr>
        <w:t xml:space="preserve">De tekst bevat een klimaatstresstest voor een gemeente, waarbij verschillende </w:t>
      </w:r>
      <w:proofErr w:type="spellStart"/>
      <w:r w:rsidRPr="004F7BCB">
        <w:rPr>
          <w:lang w:val="nl-NL"/>
        </w:rPr>
        <w:t>klimaatgerelateerde</w:t>
      </w:r>
      <w:proofErr w:type="spellEnd"/>
      <w:r w:rsidRPr="004F7BCB">
        <w:rPr>
          <w:lang w:val="nl-NL"/>
        </w:rPr>
        <w:t xml:space="preserve"> effecten worden onderzocht. Er worden maatregelen voorgesteld om zich aan te passen aan deze effecten, zoals het verbeteren van de ICT-infrastructuur om uitval door hitte te voorkomen en het aanleggen van energie-infrastructuur langs wegen in overstromingsgebieden. De effecten van hitte, wateroverlast, droogte en overstroming worden besproken, evenals de mogelijke bedreigingen en kansen voor verschillende sectoren zoals de energie-industrie en evenementenorganisaties. Adaptatiestrategieën worden voorgesteld, zoals voorlichting, beleidskaders en maatregelen.</w:t>
      </w:r>
    </w:p>
    <w:p w14:paraId="6C9890F3" w14:textId="77777777" w:rsidR="00E92458" w:rsidRPr="004F7BCB" w:rsidRDefault="00000000">
      <w:pPr>
        <w:rPr>
          <w:lang w:val="nl-NL"/>
        </w:rPr>
      </w:pPr>
      <w:r w:rsidRPr="004F7BCB">
        <w:rPr>
          <w:lang w:val="nl-NL"/>
        </w:rPr>
        <w:t xml:space="preserve">De tekst beschrijft verschillende maatregelen die te maken hebben met luchtkwaliteit. Zo kan extreme hitte leiden tot hitte gerelateerde klachten bij bouwmedewerkers en een afname van (zwem)waterkwaliteit. Ook neemt de kans op brand toe en zal er meer gebruik gemaakt worden van water en ruimte voor recreatie. Verder kan extreme hitte leiden tot een afname van gewasopbrengsten en hittestress bij vee. Er zijn echter ook kansen, zoals een toename van potentiële gewasopbrengsten voor </w:t>
      </w:r>
      <w:proofErr w:type="spellStart"/>
      <w:r w:rsidRPr="004F7BCB">
        <w:rPr>
          <w:lang w:val="nl-NL"/>
        </w:rPr>
        <w:t>warmteminnende</w:t>
      </w:r>
      <w:proofErr w:type="spellEnd"/>
      <w:r w:rsidRPr="004F7BCB">
        <w:rPr>
          <w:lang w:val="nl-NL"/>
        </w:rPr>
        <w:t xml:space="preserve"> gewassen. Het is belangrijk om bij het uitwerken van een klimaatstrategie rekening te houden met de integraliteit en impact van maatregelen op verschillende sectoren.</w:t>
      </w:r>
    </w:p>
    <w:p w14:paraId="33FDB5C3" w14:textId="77777777" w:rsidR="00E92458" w:rsidRPr="004F7BCB" w:rsidRDefault="00000000">
      <w:pPr>
        <w:rPr>
          <w:lang w:val="nl-NL"/>
        </w:rPr>
      </w:pPr>
      <w:r w:rsidRPr="004F7BCB">
        <w:rPr>
          <w:lang w:val="nl-NL"/>
        </w:rPr>
        <w:t xml:space="preserve">De tekst beschrijft verschillende klimaateffecten die bedreigingen vormen voor de landbouwsector (LTV) en de volksgezondheid. Voorbeelden van deze effecten zijn de toename van droogte, waterschaarste, veranderingen in ecosystemen, afname van bewerkbaarheid van de bodem, toename van ziekten en plagen en opbrengstschade door overstromingen. Deze effecten hebben invloed op de </w:t>
      </w:r>
      <w:proofErr w:type="spellStart"/>
      <w:r w:rsidRPr="004F7BCB">
        <w:rPr>
          <w:lang w:val="nl-NL"/>
        </w:rPr>
        <w:t>subsectoren</w:t>
      </w:r>
      <w:proofErr w:type="spellEnd"/>
      <w:r w:rsidRPr="004F7BCB">
        <w:rPr>
          <w:lang w:val="nl-NL"/>
        </w:rPr>
        <w:t xml:space="preserve"> Veehouderij, Open teelt en Onbedekte tuinbouw. Daarnaast veroorzaakt de toename van extreme hitte </w:t>
      </w:r>
      <w:proofErr w:type="spellStart"/>
      <w:r w:rsidRPr="004F7BCB">
        <w:rPr>
          <w:lang w:val="nl-NL"/>
        </w:rPr>
        <w:t>hitte</w:t>
      </w:r>
      <w:proofErr w:type="spellEnd"/>
      <w:r w:rsidRPr="004F7BCB">
        <w:rPr>
          <w:lang w:val="nl-NL"/>
        </w:rPr>
        <w:t xml:space="preserve"> gerelateerde klachten en een afname van de kwaliteit van nachtrust, wat een bedreiging vormt voor de volksgezondheid. Om deze problemen aan te pakken zijn er verschillende beleidsprogramma's, zoals het Deltaplan Agrarisch Waterbeheer en het Nationaal Hitteplan.</w:t>
      </w:r>
    </w:p>
    <w:p w14:paraId="2732BA81" w14:textId="77777777" w:rsidR="00E92458" w:rsidRPr="004F7BCB" w:rsidRDefault="00000000">
      <w:pPr>
        <w:rPr>
          <w:lang w:val="nl-NL"/>
        </w:rPr>
      </w:pPr>
      <w:r w:rsidRPr="004F7BCB">
        <w:rPr>
          <w:lang w:val="nl-NL"/>
        </w:rPr>
        <w:t xml:space="preserve">De tekst beschrijft verschillende klimaateffecten die van invloed zijn op de gezondheid en veiligheid van mensen en de recreatie- en toerismesector. De toename van warme zomers en meerdaagse warme periodes vergroot de kans op slaapstoornissen, mentale en fysieke ziekten en alcohol- en drugsgebruik. Meer gebruik van natuur en openbaar groen kan daarentegen juist bevorderlijk zijn voor de gezondheid. Veranderingen in de waterkwaliteit door droogte en wateroverlast kunnen leiden tot water overdraagbare infectieziekten en </w:t>
      </w:r>
      <w:r w:rsidRPr="004F7BCB">
        <w:rPr>
          <w:lang w:val="nl-NL"/>
        </w:rPr>
        <w:lastRenderedPageBreak/>
        <w:t>risico's voor buitenevenementen. Overstromingen door hogere waterstanden kunnen leiden tot verdrinking en fysiek letsel. Extreme hitte vergroot het risico op hittestress voor grote evenementen, vooral voor kwetsbare groepen en bij fysieke inspanning.</w:t>
      </w:r>
    </w:p>
    <w:p w14:paraId="6029B756" w14:textId="77777777" w:rsidR="00E92458" w:rsidRPr="004F7BCB" w:rsidRDefault="00000000">
      <w:pPr>
        <w:rPr>
          <w:lang w:val="nl-NL"/>
        </w:rPr>
      </w:pPr>
      <w:r w:rsidRPr="004F7BCB">
        <w:rPr>
          <w:lang w:val="nl-NL"/>
        </w:rPr>
        <w:t>De tekst beschrijft de effecten van klimaatverandering op verschillende sectoren, waaronder de recreatie- en natuursectoren. Hittestress leidt tot gezondheidsrisico's voor waterrecreatie, zoals afname van waterkwaliteit en toename van ziekteverwekkers. Dit kan leiden tot een afname van het bezoekersaantal en economische schade voor de sector. Droogte veroorzaakt veranderingen in de (sport)visserij en kan leiden tot verschuiving en uitsterving van soorten in natuurgebieden. Hitte biedt kansen voor exoten en insecten, maar kan ook een bedreiging vormen voor andere soorten. Toename van gebruik van buitenruimte door de mens kan zowel kansen als bedreigingen vormen voor natuur. Beleidsprogramma's zoals het Deltaprogramma en het Klimaatakkoord worden genoemd als maatregelen om deze effecten tegen te gaan.</w:t>
      </w:r>
    </w:p>
    <w:p w14:paraId="3B6B3B3B" w14:textId="77777777" w:rsidR="00E92458" w:rsidRPr="004F7BCB" w:rsidRDefault="00000000">
      <w:pPr>
        <w:rPr>
          <w:lang w:val="nl-NL"/>
        </w:rPr>
      </w:pPr>
      <w:r w:rsidRPr="004F7BCB">
        <w:rPr>
          <w:lang w:val="nl-NL"/>
        </w:rPr>
        <w:t>De tekst beschrijft verschillende klimaateffecten die relevant zijn voor de luchtkwaliteit. Zo kan een verandering in hydrologische omstandigheden leiden tot verlies van soorten, kan de toename van drogere bodems leiden tot natuur- en bermbranden en kan de toename van hogere waterstanden leiden tot overstromingen. Daarnaast beschrijft de tekst ook maatregelen die genomen kunnen worden om deze effecten tegen te gaan of juist te benutten, zoals het verminderen van het gebruik van strooizout tijdens milde winters en het benutten van kansen voor zonne- en windenergie. De tekst beschrijft ook specifieke klimaateffecten voor de sector infrastructuur, zoals verminderde concentratie bij bestuurders door extreme hitte en schade aan het wegdek van het wegennet door warmere zomers.</w:t>
      </w:r>
    </w:p>
    <w:p w14:paraId="1BCC09DF" w14:textId="77777777" w:rsidR="00E92458" w:rsidRPr="004F7BCB" w:rsidRDefault="00000000">
      <w:pPr>
        <w:rPr>
          <w:lang w:val="nl-NL"/>
        </w:rPr>
      </w:pPr>
      <w:r w:rsidRPr="004F7BCB">
        <w:rPr>
          <w:lang w:val="nl-NL"/>
        </w:rPr>
        <w:t>De tekst beschrijft verschillende bedreigingen voor verschillende sectoren als gevolg van klimaatverandering. Voor de sector energie zijn er bedreigingen zoals uitval van elektriciteit door inundatie en schade aan de energie-infrastructuur bij overstromingen. Voor de sector IT en telecom zijn er bedreigingen zoals slechtere conditie van fysieke ICT-infrastructuur door extreme hitte en piekneerslag, lekkage en inundatie van ICT-objecten en uitval van ICT door uitval van elektriciteitsvoorzieningen. Voor de sector veiligheid zijn er bedreigingen zoals infectieziekten en grootschalige ziektegolven door warmere zomers en hitte gerelateerde gezondheidsklachten. Maatregelen zoals het waterbestendig maken van belangrijke knooppunten en het vergroten van de weerbaarheid van elektriciteitscentrales aan de kust kunnen helpen om deze bedreigingen te verminderen.</w:t>
      </w:r>
    </w:p>
    <w:p w14:paraId="7DA375C4" w14:textId="77777777" w:rsidR="00E92458" w:rsidRPr="004F7BCB" w:rsidRDefault="00000000">
      <w:pPr>
        <w:rPr>
          <w:lang w:val="nl-NL"/>
        </w:rPr>
      </w:pPr>
      <w:r w:rsidRPr="004F7BCB">
        <w:rPr>
          <w:lang w:val="nl-NL"/>
        </w:rPr>
        <w:t xml:space="preserve">De tekst beschrijft verschillende </w:t>
      </w:r>
      <w:proofErr w:type="spellStart"/>
      <w:r w:rsidRPr="004F7BCB">
        <w:rPr>
          <w:lang w:val="nl-NL"/>
        </w:rPr>
        <w:t>klimaatgerelateerde</w:t>
      </w:r>
      <w:proofErr w:type="spellEnd"/>
      <w:r w:rsidRPr="004F7BCB">
        <w:rPr>
          <w:lang w:val="nl-NL"/>
        </w:rPr>
        <w:t xml:space="preserve"> bedreigingen voor de fysieke veiligheid, waaronder hitte, toename van hittestress, kans op brand, risico's bij buitenevenementen, overstromingen en verstoring van het dagelijks leven. Deze bedreigingen hebben allemaal te maken met luchtkwaliteit en kunnen leiden tot gezondheidsproblemen, druk op medische hulpdiensten en economische instabiliteit. Het is belangrijk dat hulpdiensten anticiperen op deze veranderingen en dat er maatregelen worden genomen om de impact van klimaatverandering te verminderen, zoals het </w:t>
      </w:r>
      <w:proofErr w:type="spellStart"/>
      <w:r w:rsidRPr="004F7BCB">
        <w:rPr>
          <w:lang w:val="nl-NL"/>
        </w:rPr>
        <w:t>vergroenen</w:t>
      </w:r>
      <w:proofErr w:type="spellEnd"/>
      <w:r w:rsidRPr="004F7BCB">
        <w:rPr>
          <w:lang w:val="nl-NL"/>
        </w:rPr>
        <w:t xml:space="preserve"> van steden en het verminderen van CO2-uitstoot.</w:t>
      </w:r>
    </w:p>
    <w:p w14:paraId="02E9E488" w14:textId="77777777" w:rsidR="00E92458" w:rsidRPr="004F7BCB" w:rsidRDefault="00E92458">
      <w:pPr>
        <w:rPr>
          <w:lang w:val="nl-NL"/>
        </w:rPr>
      </w:pPr>
    </w:p>
    <w:p w14:paraId="61F0E07D" w14:textId="77777777" w:rsidR="00E92458" w:rsidRPr="004F7BCB" w:rsidRDefault="00000000">
      <w:pPr>
        <w:rPr>
          <w:lang w:val="nl-NL"/>
        </w:rPr>
      </w:pPr>
      <w:r w:rsidRPr="004F7BCB">
        <w:rPr>
          <w:lang w:val="nl-NL"/>
        </w:rPr>
        <w:t>OMGEVINGSVISIE GEMERT-BAKEL.pdf</w:t>
      </w:r>
    </w:p>
    <w:p w14:paraId="70E10642" w14:textId="77777777" w:rsidR="00E92458" w:rsidRPr="004F7BCB" w:rsidRDefault="00E92458">
      <w:pPr>
        <w:rPr>
          <w:lang w:val="nl-NL"/>
        </w:rPr>
      </w:pPr>
    </w:p>
    <w:p w14:paraId="03BA0392" w14:textId="77777777" w:rsidR="00E92458" w:rsidRPr="004F7BCB" w:rsidRDefault="00000000">
      <w:pPr>
        <w:rPr>
          <w:lang w:val="nl-NL"/>
        </w:rPr>
      </w:pPr>
      <w:r w:rsidRPr="004F7BCB">
        <w:rPr>
          <w:lang w:val="nl-NL"/>
        </w:rPr>
        <w:t xml:space="preserve">De tekst gaat over de omgevingsvisie van Gemert-Bakel, waarin richting wordt gegeven aan de gewenste kwaliteit van de fysieke leefomgeving op de lange termijn. De visie gaat in op de samenhang tussen ruimte, water, milieu, natuur, landschap, verkeer en vervoer, infrastructuur, veiligheid, sociaal domein, gezondheid en cultureel erfgoed. </w:t>
      </w:r>
      <w:r w:rsidRPr="00645903">
        <w:rPr>
          <w:highlight w:val="yellow"/>
          <w:lang w:val="nl-NL"/>
        </w:rPr>
        <w:t>Er wordt aandacht besteed aan sociaal-maatschappelijke opgaven die een relatie hebben met de fysieke leefomgeving en het verbeteren van de mentale en fysieke gezondheid</w:t>
      </w:r>
      <w:r w:rsidRPr="004F7BCB">
        <w:rPr>
          <w:lang w:val="nl-NL"/>
        </w:rPr>
        <w:t xml:space="preserve">. Er wordt gestreefd naar duurzame ontwikkeling en evenwichtige groei en balans tussen het ecologisch, economisch en sociaal-cultureel kapitaal. Er wordt gewerkt aan grote opgaven als verbetering van de biodiversiteit en de energietransitie. Er wordt gezocht naar wederzijdse meerwaarde tussen dorpen en buitengebied en er wordt gestreefd naar vitale dorpen en een toekomstbestendig buitengebied. </w:t>
      </w:r>
      <w:r w:rsidRPr="00645903">
        <w:rPr>
          <w:highlight w:val="yellow"/>
          <w:lang w:val="nl-NL"/>
        </w:rPr>
        <w:t>Er wordt ingezet op slimme oplossingen die ruimte en milieu besparen en kwaliteit boven kwantiteit stellen</w:t>
      </w:r>
      <w:r w:rsidRPr="004F7BCB">
        <w:rPr>
          <w:lang w:val="nl-NL"/>
        </w:rPr>
        <w:t>. Er wordt samengewerkt met bewoners, ondernemers, maatschappelijke instellingen en overheid. Er wordt aandacht besteed aan de uitstoot van agrarische bedrijven en er wordt gestreefd naar een verbinding tussen consument en boerenproducent.</w:t>
      </w:r>
    </w:p>
    <w:p w14:paraId="1227B99B" w14:textId="77777777" w:rsidR="00E92458" w:rsidRPr="004F7BCB" w:rsidRDefault="00000000">
      <w:pPr>
        <w:rPr>
          <w:lang w:val="nl-NL"/>
        </w:rPr>
      </w:pPr>
      <w:r w:rsidRPr="004F7BCB">
        <w:rPr>
          <w:lang w:val="nl-NL"/>
        </w:rPr>
        <w:t xml:space="preserve">De tekst gaat over duurzame ruimtelijke ontwikkeling en de samenhang tussen stedelijk en landelijk gebied. Er worden zes grote mondiale opgaven genoemd die van invloed zijn op luchtkwaliteit, namelijk: </w:t>
      </w:r>
      <w:r w:rsidRPr="00645903">
        <w:rPr>
          <w:highlight w:val="yellow"/>
          <w:lang w:val="nl-NL"/>
        </w:rPr>
        <w:t>gezonde leefomgeving, nieuwe vormen van zorg en wonen, energietransitie, biodiversiteit, klimaatadaptatie en circulaire economie</w:t>
      </w:r>
      <w:r w:rsidRPr="004F7BCB">
        <w:rPr>
          <w:lang w:val="nl-NL"/>
        </w:rPr>
        <w:t xml:space="preserve">. De gemeente Gemert-Bakel wil duurzaam ruimtelijk ontwikkelen en zoekt daarbij steeds naar evenwicht tussen sociale, ecologische en economische waarden. Er wordt gestreefd naar een integrale benadering en de </w:t>
      </w:r>
      <w:proofErr w:type="spellStart"/>
      <w:r w:rsidRPr="004F7BCB">
        <w:rPr>
          <w:lang w:val="nl-NL"/>
        </w:rPr>
        <w:t>Sustainable</w:t>
      </w:r>
      <w:proofErr w:type="spellEnd"/>
      <w:r w:rsidRPr="004F7BCB">
        <w:rPr>
          <w:lang w:val="nl-NL"/>
        </w:rPr>
        <w:t xml:space="preserve"> Development Goals worden gebruikt om de leefomgeving breed en vanuit verschillende perspectieven te beschrijven. Er worden verschillende maatregelen genoemd die te maken hebben met luchtkwaliteit, zoals het ontwikkelen van een </w:t>
      </w:r>
      <w:proofErr w:type="spellStart"/>
      <w:r w:rsidRPr="004F7BCB">
        <w:rPr>
          <w:lang w:val="nl-NL"/>
        </w:rPr>
        <w:t>natuurinclusief</w:t>
      </w:r>
      <w:proofErr w:type="spellEnd"/>
      <w:r w:rsidRPr="004F7BCB">
        <w:rPr>
          <w:lang w:val="nl-NL"/>
        </w:rPr>
        <w:t xml:space="preserve"> landbouw- en voedselsysteem, het verbeteren van de water- en luchtkwaliteit en het creëren van meer ruimte voor openbaar groen om hittestress te voorkomen. De gemeente wil nieuwe ontwikkelingen stimuleren en nodigt uit tot ontwikkelen via programma's in plaats van beperkingen op te leggen via regels. Er wordt gewerkt met een Omgevingsmatrix als instrument voor programmatische sturing en monitoring.</w:t>
      </w:r>
    </w:p>
    <w:p w14:paraId="19082050" w14:textId="77777777" w:rsidR="00E92458" w:rsidRPr="004F7BCB" w:rsidRDefault="00000000">
      <w:pPr>
        <w:rPr>
          <w:lang w:val="nl-NL"/>
        </w:rPr>
      </w:pPr>
      <w:r w:rsidRPr="004F7BCB">
        <w:rPr>
          <w:lang w:val="nl-NL"/>
        </w:rPr>
        <w:t xml:space="preserve">De tekst beschrijft verschillende maatregelen die de gemeente Gemert-Bakel neemt om de leefbaarheid en kwaliteit van leven te verbeteren. </w:t>
      </w:r>
      <w:r w:rsidRPr="00645903">
        <w:rPr>
          <w:highlight w:val="yellow"/>
          <w:lang w:val="nl-NL"/>
        </w:rPr>
        <w:t>Een belangrijk thema is luchtkwaliteit, waarbij de gemeente zich richt op het aanleggen van luchtzuiverend groen op en rond gebouwen</w:t>
      </w:r>
      <w:r w:rsidRPr="004F7BCB">
        <w:rPr>
          <w:lang w:val="nl-NL"/>
        </w:rPr>
        <w:t xml:space="preserve">. Andere maatregelen zijn het duurzaam opwekken van energie, het verminderen van geluidsoverlast en het stimuleren van fietsverkeer. Verder richt de gemeente zich op het verbeteren van de lokale economie, het bevorderen van sport en beweging en het behouden van cultureel erfgoed. De gemeente werkt dorps- en wijkgericht en streeft naar </w:t>
      </w:r>
      <w:r w:rsidRPr="004F7BCB">
        <w:rPr>
          <w:lang w:val="nl-NL"/>
        </w:rPr>
        <w:lastRenderedPageBreak/>
        <w:t>een veilige en duurzame omgeving waarin inwoners zelfredzaam zijn en kunnen participeren.</w:t>
      </w:r>
    </w:p>
    <w:p w14:paraId="67CC6EF5" w14:textId="0DD96EFA" w:rsidR="00E92458" w:rsidRPr="004F7BCB" w:rsidRDefault="00000000">
      <w:pPr>
        <w:rPr>
          <w:lang w:val="nl-NL"/>
        </w:rPr>
      </w:pPr>
      <w:r w:rsidRPr="004F7BCB">
        <w:rPr>
          <w:lang w:val="nl-NL"/>
        </w:rPr>
        <w:t xml:space="preserve">De tekst beschrijft verschillende maatregelen die genomen worden om de luchtkwaliteit te verbeteren. Zo wordt er gekeken naar de effecten van de veehouderij op de gezondheid en wordt er ingezet op een duurzame en </w:t>
      </w:r>
      <w:r w:rsidR="00645903" w:rsidRPr="004F7BCB">
        <w:rPr>
          <w:lang w:val="nl-NL"/>
        </w:rPr>
        <w:t>natuur inclusieve</w:t>
      </w:r>
      <w:r w:rsidRPr="004F7BCB">
        <w:rPr>
          <w:lang w:val="nl-NL"/>
        </w:rPr>
        <w:t xml:space="preserve"> landbouw. Ook wordt er veel aandacht besteed aan het behouden en ontwikkelen van groen en natuur, en wordt er gestimuleerd dat inwoners hierin investeren. Er wordt gewerkt aan een gezonde leefomgeving voor iedereen, waarbij de nadruk ligt op veerkracht, eigen regie en aanpassingsvermogen van mensen. Er wordt samengewerkt tussen verschillende professionals en betrokken partijen om de zorg te bevorderen.</w:t>
      </w:r>
    </w:p>
    <w:p w14:paraId="28C99B4D" w14:textId="77777777" w:rsidR="00E92458" w:rsidRPr="004F7BCB" w:rsidRDefault="00000000">
      <w:pPr>
        <w:rPr>
          <w:lang w:val="nl-NL"/>
        </w:rPr>
      </w:pPr>
      <w:r w:rsidRPr="004F7BCB">
        <w:rPr>
          <w:lang w:val="nl-NL"/>
        </w:rPr>
        <w:t>De gemeente Gemert-Bakel heeft aandacht voor het versterken van de groene infrastructuur in het verstedelijkte gebied en juicht bewonersinitiatieven om de leefomgeving groener, energie neutraler en sociaal duurzamer te maken toe. Er worden maatregelen genomen om klaar te zijn voor de verwachte weersveranderingen en deze gaan gepaard met maatregelen voor een betere ruimtelijke kwaliteit. Er wordt gestreefd naar een klimaatbestendige leefomgeving waarbij de baten van een groene omgeving maximaal tot uiting komen. Er wordt ingezet op een aantrekkelijke omgeving voor recreanten en er wordt actief geanticipeerd op ontwikkelingen in het land, de regio en de kernen. Er ontstaat ruimte voor nieuwe initiatieven door het stoppen van een groot aantal intensieve veehouderijen en er wordt nagedacht over vernieuwende ontwikkelingen in het buitengebied. De gemeente zet zich samen met waterschap Aa en Maas in voor het ontwikkelen, beheren en in stand houden van gezonde, robuuste en veerkrachtige watersystemen.</w:t>
      </w:r>
    </w:p>
    <w:p w14:paraId="59579AD5" w14:textId="77777777" w:rsidR="00E92458" w:rsidRPr="004F7BCB" w:rsidRDefault="00000000">
      <w:pPr>
        <w:rPr>
          <w:lang w:val="nl-NL"/>
        </w:rPr>
      </w:pPr>
      <w:r w:rsidRPr="004F7BCB">
        <w:rPr>
          <w:lang w:val="nl-NL"/>
        </w:rPr>
        <w:t>De tekst gaat over de rol van watersystemen in de ruimtelijke ontwikkeling en de bijdrage van oppervlaktewater en grondwater aan de ruimtelijke kwaliteit en biodiversiteit. Er wordt ingezet op het voorkomen van gezondheidsrisico's vanuit de waterketen en het klimaatbestendig inrichten van het watersysteem. Er is aandacht voor de verbondenheid tussen wonen, gezondheidszorg en welzijn en er wordt gestreefd naar een aantrekkelijk vestigingsklimaat voor starters, ouderen en jongeren. Er is een nieuwe beleidsmatige aanpak van de woningbouw nodig vanwege de sterke groei van het aantal huishoudens, waarbij nieuwe woonvormen een uitkomst kunnen bieden. De provincie biedt financiële ondersteuning voor collectieve woonvormen en er ligt een hogere woningbouwopgave.</w:t>
      </w:r>
    </w:p>
    <w:p w14:paraId="10DBD09F" w14:textId="77777777" w:rsidR="00E92458" w:rsidRPr="004F7BCB" w:rsidRDefault="00000000">
      <w:pPr>
        <w:rPr>
          <w:lang w:val="nl-NL"/>
        </w:rPr>
      </w:pPr>
      <w:r w:rsidRPr="004F7BCB">
        <w:rPr>
          <w:lang w:val="nl-NL"/>
        </w:rPr>
        <w:t xml:space="preserve">De tekst gaat over mobiliteit en bereikbaarheid in Gemert-Bakel en de maatregelen die worden genomen om dit te verbeteren. Er wordt gewerkt aan het verbeteren van de mobiliteitsstructuur, mobiliteitsmogelijkheden en het oplossen van knelpunten. Er wordt ingezet op een robuuste, duurzame, veilige en slimme bereikbaarheid van Gemert-Bakel en er wordt gewerkt aan een samenhangend co-modaal pakket van maatregelen. Er wordt gestreefd naar CO2-neutrale verkeersstromen van en naar Gemert-Bakel in 2050. Er wordt ook gewerkt aan verkeersveiligheid door middel van risico-gestuurd handelen en het opstellen van een verkeersveiligheidsplan. Er wordt gestreefd naar een mobiliteitstransitie door een samenhangende aanpak van werkgeversbenadering, structurele </w:t>
      </w:r>
      <w:r w:rsidRPr="004F7BCB">
        <w:rPr>
          <w:lang w:val="nl-NL"/>
        </w:rPr>
        <w:lastRenderedPageBreak/>
        <w:t>gedragsverandering van reizigers, een schaalsprong voor openbaar vervoer en fiets en het ontwikkelen en inzetten van nieuwe vervoersconcepten. Er wordt ook gewerkt aan duurzaamheid en het verminderen van broeikasgassen door middel van de Regionale Energiestrategie en het opstellen van een transitievisie warmte.</w:t>
      </w:r>
    </w:p>
    <w:p w14:paraId="5BDF252C" w14:textId="77777777" w:rsidR="00E92458" w:rsidRPr="004F7BCB" w:rsidRDefault="00000000">
      <w:pPr>
        <w:rPr>
          <w:lang w:val="nl-NL"/>
        </w:rPr>
      </w:pPr>
      <w:r w:rsidRPr="004F7BCB">
        <w:rPr>
          <w:lang w:val="nl-NL"/>
        </w:rPr>
        <w:t>De gemeente Gemert-Bakel heeft als doel om klimaatneutraal te worden en investeert in duurzame energiebronnen en de transitie naar aardgasvrije woningen. Er wordt gestreefd naar een gezonde leefomgeving door het verminderen van stankoverlast en fijnstofconcentraties. Beelddragers, zoals gebieden, routes en objecten, worden ingedeeld in groepen en er wordt gestreefd naar een hoger kwaliteitsniveau. Er is een economisch actieplan opgesteld om de lokale economie te versterken.</w:t>
      </w:r>
    </w:p>
    <w:p w14:paraId="1AA1F8C8" w14:textId="77777777" w:rsidR="00E92458" w:rsidRPr="004F7BCB" w:rsidRDefault="00000000">
      <w:pPr>
        <w:rPr>
          <w:lang w:val="nl-NL"/>
        </w:rPr>
      </w:pPr>
      <w:r w:rsidRPr="004F7BCB">
        <w:rPr>
          <w:lang w:val="nl-NL"/>
        </w:rPr>
        <w:t>De tekst gaat over verschillende maatregelen en programma's die te maken hebben met economische ontwikkeling en centrumontwikkeling in de gemeente Gemert-Bakel. Er wordt samengewerkt met ondernemersverenigingen en andere regio's om de lokale economie te versterken en bedrijventerreinen toekomstbestendig te maken. Er zijn plannen voor herontwikkeling van het centrum van Bakel en Gemert, waarbij verschillende projecten worden uitgevoerd om het centrum aantrekkelijker te maken voor inwoners en toeristen. Er wordt ook gefaciliteerd in de verkiezing van Ondernemer van het jaar en er is een netwerkorganisatie voor innovatie in De Peel.</w:t>
      </w:r>
    </w:p>
    <w:p w14:paraId="52D1C46E" w14:textId="77777777" w:rsidR="00E92458" w:rsidRPr="004F7BCB" w:rsidRDefault="00000000">
      <w:pPr>
        <w:rPr>
          <w:lang w:val="nl-NL"/>
        </w:rPr>
      </w:pPr>
      <w:r w:rsidRPr="004F7BCB">
        <w:rPr>
          <w:lang w:val="nl-NL"/>
        </w:rPr>
        <w:t xml:space="preserve">De gemeente Gemert-Bakel heeft verschillende maatregelen genomen om de luchtkwaliteit te verbeteren, waaronder het uitbreiden van lokale bedrijventerreinen, onderzoek naar een regionaal bedrijventerrein en het genereren van maatschappelijke en economische meerwaarde in het landelijk gebied. Ook zijn er initiatieven genomen om sport en bewegen te stimuleren, zoals het ondersteunen van sportverenigingen en het inzetten van buurtsportcoaches. Verder wordt er gestreefd naar een gezonde leefomgeving door het stimuleren van sport- en beweegactiviteiten voor alle doelgroepen en het creëren van een uitdagende openbare ruimte. Op het gebied van toerisme en recreatie wordt er samengewerkt met andere gemeenten en partijen om het aanbod af te stemmen en te vernieuwen, waarbij de focus ligt op recreëren in de weidse natuur. Er wordt ook gewerkt aan het </w:t>
      </w:r>
      <w:proofErr w:type="spellStart"/>
      <w:r w:rsidRPr="004F7BCB">
        <w:rPr>
          <w:lang w:val="nl-NL"/>
        </w:rPr>
        <w:t>vermarkten</w:t>
      </w:r>
      <w:proofErr w:type="spellEnd"/>
      <w:r w:rsidRPr="004F7BCB">
        <w:rPr>
          <w:lang w:val="nl-NL"/>
        </w:rPr>
        <w:t xml:space="preserve"> van Gemert-Bakel als toeristische bestemming, onder andere door de ontwikkeling van een eigen website voor recreatie en toerisme in de Peel.</w:t>
      </w:r>
    </w:p>
    <w:p w14:paraId="54699D81" w14:textId="77777777" w:rsidR="00E92458" w:rsidRPr="004F7BCB" w:rsidRDefault="00000000">
      <w:pPr>
        <w:rPr>
          <w:lang w:val="nl-NL"/>
        </w:rPr>
      </w:pPr>
      <w:r w:rsidRPr="004F7BCB">
        <w:rPr>
          <w:lang w:val="nl-NL"/>
        </w:rPr>
        <w:t xml:space="preserve">De tekst gaat over verschillende uitdagingen voor de kwaliteit en ontwikkeling van de fysieke leefomgeving, waaronder luchtkwaliteit, energietransitie, klimaatadaptatie, biodiversiteit en circulaire economie. Er wordt benadrukt dat deze opgaven wereldwijd aandacht vragen en dat lokale actie nodig is om een positieve bijdrage te leveren. Er wordt ook aandacht besteed aan de relatie tussen de leefomgeving en gezondheid, waarbij gezondheidsbescherming en gezondheidsbevordering belangrijk zijn. Maatregelen die genoemd worden zijn onder andere het verminderen van luchtverontreiniging en geluidsoverlast, het bevorderen van bewegen en gezond gedrag door middel van groen en water in de bebouwde omgeving, speelvoorzieningen en ontmoetingsplekken, stadslandbouw en schooltuinen, en aandacht voor de oudere medemens. Daarnaast wordt </w:t>
      </w:r>
      <w:r w:rsidRPr="004F7BCB">
        <w:rPr>
          <w:lang w:val="nl-NL"/>
        </w:rPr>
        <w:lastRenderedPageBreak/>
        <w:t>de noodzaak benadrukt om het gebruik van fossiele brandstoffen te verminderen en de uitstoot van broeikasgassen te beperken.</w:t>
      </w:r>
    </w:p>
    <w:p w14:paraId="72CC4D21" w14:textId="77777777" w:rsidR="00E92458" w:rsidRPr="004F7BCB" w:rsidRDefault="00000000">
      <w:pPr>
        <w:rPr>
          <w:lang w:val="nl-NL"/>
        </w:rPr>
      </w:pPr>
      <w:r w:rsidRPr="004F7BCB">
        <w:rPr>
          <w:lang w:val="nl-NL"/>
        </w:rPr>
        <w:t>De tekst gaat over verschillende maatregelen die genomen kunnen worden om de luchtkwaliteit te verbeteren. Zo wordt er ingezet op de energietransitie om de uitstoot van broeikasgassen te verminderen en over te stappen op schone energie uit hernieuwbare bronnen. Ook kan de landbouw bijdragen aan het verminderen van de uitstoot en het vastleggen van broeikasgassen. Daarnaast wordt er aandacht besteed aan demografische ontwikkelingen zoals vergrijzing en ontgroening, waarbij aangepaste woningen en voorzieningen nodig zijn. Biodiversiteit is ook een belangrijke opgave en kan worden versterkt door bewustwording en aanpassingen in de ruimtelijke omgeving. Tot slot wordt er ingezet op klimaatadaptie om ons te beschermen tegen de effecten van klimaatverandering.</w:t>
      </w:r>
    </w:p>
    <w:p w14:paraId="22B7E114" w14:textId="77777777" w:rsidR="00E92458" w:rsidRPr="004F7BCB" w:rsidRDefault="00000000">
      <w:pPr>
        <w:rPr>
          <w:lang w:val="nl-NL"/>
        </w:rPr>
      </w:pPr>
      <w:r w:rsidRPr="004F7BCB">
        <w:rPr>
          <w:lang w:val="nl-NL"/>
        </w:rPr>
        <w:t>De tekst gaat over de problemen van overconsumptie van grondstoffen en de noodzaak om efficiënter en duurzamer om te gaan met producten, materialen en hulpbronnen. Gemeentes brengen de opgaves voor klimaatadaptatie in kaart met stresstesten en kijken vooral naar goed watermanagement, vergroening van verstedelijkt gebied en het creëren van waterberging in het landelijk gebied. De overgang naar een circulaire economie lijkt een oplossing te zijn, waarbij kringlopen zo veel mogelijk gesloten worden en er geen afval meer bestaat. De overheid kan hierin regie nemen en gemeenten kunnen hun eigen verantwoordelijkheid nemen door het goede voorbeeld te geven. In Gemert-Bakel liggen er kansen om stedelijke en agrarische grondstoffen en reststromen te koppelen.</w:t>
      </w:r>
    </w:p>
    <w:p w14:paraId="034279F0" w14:textId="77777777" w:rsidR="00E92458" w:rsidRPr="004F7BCB" w:rsidRDefault="00E92458">
      <w:pPr>
        <w:rPr>
          <w:lang w:val="nl-NL"/>
        </w:rPr>
      </w:pPr>
    </w:p>
    <w:p w14:paraId="284C8C1C" w14:textId="77777777" w:rsidR="00E92458" w:rsidRPr="004F7BCB" w:rsidRDefault="00000000">
      <w:pPr>
        <w:rPr>
          <w:lang w:val="nl-NL"/>
        </w:rPr>
      </w:pPr>
      <w:r w:rsidRPr="004F7BCB">
        <w:rPr>
          <w:lang w:val="nl-NL"/>
        </w:rPr>
        <w:t xml:space="preserve">Regionaal </w:t>
      </w:r>
      <w:proofErr w:type="spellStart"/>
      <w:r w:rsidRPr="004F7BCB">
        <w:rPr>
          <w:lang w:val="nl-NL"/>
        </w:rPr>
        <w:t>mobiliteits</w:t>
      </w:r>
      <w:proofErr w:type="spellEnd"/>
      <w:r w:rsidRPr="004F7BCB">
        <w:rPr>
          <w:lang w:val="nl-NL"/>
        </w:rPr>
        <w:t xml:space="preserve"> programma RMP-2023.pdf</w:t>
      </w:r>
    </w:p>
    <w:p w14:paraId="1BA7D030" w14:textId="77777777" w:rsidR="00E92458" w:rsidRPr="004F7BCB" w:rsidRDefault="00E92458">
      <w:pPr>
        <w:rPr>
          <w:lang w:val="nl-NL"/>
        </w:rPr>
      </w:pPr>
    </w:p>
    <w:p w14:paraId="0FEA8CE5" w14:textId="77777777" w:rsidR="00E92458" w:rsidRPr="004F7BCB" w:rsidRDefault="00000000">
      <w:pPr>
        <w:rPr>
          <w:lang w:val="nl-NL"/>
        </w:rPr>
      </w:pPr>
      <w:r w:rsidRPr="004F7BCB">
        <w:rPr>
          <w:lang w:val="nl-NL"/>
        </w:rPr>
        <w:t xml:space="preserve">Het Regionaal Mobiliteitsprogramma 2023 is een praktische oplossing op weg naar een nieuwe werkwijze voor de Metropoolregio Eindhoven en de provincie Noord-Brabant om samen een regionale mobiliteitsvisie en -strategie te formuleren. Het programma bevat maatregelen zoals de uitvoering van het Bereikbaarheidsakkoord, de verstedelijkingsopgave en mobiliteit, de Kortetermijnmaatregelen A2 Randweg Eindhoven als eerste stap in de mobiliteitstransitie, Brainport Bereikbaar, gedeelde mobiliteit en </w:t>
      </w:r>
      <w:proofErr w:type="spellStart"/>
      <w:r w:rsidRPr="004F7BCB">
        <w:rPr>
          <w:lang w:val="nl-NL"/>
        </w:rPr>
        <w:t>Nulplus</w:t>
      </w:r>
      <w:proofErr w:type="spellEnd"/>
      <w:r w:rsidRPr="004F7BCB">
        <w:rPr>
          <w:lang w:val="nl-NL"/>
        </w:rPr>
        <w:t>-maatregelen N69. Het programma is opgesteld in afstemming met de provincie en bevat projecten die in 2023 worden uitgevoerd. Prioritering vindt plaats door regio en provincie samen en opname in het RMP is de eerste stap op weg naar formele afspraken met de provincie. Programmatisch werken is het streven en een werkwijze hiervoor ontwikkelen regio en provincie in samenspraak.</w:t>
      </w:r>
    </w:p>
    <w:p w14:paraId="342BDD4C" w14:textId="77777777" w:rsidR="00E92458" w:rsidRPr="004F7BCB" w:rsidRDefault="00000000">
      <w:pPr>
        <w:rPr>
          <w:lang w:val="nl-NL"/>
        </w:rPr>
      </w:pPr>
      <w:r w:rsidRPr="004F7BCB">
        <w:rPr>
          <w:lang w:val="nl-NL"/>
        </w:rPr>
        <w:t xml:space="preserve">De tekst beschrijft verschillende maatregelen en programma's gericht op het verbeteren van de luchtkwaliteit in de regio Zuidoost Brabant. Het Bereikbaarheidsakkoord richt zich op het verbeteren van de bereikbaarheid en leefbaarheid in de regio, met focus op het gebied ten oosten van Eindhoven. Er wordt ingezet op smart </w:t>
      </w:r>
      <w:proofErr w:type="spellStart"/>
      <w:r w:rsidRPr="004F7BCB">
        <w:rPr>
          <w:lang w:val="nl-NL"/>
        </w:rPr>
        <w:t>mobility</w:t>
      </w:r>
      <w:proofErr w:type="spellEnd"/>
      <w:r w:rsidRPr="004F7BCB">
        <w:rPr>
          <w:lang w:val="nl-NL"/>
        </w:rPr>
        <w:t xml:space="preserve">, co-modaliteit en het </w:t>
      </w:r>
      <w:r w:rsidRPr="004F7BCB">
        <w:rPr>
          <w:lang w:val="nl-NL"/>
        </w:rPr>
        <w:lastRenderedPageBreak/>
        <w:t>stimuleren van het gemotoriseerde verkeer om gebruik te maken van de robuuste randen. Er zijn maatregelen nodig om de verstedelijkingsopgave en mobiliteitsopgave aan te pakken, waarbij wordt ingezet op minder reizen/verplaatsen en een verschuiving van autogebruik naar meer fiets, lopen, openbaar vervoer en slimme (deel)mobiliteit. Er wordt geïnvesteerd in het verbeteren van de bereikbaarheid en het versnellen van de woningbouw in de regio Brainport Eindhoven. Er worden kortetermijnmaatregelen genomen aan de A2 Randweg Eindhoven als eerste stap in de mobiliteitstransitie. Er wordt nog gezocht naar de meest geschikte organisatievorm voor samenwerking op de uitwerking en uitvoering van de programma's.</w:t>
      </w:r>
    </w:p>
    <w:p w14:paraId="11D5779E" w14:textId="77777777" w:rsidR="00E92458" w:rsidRPr="004F7BCB" w:rsidRDefault="00000000">
      <w:pPr>
        <w:rPr>
          <w:lang w:val="nl-NL"/>
        </w:rPr>
      </w:pPr>
      <w:r w:rsidRPr="004F7BCB">
        <w:rPr>
          <w:lang w:val="nl-NL"/>
        </w:rPr>
        <w:t>De tekst beschrijft de maatregelen die genomen worden om de luchtkwaliteit te verbeteren op de A2 Randweg Eindhoven. Het project omvat onder andere de ontwikkeling van mobiliteitshubs, (snel)fietsroutes, kleine infrastructurele maatregelen en monitoring. De kosten worden verdeeld tussen het Rijk, de Provincie, de Regio en het bedrijfsleven. De Provincie heeft haar aandeel in de kosten al gereserveerd en zal dit beschikbaar stellen via het RMP en de bijdrageregeling. Er worden ook maatregelen genomen door Brainport Bereikbaar, zoals structurele gedragsverandering, werkgeversaanpak en innovatieve vervoersconcepten. Het totale budget dat nodig is voor het korte termijnmaatregelenpakket A2 Randweg Eindhoven bedraagt €11.650.000,- en wordt aangevraagd via het RMP 2023.</w:t>
      </w:r>
    </w:p>
    <w:p w14:paraId="455A950E" w14:textId="77777777" w:rsidR="00E92458" w:rsidRPr="004F7BCB" w:rsidRDefault="00000000">
      <w:pPr>
        <w:rPr>
          <w:lang w:val="nl-NL"/>
        </w:rPr>
      </w:pPr>
      <w:r w:rsidRPr="004F7BCB">
        <w:rPr>
          <w:lang w:val="nl-NL"/>
        </w:rPr>
        <w:t xml:space="preserve">De tekst beschrijft verschillende maatregelen om de mobiliteit in de regio te verbeteren en de luchtkwaliteit te bevorderen. Er wordt actief data gedeeld over het wegennet, U-routes worden gedigitaliseerd en verkeerslichten worden ontsloten naar dataportalen en verkeerscentrales. Er wordt een gezamenlijke aanpak op doseren voor drie routes gehanteerd en er wordt gerichte inzet van verkeerscentrales en serviceproviders op het regionale wegennet. Er zijn pilots voor vrachtwagenprioriteit pelotons, prioriteit collectief vervoer, fietsapps en Groene golf fiets. Er wordt gestart met de uitrol van </w:t>
      </w:r>
      <w:proofErr w:type="spellStart"/>
      <w:r w:rsidRPr="004F7BCB">
        <w:rPr>
          <w:lang w:val="nl-NL"/>
        </w:rPr>
        <w:t>MijnRegioRoutes</w:t>
      </w:r>
      <w:proofErr w:type="spellEnd"/>
      <w:r w:rsidRPr="004F7BCB">
        <w:rPr>
          <w:lang w:val="nl-NL"/>
        </w:rPr>
        <w:t xml:space="preserve"> en er wordt gewerkt aan de Slimme Mobiliteit Corridor A67. Daarnaast wordt er gewerkt aan gedeelde mobiliteit en zijn er </w:t>
      </w:r>
      <w:proofErr w:type="spellStart"/>
      <w:r w:rsidRPr="004F7BCB">
        <w:rPr>
          <w:lang w:val="nl-NL"/>
        </w:rPr>
        <w:t>Nulplus</w:t>
      </w:r>
      <w:proofErr w:type="spellEnd"/>
      <w:r w:rsidRPr="004F7BCB">
        <w:rPr>
          <w:lang w:val="nl-NL"/>
        </w:rPr>
        <w:t>-maatregelen voor de N69. Er zijn vier deelprogramma's voor het regionaal mobiliteitsprogramma, waaronder een robuust en betrouwbaar mobiliteitssysteem, slim en vernieuwend mobiliteitssysteem, duurzame mobiliteit en veilige mobiliteit. Er wordt gewerkt aan een goed fietsnetwerk en gedeelde mobiliteit, inclusief OV. Er wordt gestreefd naar een goed netwerk van multimodale mobiliteitshubs.</w:t>
      </w:r>
    </w:p>
    <w:p w14:paraId="3F151DD1" w14:textId="77777777" w:rsidR="00E92458" w:rsidRPr="004F7BCB" w:rsidRDefault="00000000">
      <w:pPr>
        <w:rPr>
          <w:lang w:val="nl-NL"/>
        </w:rPr>
      </w:pPr>
      <w:r w:rsidRPr="004F7BCB">
        <w:rPr>
          <w:lang w:val="nl-NL"/>
        </w:rPr>
        <w:t xml:space="preserve">De tekst beschrijft verschillende maatregelen die genomen worden om de luchtkwaliteit te verbeteren. Het gaat onder andere om het realiseren van een slim en vernieuwd mobiliteitssysteem, waarbij gebruik wordt gemaakt van data en er geïnvesteerd wordt in pilots en nieuwe mobiliteitsideeën. Ook wordt er gewerkt aan structurele gedragsverandering, werkgeversaanpak, collectief vervoer, </w:t>
      </w:r>
      <w:proofErr w:type="spellStart"/>
      <w:r w:rsidRPr="004F7BCB">
        <w:rPr>
          <w:lang w:val="nl-NL"/>
        </w:rPr>
        <w:t>mobility</w:t>
      </w:r>
      <w:proofErr w:type="spellEnd"/>
      <w:r w:rsidRPr="004F7BCB">
        <w:rPr>
          <w:lang w:val="nl-NL"/>
        </w:rPr>
        <w:t xml:space="preserve"> as a service, slimme logistiek, mobiliteitshubs, regionaal verkeersmanagement en data. Daarnaast worden er maatregelen genomen om mobiliteit duurzamer te maken, zoals het onderzoeken van de energiebehoefte van laadinfrastructuur en het stimuleren van deelconcepten. Er zijn verschillende projecten opgesteld en er is een kasritme afgesproken voor projecten van </w:t>
      </w:r>
      <w:r w:rsidRPr="004F7BCB">
        <w:rPr>
          <w:lang w:val="nl-NL"/>
        </w:rPr>
        <w:lastRenderedPageBreak/>
        <w:t>meer dan € 2,5 miljoen. De provincie kent een separate bijdrageregeling vanuit het programma SmartwayZ.NL voor projecten die passen in (de regionale afspraken over) het uitvoeringsplan Krachtenbundeling.</w:t>
      </w:r>
    </w:p>
    <w:p w14:paraId="2825ABB3" w14:textId="77777777" w:rsidR="00E92458" w:rsidRPr="004F7BCB" w:rsidRDefault="00000000">
      <w:pPr>
        <w:rPr>
          <w:lang w:val="nl-NL"/>
        </w:rPr>
      </w:pPr>
      <w:r w:rsidRPr="004F7BCB">
        <w:rPr>
          <w:lang w:val="nl-NL"/>
        </w:rPr>
        <w:t>De tekst beschrijft verschillende maatregelen die worden genomen om de mobiliteit in de regio veiliger te maken. Er wordt gewerkt met een risico gestuurde aanpak en er zijn lokale en regionale verkeersveiligheidsanalyses uitgevoerd. Er worden mensgerichte verkeersveiligheidsmaatregelen genomen, zoals verkeerseducatie en communicatie, en infrastructurele verkeersveiligheidsmaatregelen, waarvoor per gemeente een budget beschikbaar is. Er zijn geen projecten opgenomen in het Regionaal Mobiliteitsprogramma die de luchtkwaliteit verbeteren. Er wordt onderzocht of taken door regionale samenwerkingsverbanden kunnen worden uitgevoerd om schaalvoordeel te behalen.</w:t>
      </w:r>
    </w:p>
    <w:p w14:paraId="4838C486" w14:textId="77777777" w:rsidR="00E92458" w:rsidRPr="004F7BCB" w:rsidRDefault="00000000">
      <w:pPr>
        <w:rPr>
          <w:lang w:val="nl-NL"/>
        </w:rPr>
      </w:pPr>
      <w:r w:rsidRPr="004F7BCB">
        <w:rPr>
          <w:lang w:val="nl-NL"/>
        </w:rPr>
        <w:t>De tekst beschrijft de prioritering van projecten voor verkeersveiligheid in de regio Zuidoost-Brabant. De projecten worden geselecteerd op basis van nut en noodzaak, effectiviteit en regionaal belang. Er wordt gekeken naar de verkeerskundige kwaliteit van de maatregelen en de relatie met infrastructuur van regionaal belang. Financiële gegevens en een onderbouwing van de maatregelen zijn nodig voor verdere prioritering in januari 2023. De regio werkt samen in de Metropoolregio Eindhoven voor de strategische uitwerking van het mobiliteitsbeleid.</w:t>
      </w:r>
    </w:p>
    <w:p w14:paraId="44D821FF" w14:textId="77777777" w:rsidR="00E92458" w:rsidRPr="004F7BCB" w:rsidRDefault="00000000">
      <w:pPr>
        <w:rPr>
          <w:lang w:val="nl-NL"/>
        </w:rPr>
      </w:pPr>
      <w:r w:rsidRPr="004F7BCB">
        <w:rPr>
          <w:lang w:val="nl-NL"/>
        </w:rPr>
        <w:t>De Metropoolregio Eindhoven werkt aan het anders organiseren van coördinerende werkzaamheden die buiten de afgesproken werkzaamheden vallen. De provincie draagt bij in de kosten. De regio draagt bij aan shared services. Er wordt onderzoek gedaan naar de samenwerking op uitvoering en Team MRE levert momenteel een deel van de ondersteuning. De provincie wordt gevraagd om een bijdrage in de kosten te leveren. Er wordt gewerkt aan het leggen van een solide basis onder de mobiliteitsdata in de provincie Noord-Brabant. De provincie Noord-Brabant financiert tot en met 2023 € 3 miljoen, het Rijk € 4,8 miljoen en de B5-steden € 3 miljoen. De provincie en gemeenten werken samen bij het verzamelen en verrijken van mobiliteitsdata. Er wordt gewerkt aan het digitaal op orde hebben van de data van de top 15 items in 2023. De regio wil het project 'Telpunten fietsnetwerk' opnemen in het deelprogramma.</w:t>
      </w:r>
    </w:p>
    <w:p w14:paraId="329CFAE5" w14:textId="77777777" w:rsidR="00E92458" w:rsidRPr="004F7BCB" w:rsidRDefault="00E92458">
      <w:pPr>
        <w:rPr>
          <w:lang w:val="nl-NL"/>
        </w:rPr>
      </w:pPr>
    </w:p>
    <w:p w14:paraId="4B51F311" w14:textId="77777777" w:rsidR="00E92458" w:rsidRPr="004F7BCB" w:rsidRDefault="00000000">
      <w:pPr>
        <w:rPr>
          <w:lang w:val="nl-NL"/>
        </w:rPr>
      </w:pPr>
      <w:r w:rsidRPr="004F7BCB">
        <w:rPr>
          <w:lang w:val="nl-NL"/>
        </w:rPr>
        <w:t>Transitievisie warmte 1.pdf</w:t>
      </w:r>
    </w:p>
    <w:p w14:paraId="21E69EC8" w14:textId="77777777" w:rsidR="00E92458" w:rsidRPr="004F7BCB" w:rsidRDefault="00E92458">
      <w:pPr>
        <w:rPr>
          <w:lang w:val="nl-NL"/>
        </w:rPr>
      </w:pPr>
    </w:p>
    <w:p w14:paraId="27661CB3" w14:textId="77777777" w:rsidR="00E92458" w:rsidRPr="004F7BCB" w:rsidRDefault="00000000">
      <w:pPr>
        <w:rPr>
          <w:lang w:val="nl-NL"/>
        </w:rPr>
      </w:pPr>
      <w:r w:rsidRPr="004F7BCB">
        <w:rPr>
          <w:lang w:val="nl-NL"/>
        </w:rPr>
        <w:t xml:space="preserve">De tekst gaat over de Transitievisie Warmte 1.0 van de gemeente Gemert-Bakel. Het doel van deze visie is om de gebouwde omgeving in de gemeente aardgasvrij te maken en te zorgen voor een duurzame warmtevoorziening. Er wordt gestart met energie besparen en isoleren van woningen. Er wordt gekeken naar alternatieven voor koken op een gaspit en mogelijkheden voor verwarming en warm water. Er wordt rekening gehouden met nieuwe technieken en er wordt gekeken naar logische momenten om de overstap te maken. Er wordt samengewerkt met inwoners, bedrijven en maatschappelijke partners. Er wordt </w:t>
      </w:r>
      <w:r w:rsidRPr="004F7BCB">
        <w:rPr>
          <w:lang w:val="nl-NL"/>
        </w:rPr>
        <w:lastRenderedPageBreak/>
        <w:t xml:space="preserve">gekeken naar de warmtevraag en beschikbare warmtebronnen en er wordt een visie bepaald. Er wordt gestart met energie besparen en isoleren van woningen en er wordt gekeken naar individuele oplossingen en warmtenetten. Er wordt gekeken naar potentieel lokaal beschikbare energie uit bodem en vergisting van groen/mestafval tot biogas. Er wordt samengewerkt met woningcorporatie Goed Wonen, Duurzaam Gemert, Bedrijven </w:t>
      </w:r>
      <w:proofErr w:type="spellStart"/>
      <w:r w:rsidRPr="004F7BCB">
        <w:rPr>
          <w:lang w:val="nl-NL"/>
        </w:rPr>
        <w:t>Kontakt</w:t>
      </w:r>
      <w:proofErr w:type="spellEnd"/>
      <w:r w:rsidRPr="004F7BCB">
        <w:rPr>
          <w:lang w:val="nl-NL"/>
        </w:rPr>
        <w:t xml:space="preserve"> Gemert-Bakel en netbeheerder </w:t>
      </w:r>
      <w:proofErr w:type="spellStart"/>
      <w:r w:rsidRPr="004F7BCB">
        <w:rPr>
          <w:lang w:val="nl-NL"/>
        </w:rPr>
        <w:t>Enexis</w:t>
      </w:r>
      <w:proofErr w:type="spellEnd"/>
      <w:r w:rsidRPr="004F7BCB">
        <w:rPr>
          <w:lang w:val="nl-NL"/>
        </w:rPr>
        <w:t>. Inwoners en ondernemers zijn betrokken tijdens twee bewonersavonden en hebben een enquête en nieuwsbrief toegestuurd gekregen.</w:t>
      </w:r>
    </w:p>
    <w:p w14:paraId="1367C1CB" w14:textId="77777777" w:rsidR="00E92458" w:rsidRPr="004F7BCB" w:rsidRDefault="00000000">
      <w:pPr>
        <w:rPr>
          <w:lang w:val="nl-NL"/>
        </w:rPr>
      </w:pPr>
      <w:r w:rsidRPr="004F7BCB">
        <w:rPr>
          <w:lang w:val="nl-NL"/>
        </w:rPr>
        <w:t>De tekst beschrijft de Transitievisie Warmte van de gemeente Gemert-Bakel om de gebouwde omgeving aardgasvrij te maken. Het doel is om de CO2-uitstoot te verminderen en de klimaatdoelen te behalen. De gemeente wil inwoners informeren over stappen die ze kunnen zetten om hun woning voor te bereiden op een alternatief voor aardgas. Het isoleren van huizen is een speerpunt en er worden maatregelen beschreven voor verschillende bouwperiodes. Er worden passende aardgasvrije technieken benoemd voor huizen met verschillende warmteprofielen. Er zijn drie groepen oplossingen voor de overstap naar duurzame warmte: individuele oplossingen, warmtenetten en duurzaam gas. De gemeente wil geen koploper zijn en leren van de ervaringen die nu worden opgedaan. Er wordt ingezet op bewust omgaan met energie en er wordt onderzocht of groen gas kan worden ingezet en geproduceerd in de gemeente.</w:t>
      </w:r>
    </w:p>
    <w:p w14:paraId="0E823628" w14:textId="77777777" w:rsidR="00E92458" w:rsidRPr="004F7BCB" w:rsidRDefault="00000000">
      <w:pPr>
        <w:rPr>
          <w:lang w:val="nl-NL"/>
        </w:rPr>
      </w:pPr>
      <w:r w:rsidRPr="004F7BCB">
        <w:rPr>
          <w:lang w:val="nl-NL"/>
        </w:rPr>
        <w:t xml:space="preserve">De gemeente Gemert-Bakel heeft samen met woningcorporatie Goed wonen, bewonerscollectief Duurzaam Gemert, Bedrijven </w:t>
      </w:r>
      <w:proofErr w:type="spellStart"/>
      <w:r w:rsidRPr="004F7BCB">
        <w:rPr>
          <w:lang w:val="nl-NL"/>
        </w:rPr>
        <w:t>Kontakt</w:t>
      </w:r>
      <w:proofErr w:type="spellEnd"/>
      <w:r w:rsidRPr="004F7BCB">
        <w:rPr>
          <w:lang w:val="nl-NL"/>
        </w:rPr>
        <w:t xml:space="preserve"> Gemert-Bakel en netbeheerder </w:t>
      </w:r>
      <w:proofErr w:type="spellStart"/>
      <w:r w:rsidRPr="004F7BCB">
        <w:rPr>
          <w:lang w:val="nl-NL"/>
        </w:rPr>
        <w:t>Enexis</w:t>
      </w:r>
      <w:proofErr w:type="spellEnd"/>
      <w:r w:rsidRPr="004F7BCB">
        <w:rPr>
          <w:lang w:val="nl-NL"/>
        </w:rPr>
        <w:t xml:space="preserve"> een Transitievisie Warmte opgesteld om de gemeente buurt voor buurt aardgasvrij te maken. Er zijn verschillende betrokkenen bij het proces, waaronder woningeigenaren, huurders en ondernemers. Er is een enquête uitgevoerd onder inwoners en er zijn werksessies en bewonersavonden georganiseerd om de Transitievisie Warmte vorm te geven. De gemeente streeft ernaar om de warmtetransitie zoveel mogelijk samen met inwoners en bedrijven uit te voeren en initiatieven vanuit de samenleving te faciliteren. De Transitievisie Warmte wordt iedere 5 jaar geüpdatet en zal onderdeel worden van de Omgevingsvisie. Er zijn drie groepen oplossingen voor het vervangen van aardgas: individuele oplossingen, warmtenetten en duurzaam gas. Welke oplossing het meest geschikt is, hangt af van het type woning en buurt. De gemeente zal zorgvuldig en gezamenlijk besluiten nemen en open zijn over de afwegingen die worden gemaakt.</w:t>
      </w:r>
    </w:p>
    <w:p w14:paraId="346452DB" w14:textId="77777777" w:rsidR="00E92458" w:rsidRPr="004F7BCB" w:rsidRDefault="00000000">
      <w:pPr>
        <w:rPr>
          <w:lang w:val="nl-NL"/>
        </w:rPr>
      </w:pPr>
      <w:r w:rsidRPr="004F7BCB">
        <w:rPr>
          <w:lang w:val="nl-NL"/>
        </w:rPr>
        <w:t xml:space="preserve">De tekst gaat over de Transitievisie Warmte van de gemeente Gemert-Bakel en beschrijft de algemene uitgangspunten voor de warmtetransitie, de warmtevraag en warmtebronnen in de gemeente. De gemeente streeft naar een betaalbare, betrouwbare, veilige en duurzame energievoorziening en wil dat iedereen mee kan in de warmtetransitie. Er wordt ingespeeld op logische momenten in buurten die kostenverlagend werken en energiebesparing is belangrijk om de CO2-uitstoot te minimaliseren. De gemeente heeft een aardgasvrije visie en wil nieuwe technologieën omarmen. De warmtevraag van de gebouwde omgeving wordt beschreven en er wordt gekeken naar het potentiële aanbod van duurzame warmtebronnen in de gemeente. Het aardgasverbruik van woningen en bedrijven wordt onderzocht en er </w:t>
      </w:r>
      <w:r w:rsidRPr="004F7BCB">
        <w:rPr>
          <w:lang w:val="nl-NL"/>
        </w:rPr>
        <w:lastRenderedPageBreak/>
        <w:t>wordt gekeken naar de bouwjaren van panden om het energiegebruik te verlagen. De tekst bevat beleidsprogramma's zoals de Transitievisie Warmte en de Klimaatmonitor.</w:t>
      </w:r>
    </w:p>
    <w:p w14:paraId="07CB697D" w14:textId="77777777" w:rsidR="00E92458" w:rsidRPr="004F7BCB" w:rsidRDefault="00000000">
      <w:pPr>
        <w:rPr>
          <w:lang w:val="nl-NL"/>
        </w:rPr>
      </w:pPr>
      <w:r w:rsidRPr="004F7BCB">
        <w:rPr>
          <w:lang w:val="nl-NL"/>
        </w:rPr>
        <w:t xml:space="preserve">De tekst gaat over de luchtkwaliteit in de gemeente Gemert-Bakel en de maatregelen die genomen worden om deze te verbeteren. Er wordt gekeken naar de isolatie van woningen en bedrijfspanden en de benodigde temperatuur van de warmte. Er is een analyse gemaakt van de bouwjaren en </w:t>
      </w:r>
      <w:proofErr w:type="spellStart"/>
      <w:r w:rsidRPr="004F7BCB">
        <w:rPr>
          <w:lang w:val="nl-NL"/>
        </w:rPr>
        <w:t>energielabels</w:t>
      </w:r>
      <w:proofErr w:type="spellEnd"/>
      <w:r w:rsidRPr="004F7BCB">
        <w:rPr>
          <w:lang w:val="nl-NL"/>
        </w:rPr>
        <w:t xml:space="preserve"> van panden en de rendabele maatregelen om deze klaar te maken voor een alternatief voor aardgas. Er is een totale besparingspotentie van circa 21% van de warmtevraag in bestaande woningen en circa 30% voor bedrijven. Er wordt gekeken naar de warmtedichtheid en de mogelijkheid voor een warmtenet. Er zijn passende aardgasvrije technieken benoemd voor de verschillende warmteprofielen.</w:t>
      </w:r>
    </w:p>
    <w:p w14:paraId="219A904B" w14:textId="77777777" w:rsidR="00E92458" w:rsidRPr="004F7BCB" w:rsidRDefault="00000000">
      <w:pPr>
        <w:rPr>
          <w:lang w:val="nl-NL"/>
        </w:rPr>
      </w:pPr>
      <w:r w:rsidRPr="004F7BCB">
        <w:rPr>
          <w:lang w:val="nl-NL"/>
        </w:rPr>
        <w:t xml:space="preserve">De tekst beschrijft de beschikbare warmtebronnen in de gemeente Gemert-Bakel om in 2050 in de warmtevraag te voorzien. Er zijn meerdere energiebronnen beschikbaar, zoals bodemenergie, aardwarmte, lucht- en zonnewarmtepompen, biogas, biomassa en restwarmte van bedrijven. De potentie van deze bronnen wordt weergegeven in TJ per jaar en als percentage van de totale energievraag. De keuze voor een bepaalde bron is afhankelijk van lokale geschiktheid en is een keuze van inwoners en betrokken partijen. De tekst benadrukt dat de beschikbaarheid van duurzaam beschikbare biomassa beperkt is en dat </w:t>
      </w:r>
      <w:proofErr w:type="spellStart"/>
      <w:r w:rsidRPr="004F7BCB">
        <w:rPr>
          <w:lang w:val="nl-NL"/>
        </w:rPr>
        <w:t>pelletkachels</w:t>
      </w:r>
      <w:proofErr w:type="spellEnd"/>
      <w:r w:rsidRPr="004F7BCB">
        <w:rPr>
          <w:lang w:val="nl-NL"/>
        </w:rPr>
        <w:t xml:space="preserve"> niet geschikt zijn om op grote schaal toe te passen in woonwijken vanwege de uitstoot van fijn stof.</w:t>
      </w:r>
    </w:p>
    <w:p w14:paraId="419E4358" w14:textId="77777777" w:rsidR="00E92458" w:rsidRPr="004F7BCB" w:rsidRDefault="00000000">
      <w:pPr>
        <w:rPr>
          <w:lang w:val="nl-NL"/>
        </w:rPr>
      </w:pPr>
      <w:r w:rsidRPr="004F7BCB">
        <w:rPr>
          <w:lang w:val="nl-NL"/>
        </w:rPr>
        <w:t xml:space="preserve">De tekst gaat over de Transitievisie Warmte 1.0 van gemeente Gemert-Bakel en de maatregelen die genomen kunnen worden om de warmtevoorziening in 2050 te verduurzamen. Er wordt gekeken naar verschillende warmtebronnen, zoals </w:t>
      </w:r>
      <w:proofErr w:type="spellStart"/>
      <w:r w:rsidRPr="004F7BCB">
        <w:rPr>
          <w:lang w:val="nl-NL"/>
        </w:rPr>
        <w:t>aquathermie</w:t>
      </w:r>
      <w:proofErr w:type="spellEnd"/>
      <w:r w:rsidRPr="004F7BCB">
        <w:rPr>
          <w:lang w:val="nl-NL"/>
        </w:rPr>
        <w:t>, oppervlaktewater, groen gas en warmtenetten. Voor gebieden met een lage bebouwingsdichtheid zijn individuele oplossingen zoals luchtwarmtepompen geschikt, terwijl gebieden met een hoge warmtedichtheid en temperatuur baat hebben bij warmtenetten. Bedrijven en kantoren kunnen gebruik maken van bodemenergie voor koeling. De tekst benadrukt het belang van duurzaamheid en milieu-impact bij het maken van keuzes voor de warmtevoorziening.</w:t>
      </w:r>
    </w:p>
    <w:p w14:paraId="6F8A665A" w14:textId="77777777" w:rsidR="00E92458" w:rsidRPr="004F7BCB" w:rsidRDefault="00000000">
      <w:pPr>
        <w:rPr>
          <w:lang w:val="nl-NL"/>
        </w:rPr>
      </w:pPr>
      <w:r w:rsidRPr="004F7BCB">
        <w:rPr>
          <w:lang w:val="nl-NL"/>
        </w:rPr>
        <w:t>De tekst beschrijft de transitie naar een aardgasvrije gemeente Gemert-Bakel en de maatregelen die worden genomen om dit te bereiken. Het isoleren van gebouwen wordt gestimuleerd om het gebruik van aardgas te verminderen en de overstap naar warmtepompen te vergemakkelijken. Er wordt maatwerk geleverd voor bedrijventerreinen en er wordt onderzocht of restwarmte van bedrijven efficiënter kan worden ingezet. Er worden verschillende programma's opgezet om bewoners en bedrijven te ondersteunen bij het verduurzamen van hun gebouwen, zoals informatiebijeenkomsten en subsidies. Er wordt ook onderzoek gedaan naar de haalbaarheid van groen gas. De tekst benadrukt dat de planning flexibel is en dat er ruimte is voor nieuwe kansen en initiatieven.</w:t>
      </w:r>
    </w:p>
    <w:p w14:paraId="2B856D4D" w14:textId="77777777" w:rsidR="00E92458" w:rsidRPr="004F7BCB" w:rsidRDefault="00000000">
      <w:pPr>
        <w:rPr>
          <w:lang w:val="nl-NL"/>
        </w:rPr>
      </w:pPr>
      <w:r w:rsidRPr="004F7BCB">
        <w:rPr>
          <w:lang w:val="nl-NL"/>
        </w:rPr>
        <w:t xml:space="preserve">De tekst beschrijft maatregelen die genomen kunnen worden om de luchtkwaliteit te verbeteren. Een nieuwe woningstandaard wordt voorgesteld, waarbij lage-temperatuurverwarming wordt gebruikt om de CO2-uitstoot te verminderen. De aanschaf </w:t>
      </w:r>
      <w:r w:rsidRPr="004F7BCB">
        <w:rPr>
          <w:lang w:val="nl-NL"/>
        </w:rPr>
        <w:lastRenderedPageBreak/>
        <w:t>van een hybride warmtepomp wordt ook aanbevolen. De gemeente biedt informatie over financieringsmogelijkheden en advies aan inwoners die hun woning aardgasvrij willen maken. Er wordt onderzoek gedaan naar de inzet van biogas en er wordt een tijdspad tot 2050 voorgesteld voor de overstap naar aardgasvrij. De communicatie en participatie met bewoners is ook belangrijk in dit proces.</w:t>
      </w:r>
    </w:p>
    <w:p w14:paraId="38BEFE50" w14:textId="77777777" w:rsidR="00E92458" w:rsidRPr="004F7BCB" w:rsidRDefault="00000000">
      <w:pPr>
        <w:rPr>
          <w:lang w:val="nl-NL"/>
        </w:rPr>
      </w:pPr>
      <w:r w:rsidRPr="004F7BCB">
        <w:rPr>
          <w:lang w:val="nl-NL"/>
        </w:rPr>
        <w:t xml:space="preserve">De gemeente Gemert-Bakel heeft een Transitievisie Warmte 1.0 opgesteld om van het aardgas af te stappen. Er is een </w:t>
      </w:r>
      <w:proofErr w:type="spellStart"/>
      <w:r w:rsidRPr="004F7BCB">
        <w:rPr>
          <w:lang w:val="nl-NL"/>
        </w:rPr>
        <w:t>multicriteria</w:t>
      </w:r>
      <w:proofErr w:type="spellEnd"/>
      <w:r w:rsidRPr="004F7BCB">
        <w:rPr>
          <w:lang w:val="nl-NL"/>
        </w:rPr>
        <w:t xml:space="preserve"> analyse uitgevoerd om de fasering te bepalen en er zijn verschillende criteria meegewogen, zoals de kosten, temperatuur warmtevraag, corporatiebezit, geïnteresseerde bewoners en geplande werkzaamheden. Er wordt onderzocht of groen gas ingezet kan worden in delen van de dorpskernen Gemert, Bakel, Handel, de Rips en de Mortel. Op de middellange termijn wordt ook onderzocht of een warmtenet mogelijk is in bepaalde buurten. Woningcorporatie Goed Wonen is al bezig met het aardgasvrij maken van woningen en heeft een meerjarenplan om alle huurwoningen </w:t>
      </w:r>
      <w:proofErr w:type="spellStart"/>
      <w:r w:rsidRPr="004F7BCB">
        <w:rPr>
          <w:lang w:val="nl-NL"/>
        </w:rPr>
        <w:t>aardgasloos</w:t>
      </w:r>
      <w:proofErr w:type="spellEnd"/>
      <w:r w:rsidRPr="004F7BCB">
        <w:rPr>
          <w:lang w:val="nl-NL"/>
        </w:rPr>
        <w:t xml:space="preserve"> te maken. Er zijn al 200 nieuwe huurwoningen </w:t>
      </w:r>
      <w:proofErr w:type="spellStart"/>
      <w:r w:rsidRPr="004F7BCB">
        <w:rPr>
          <w:lang w:val="nl-NL"/>
        </w:rPr>
        <w:t>aardgasloos</w:t>
      </w:r>
      <w:proofErr w:type="spellEnd"/>
      <w:r w:rsidRPr="004F7BCB">
        <w:rPr>
          <w:lang w:val="nl-NL"/>
        </w:rPr>
        <w:t xml:space="preserve"> gebouwd en 120 bestaande huurwoningen omgebouwd naar nul-op-de-meter-woningen.</w:t>
      </w:r>
    </w:p>
    <w:p w14:paraId="122F06A7" w14:textId="77777777" w:rsidR="00E92458" w:rsidRPr="004F7BCB" w:rsidRDefault="00000000">
      <w:pPr>
        <w:rPr>
          <w:lang w:val="nl-NL"/>
        </w:rPr>
      </w:pPr>
      <w:r w:rsidRPr="004F7BCB">
        <w:rPr>
          <w:lang w:val="nl-NL"/>
        </w:rPr>
        <w:t xml:space="preserve">De tekst gaat over de transitie naar aardgasvrije buurten in de gemeente Gemert-Bakel. Er worden verschillende maatregelen genoemd die genomen kunnen worden om dit te bereiken, zoals het aanleggen van een warmtenet met verschillende bron-opties en het inzetten op klein-collectieve systemen zoals buurtwarmtepompen en </w:t>
      </w:r>
      <w:proofErr w:type="spellStart"/>
      <w:r w:rsidRPr="004F7BCB">
        <w:rPr>
          <w:lang w:val="nl-NL"/>
        </w:rPr>
        <w:t>WKO's</w:t>
      </w:r>
      <w:proofErr w:type="spellEnd"/>
      <w:r w:rsidRPr="004F7BCB">
        <w:rPr>
          <w:lang w:val="nl-NL"/>
        </w:rPr>
        <w:t>. Er wordt ook gekeken naar de haalbaarheid van deze maatregelen en de interesse van inwoners. Buurten met een hoge dichtheid van warmtevraag worden als eerste aangepakt, terwijl buitengebieden en dorpsranden individuele oplossingen krijgen. Er zijn selectiecriteria opgesteld voor de verkenningsbuurten en verschillende partijen zijn betrokken bij het opstellen van de Transitievisie Warmte.</w:t>
      </w:r>
    </w:p>
    <w:p w14:paraId="311EE200" w14:textId="77777777" w:rsidR="00E92458" w:rsidRPr="004F7BCB" w:rsidRDefault="00000000">
      <w:pPr>
        <w:rPr>
          <w:lang w:val="nl-NL"/>
        </w:rPr>
      </w:pPr>
      <w:r w:rsidRPr="004F7BCB">
        <w:rPr>
          <w:lang w:val="nl-NL"/>
        </w:rPr>
        <w:t>De tekst beschrijft de criteria die de gemeente Gemert-Bakel hanteert bij het selecteren van buurten die op korte termijn van het aardgas af kunnen gaan. Deze criteria omvatten onder andere de aanwezigheid van laaghangend fruit, percentage corporatiebezit, initiatief/interesse van bewoners of vastgoedeigenaren, eenvoud van aanpak, collectieve systemen en schaalbaarheid. Daarnaast worden criteria voor aardgasvrije technieken beschreven, zoals duurzaamheid, milieu, sociale aspecten, economische aspecten en technologische aspecten. De gemeente streeft naar een betaalbare, betrouwbare, veilige en duurzame warmtebron en houdt rekening met de impact op de directe leefomgeving en de kwaliteit van lucht, water en bodem. De tekst benadrukt het belang van draagvlak en meekoppelkansen en het vermijden van grote financiële risico's.</w:t>
      </w:r>
    </w:p>
    <w:p w14:paraId="08D0EFB9" w14:textId="77777777" w:rsidR="00E92458" w:rsidRPr="004F7BCB" w:rsidRDefault="00000000">
      <w:pPr>
        <w:rPr>
          <w:lang w:val="nl-NL"/>
        </w:rPr>
      </w:pPr>
      <w:r w:rsidRPr="004F7BCB">
        <w:rPr>
          <w:lang w:val="nl-NL"/>
        </w:rPr>
        <w:t xml:space="preserve">Deze tekst gaat over de Transitievisie Warmte 1.0 van de gemeente Gemert-Bakel. Er wordt gekeken naar de warmtevraag van verschillende gebruikerscategorieën, zoals woningen, commerciële dienstverlening en publieke dienstverlening. Er wordt gekeken naar de mogelijkheden voor energiebesparing door isolatie en de inzet van warmtenetten. Er wordt ook gekeken naar de warmtedichtheid van gebouwen en de potentie voor restwarmte uit bedrijven en </w:t>
      </w:r>
      <w:proofErr w:type="spellStart"/>
      <w:r w:rsidRPr="004F7BCB">
        <w:rPr>
          <w:lang w:val="nl-NL"/>
        </w:rPr>
        <w:t>aquathermie</w:t>
      </w:r>
      <w:proofErr w:type="spellEnd"/>
      <w:r w:rsidRPr="004F7BCB">
        <w:rPr>
          <w:lang w:val="nl-NL"/>
        </w:rPr>
        <w:t>. Verder wordt er kort ingegaan op niet of beperkt aanwezige warmtebronnen, zoals waterstof.</w:t>
      </w:r>
    </w:p>
    <w:p w14:paraId="528937E4" w14:textId="77777777" w:rsidR="00E92458" w:rsidRPr="004F7BCB" w:rsidRDefault="00000000">
      <w:pPr>
        <w:rPr>
          <w:lang w:val="nl-NL"/>
        </w:rPr>
      </w:pPr>
      <w:r w:rsidRPr="004F7BCB">
        <w:rPr>
          <w:lang w:val="nl-NL"/>
        </w:rPr>
        <w:lastRenderedPageBreak/>
        <w:t>De tekst gaat over de transitie naar alternatieven voor aardgas in de gemeente Gemert-Bakel en de bijbehorende kosten en financieringsmogelijkheden. Er wordt gebruik gemaakt van de Startanalyse Leidraad, een rekentool die gemeenten inzicht geeft in alternatieven voor aardgas per buurt en de kosten daarvan. De tool houdt rekening met subsidies en duurzaamheidsleningen om de onrendabele top af te dekken. Er worden verschillende warmteopties overwogen, waaronder individuele oplossingen, groen gas en warmtenetten. De tekst benadrukt dat de beschikbaarheid van groen gas beperkt is en dat warmtenetten niet altijd alle woningen in een buurt kunnen bedienen. Er wordt ook gesproken over de mogelijkheid van hybride oplossingen met waterstof voor lastig te verwarmen gebouwen zoals monumenten.</w:t>
      </w:r>
    </w:p>
    <w:p w14:paraId="7531FBB1" w14:textId="77777777" w:rsidR="00E92458" w:rsidRPr="004F7BCB" w:rsidRDefault="00000000">
      <w:pPr>
        <w:rPr>
          <w:lang w:val="nl-NL"/>
        </w:rPr>
      </w:pPr>
      <w:r w:rsidRPr="004F7BCB">
        <w:rPr>
          <w:lang w:val="nl-NL"/>
        </w:rPr>
        <w:t>De tekst gaat over maatregelen die genomen kunnen worden om de luchtkwaliteit te verbeteren in de gemeente Gemert-Bakel. Er wordt gesproken over het investeren in duurzame warmtebronnen en het opzetten van collectieve warmtenetten in buurten. Bewoners kunnen hierbij gebruik maken van subsidies en financieringsconstructies om de investeringen te bekostigen. Er zal per buurt een buurtuitvoeringsplan worden opgesteld in samenwerking met bewoners en lokale partijen. De haalbaarheid van de plannen wordt onderzocht en er wordt gekeken naar de technische mogelijkheden, eigendomssituatie en samenstelling van de bevolking. De gemeenteraad wordt pas gevraagd om definitief in te stemmen als er aan een aantal randvoorwaarden is voldaan, zoals duurzaamheid, financierbaarheid en draagvlak bij bewoners en belanghebbende organisaties.</w:t>
      </w:r>
    </w:p>
    <w:p w14:paraId="1991BBA6" w14:textId="77777777" w:rsidR="00E92458" w:rsidRPr="004F7BCB" w:rsidRDefault="00E92458">
      <w:pPr>
        <w:rPr>
          <w:lang w:val="nl-NL"/>
        </w:rPr>
      </w:pPr>
    </w:p>
    <w:sectPr w:rsidR="00E92458" w:rsidRPr="004F7B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366053604">
    <w:abstractNumId w:val="8"/>
  </w:num>
  <w:num w:numId="2" w16cid:durableId="237519615">
    <w:abstractNumId w:val="6"/>
  </w:num>
  <w:num w:numId="3" w16cid:durableId="1573390670">
    <w:abstractNumId w:val="5"/>
  </w:num>
  <w:num w:numId="4" w16cid:durableId="2060474857">
    <w:abstractNumId w:val="4"/>
  </w:num>
  <w:num w:numId="5" w16cid:durableId="1331910979">
    <w:abstractNumId w:val="7"/>
  </w:num>
  <w:num w:numId="6" w16cid:durableId="408500256">
    <w:abstractNumId w:val="3"/>
  </w:num>
  <w:num w:numId="7" w16cid:durableId="1781678175">
    <w:abstractNumId w:val="2"/>
  </w:num>
  <w:num w:numId="8" w16cid:durableId="1060976768">
    <w:abstractNumId w:val="1"/>
  </w:num>
  <w:num w:numId="9" w16cid:durableId="135005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7BCB"/>
    <w:rsid w:val="00645903"/>
    <w:rsid w:val="00AA1D8D"/>
    <w:rsid w:val="00B441C1"/>
    <w:rsid w:val="00B47730"/>
    <w:rsid w:val="00CB0664"/>
    <w:rsid w:val="00E924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C1710"/>
  <w14:defaultImageDpi w14:val="300"/>
  <w15:docId w15:val="{ABC89C3D-0B1F-4E35-8990-61E2578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9462</Words>
  <Characters>52042</Characters>
  <Application>Microsoft Office Word</Application>
  <DocSecurity>0</DocSecurity>
  <Lines>433</Lines>
  <Paragraphs>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2023-05-02T12:42:00Z</dcterms:modified>
  <cp:category/>
</cp:coreProperties>
</file>