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8D5B" w14:textId="77777777" w:rsidR="00867717" w:rsidRPr="00880263" w:rsidRDefault="00000000">
      <w:pPr>
        <w:rPr>
          <w:lang w:val="nl-NL"/>
        </w:rPr>
      </w:pPr>
      <w:r w:rsidRPr="00880263">
        <w:rPr>
          <w:lang w:val="nl-NL"/>
        </w:rPr>
        <w:t>20170629_Toekomstagenda_Asten2030_definitief.pdf</w:t>
      </w:r>
    </w:p>
    <w:p w14:paraId="3ED7A005" w14:textId="77777777" w:rsidR="00867717" w:rsidRPr="00880263" w:rsidRDefault="00867717">
      <w:pPr>
        <w:rPr>
          <w:lang w:val="nl-NL"/>
        </w:rPr>
      </w:pPr>
    </w:p>
    <w:p w14:paraId="7122AFFD" w14:textId="77777777" w:rsidR="00867717" w:rsidRPr="00880263" w:rsidRDefault="00000000">
      <w:pPr>
        <w:rPr>
          <w:lang w:val="nl-NL"/>
        </w:rPr>
      </w:pPr>
      <w:r w:rsidRPr="00880263">
        <w:rPr>
          <w:lang w:val="nl-NL"/>
        </w:rPr>
        <w:t xml:space="preserve">De Toekomstagenda ASTEN2030 is een plan van de gemeente Asten om de gemeente vitaal en aantrekkelijk te houden. Het plan is tot stand gekomen door samenwerking met inwoners, ondernemers, onderwijs- en kennisinstellingen en maatschappelijke organisaties. Er zijn vier centrale maatschappelijke opgaven geformuleerd: </w:t>
      </w:r>
      <w:r w:rsidRPr="00880263">
        <w:rPr>
          <w:highlight w:val="yellow"/>
          <w:lang w:val="nl-NL"/>
        </w:rPr>
        <w:t>transformatie buitengebied, vitale kernen, centrumontwikkeling en klimaatbestendig en energieneutraal Asten</w:t>
      </w:r>
      <w:r w:rsidRPr="00880263">
        <w:rPr>
          <w:lang w:val="nl-NL"/>
        </w:rPr>
        <w:t>. Er is aandacht voor klimaat en energie, innovatie in de landbouw en inwoners hebben meer invloed op hun directe woon- en leefomgeving. Het plan is opgesteld om als kompas te dienen voor de besluitvorming van de gemeente.</w:t>
      </w:r>
    </w:p>
    <w:p w14:paraId="5AC66463" w14:textId="77777777" w:rsidR="00867717" w:rsidRPr="00880263" w:rsidRDefault="00000000">
      <w:pPr>
        <w:rPr>
          <w:lang w:val="nl-NL"/>
        </w:rPr>
      </w:pPr>
      <w:r w:rsidRPr="00880263">
        <w:rPr>
          <w:lang w:val="nl-NL"/>
        </w:rPr>
        <w:t xml:space="preserve">De gemeente Asten heeft als doel om </w:t>
      </w:r>
      <w:r w:rsidRPr="00501525">
        <w:rPr>
          <w:highlight w:val="yellow"/>
          <w:lang w:val="nl-NL"/>
        </w:rPr>
        <w:t>de agrarische sector te verduurzamen en meer in balans te brengen met natuur en landschap, om zo de gezondheid van inwoners te waarborgen</w:t>
      </w:r>
      <w:r w:rsidRPr="00880263">
        <w:rPr>
          <w:lang w:val="nl-NL"/>
        </w:rPr>
        <w:t xml:space="preserve">. Er wordt ingezet op technologische ontwikkeling en innovatie om de uitstoot van emissies door de agrarische sector te verminderen. Daarnaast wordt er gekeken naar andere economische sectoren, zoals recreatie en toerisme, zorg en energieproductie. De gemeente wil ook de vitaliteit van de kernen behouden en versterken door passende en betaalbare woonvormen en adequate voorzieningen te bieden. Het centrum van Asten moet een uitnodigende plek worden voor inwoners en bezoekers, waar beleven en genieten centraal staan. De gemeente streeft naar een klimaatbestendig en energieneutraal Asten in 2030, met minder verstening en meer groen, betere wateropvang, minder hittestress en een grote biodiversiteit in flora en fauna. Er worden verschillende initiatieven genomen om deze doelen te bereiken, zoals het benutten van hightech kennis uit Brainport, experimenteren met </w:t>
      </w:r>
      <w:proofErr w:type="spellStart"/>
      <w:r w:rsidRPr="00880263">
        <w:rPr>
          <w:lang w:val="nl-NL"/>
        </w:rPr>
        <w:t>VABs</w:t>
      </w:r>
      <w:proofErr w:type="spellEnd"/>
      <w:r w:rsidRPr="00880263">
        <w:rPr>
          <w:lang w:val="nl-NL"/>
        </w:rPr>
        <w:t>, coöperatieve initiatieven voor zorg en welzijn, en het aanpakken van leegstand in het centrum.</w:t>
      </w:r>
    </w:p>
    <w:p w14:paraId="0805FDF7" w14:textId="77777777" w:rsidR="00867717" w:rsidRPr="00880263" w:rsidRDefault="00000000">
      <w:pPr>
        <w:rPr>
          <w:lang w:val="nl-NL"/>
        </w:rPr>
      </w:pPr>
      <w:r w:rsidRPr="00880263">
        <w:rPr>
          <w:lang w:val="nl-NL"/>
        </w:rPr>
        <w:t xml:space="preserve">De tekst gaat over de Toekomstagenda van de gemeente Asten voor 2030. Het doel is om de gevolgen van klimaatverandering op te vangen en tegelijkertijd kansen te creëren voor toekomstbestendige economische ontwikkeling. Maatregelen om dit te bereiken zijn onder andere de regulering van water, agrarische activiteiten, natuurontwikkeling en vrijetijdseconomie. Ook wordt er gestreefd naar versnelling van duurzaamheid door middel van concrete projecten </w:t>
      </w:r>
      <w:r w:rsidRPr="006E0CD3">
        <w:rPr>
          <w:highlight w:val="yellow"/>
          <w:lang w:val="nl-NL"/>
        </w:rPr>
        <w:t>zoals compacte windmolens op daken, zonneparken, waterkracht en geothermie</w:t>
      </w:r>
      <w:r w:rsidRPr="00880263">
        <w:rPr>
          <w:lang w:val="nl-NL"/>
        </w:rPr>
        <w:t>. Circulair bouwen en agrarische productie van duurzame energie worden ook genoemd als relevante maatregelen. Verder wordt er samengewerkt op lokaal en regionaal niveau om de maatschappelijke opgaven aan te pakken. Een cultuuromslag is nodig om de Toekomstagenda te realiseren en de gemeente wil initiatieven van ondernemende burgers, bedrijven en maatschappelijke organisaties faciliteren.</w:t>
      </w:r>
    </w:p>
    <w:p w14:paraId="68EC9198" w14:textId="77777777" w:rsidR="00867717" w:rsidRPr="00880263" w:rsidRDefault="00867717">
      <w:pPr>
        <w:rPr>
          <w:lang w:val="nl-NL"/>
        </w:rPr>
      </w:pPr>
    </w:p>
    <w:p w14:paraId="569A5C25" w14:textId="77777777" w:rsidR="00867717" w:rsidRPr="00880263" w:rsidRDefault="00000000">
      <w:pPr>
        <w:rPr>
          <w:lang w:val="nl-NL"/>
        </w:rPr>
      </w:pPr>
      <w:r w:rsidRPr="00880263">
        <w:rPr>
          <w:lang w:val="nl-NL"/>
        </w:rPr>
        <w:t>210416_323_Afwegingskader_De_Peel_rapport_SCHERM_LIGHT.pdf</w:t>
      </w:r>
    </w:p>
    <w:p w14:paraId="7ACDCECE" w14:textId="77777777" w:rsidR="00867717" w:rsidRPr="00880263" w:rsidRDefault="00867717">
      <w:pPr>
        <w:rPr>
          <w:lang w:val="nl-NL"/>
        </w:rPr>
      </w:pPr>
    </w:p>
    <w:p w14:paraId="4483AD19" w14:textId="77777777" w:rsidR="00867717" w:rsidRPr="00880263" w:rsidRDefault="00000000">
      <w:pPr>
        <w:rPr>
          <w:lang w:val="nl-NL"/>
        </w:rPr>
      </w:pPr>
      <w:r w:rsidRPr="00880263">
        <w:rPr>
          <w:lang w:val="nl-NL"/>
        </w:rPr>
        <w:lastRenderedPageBreak/>
        <w:t>Het ruimtelijk afwegingskader De Peel is opgesteld door MUST stedenbouw in opdracht van Waterschap Aa en Maas en de samenwerkende gemeenten in de Peelregio. Het afwegingskader is bedoeld als instrument voor het afwegen, combineren en inpassen van ruimtelijke ontwikkelingen in de Peelregio. Het afwegingskader is gebaseerd op de vier (deel)landschappen van de Peelregio: de beekdalen, de oude zandontginningen, de jonge zandontginningen met bos en heide en de peelrandontginningen &amp; peelkern. Het afwegingskader is geen afgewogen beleidsdocument waarin een concrete ruimtelijk-fysieke koers wordt aangegeven voor een gebied, maar geeft aan wat waar passend is (of niet). Het besluit hierover wordt genomen door de afzonderlijke Peelgemeenten zelf. Het afwegingskader kan ook gebruikt worden voor andere trajecten, zoals de Regionale Energie Strategie (RES), regionale bedrijventerreinenstrategie of een verstedelijkingsstrategie. Het afwegingskader is gebaseerd op de waarden van het landschap en heeft als doel de ruimtelijke kwaliteit van het landschap te behouden en versterken.</w:t>
      </w:r>
    </w:p>
    <w:p w14:paraId="0A946017" w14:textId="77777777" w:rsidR="00867717" w:rsidRPr="00880263" w:rsidRDefault="00000000">
      <w:pPr>
        <w:rPr>
          <w:lang w:val="nl-NL"/>
        </w:rPr>
      </w:pPr>
      <w:r w:rsidRPr="00880263">
        <w:rPr>
          <w:lang w:val="nl-NL"/>
        </w:rPr>
        <w:t xml:space="preserve">De tekst gaat over het ruimtelijk afwegingskader voor de Peelregio om de ruimtelijke kwaliteit te behouden en te versterken. Het afwegingskader maakt gebruik van de klassieke trits om kwaliteit of schoonheid te duiden: toekomstwaarde, gebruikswaarde en belevingswaarde. </w:t>
      </w:r>
      <w:r w:rsidRPr="00501525">
        <w:rPr>
          <w:highlight w:val="yellow"/>
          <w:lang w:val="nl-NL"/>
        </w:rPr>
        <w:t>Er worden verschillende opgaven onderscheiden, zoals vergroten van biodiversiteit, verbinden en robuust maken van bodem, natuur en landschap, klimaatadaptatie, energietransitie, landbouwtransitie, mobiliteit, vrijetijdseconomie en verstedelijking.</w:t>
      </w:r>
      <w:r w:rsidRPr="00880263">
        <w:rPr>
          <w:lang w:val="nl-NL"/>
        </w:rPr>
        <w:t xml:space="preserve"> Voor elke opgave worden mogelijke maatregelen genoemd, zoals het verduurzamen van bedrijventerreinen, het verminderen van geur en fijnstof in de landbouw en het creëren van </w:t>
      </w:r>
      <w:proofErr w:type="spellStart"/>
      <w:r w:rsidRPr="00880263">
        <w:rPr>
          <w:lang w:val="nl-NL"/>
        </w:rPr>
        <w:t>klimaatrobuuste</w:t>
      </w:r>
      <w:proofErr w:type="spellEnd"/>
      <w:r w:rsidRPr="00880263">
        <w:rPr>
          <w:lang w:val="nl-NL"/>
        </w:rPr>
        <w:t xml:space="preserve"> beekdallandschappen. Al deze maatregelen hebben te maken met het behouden en verbeteren van de luchtkwaliteit in de Peelregio.</w:t>
      </w:r>
    </w:p>
    <w:p w14:paraId="79371B2F" w14:textId="77777777" w:rsidR="00867717" w:rsidRPr="00880263" w:rsidRDefault="00000000">
      <w:pPr>
        <w:rPr>
          <w:lang w:val="nl-NL"/>
        </w:rPr>
      </w:pPr>
      <w:r w:rsidRPr="00880263">
        <w:rPr>
          <w:lang w:val="nl-NL"/>
        </w:rPr>
        <w:t>De tekst gaat over het ruimtelijk afwegingskader voor de Peelregio en de verschillende landschappen die daarbij horen, waaronder de beekdalen, oude en jonge zandontginningen en de Peelrandontginningen en Peelkern. Er worden verschillende maatregelen voorgesteld om de regio duurzamer en veiliger te maken, zoals het spreiden en verleiden van toeristen, het ontwikkelen van schone energie hubs en het garanderen van zuinig en multifunctioneel ruimtegebruik. Het afwegingskader werkt als een kompas en geeft sturing aan de wijze waarop opgaven en initiatieven geaccommodeerd of ingepast kunnen worden in het landschap van De Peel. Voor elk landschap wordt gekeken naar de intrinsieke toekomstwaarde en welke opgaven daarbij passen. Voor de beekdalen wordt bijvoorbeeld aangeraden om meer ruimte te maken voor natuur en water en stad en landschap/natuur intensief te verbinden.</w:t>
      </w:r>
    </w:p>
    <w:p w14:paraId="521AC931" w14:textId="77777777" w:rsidR="00867717" w:rsidRPr="00880263" w:rsidRDefault="00000000">
      <w:pPr>
        <w:rPr>
          <w:lang w:val="nl-NL"/>
        </w:rPr>
      </w:pPr>
      <w:r w:rsidRPr="00880263">
        <w:rPr>
          <w:lang w:val="nl-NL"/>
        </w:rPr>
        <w:t xml:space="preserve">De tekst beschrijft de Peelregio en de maatregelen die genomen moeten worden om de luchtkwaliteit te verbeteren. Er wordt gesproken over de energietransitie, landbouwtransitie, vrijetijdseconomie, mobiliteit en verstedelijking. Er wordt benadrukt dat de opgave om het landschap te transformeren altijd zorgvuldig moet worden ingepast en dat er rekening moet worden gehouden met de ecosysteemdiensten en fysieke kenmerken van het landschap. Er wordt ook gesproken over de intrinsieke toekomstwaarde van het </w:t>
      </w:r>
      <w:r w:rsidRPr="00880263">
        <w:rPr>
          <w:lang w:val="nl-NL"/>
        </w:rPr>
        <w:lastRenderedPageBreak/>
        <w:t>landschap en hoe deze kan worden behouden door inpassing op kleine schaal. Er wordt inspiratie gegeven voor duurzame bosbouw in aan te leggen broekbossen langs beken.</w:t>
      </w:r>
    </w:p>
    <w:p w14:paraId="68A54506" w14:textId="77777777" w:rsidR="00867717" w:rsidRPr="00880263" w:rsidRDefault="00000000">
      <w:pPr>
        <w:rPr>
          <w:lang w:val="nl-NL"/>
        </w:rPr>
      </w:pPr>
      <w:r w:rsidRPr="00880263">
        <w:rPr>
          <w:lang w:val="nl-NL"/>
        </w:rPr>
        <w:t xml:space="preserve">De tekst beschrijft verschillende maatregelen en aanbevelingen om de luchtkwaliteit te verbeteren in de Peelregio. Deze maatregelen zijn gericht op bodem, natuur en landschap, klimaatadaptatie, energietransitie, landbouwtransitie, vrijetijdseconomie, mobiliteit en verstedelijking. </w:t>
      </w:r>
      <w:r w:rsidRPr="006E0CD3">
        <w:rPr>
          <w:highlight w:val="yellow"/>
          <w:lang w:val="nl-NL"/>
        </w:rPr>
        <w:t xml:space="preserve">De aanbevelingen omvatten onder andere het herstellen van de bodem, het </w:t>
      </w:r>
      <w:proofErr w:type="spellStart"/>
      <w:r w:rsidRPr="006E0CD3">
        <w:rPr>
          <w:highlight w:val="yellow"/>
          <w:lang w:val="nl-NL"/>
        </w:rPr>
        <w:t>vergroenen</w:t>
      </w:r>
      <w:proofErr w:type="spellEnd"/>
      <w:r w:rsidRPr="006E0CD3">
        <w:rPr>
          <w:highlight w:val="yellow"/>
          <w:lang w:val="nl-NL"/>
        </w:rPr>
        <w:t xml:space="preserve"> van stads- en</w:t>
      </w:r>
      <w:r w:rsidRPr="00880263">
        <w:rPr>
          <w:lang w:val="nl-NL"/>
        </w:rPr>
        <w:t xml:space="preserve"> </w:t>
      </w:r>
      <w:r w:rsidRPr="006E0CD3">
        <w:rPr>
          <w:highlight w:val="yellow"/>
          <w:lang w:val="nl-NL"/>
        </w:rPr>
        <w:t>dorpsranden, het implementeren van zonne-energie op bedrijventerreinen en het verminderen van schaalvergroting in de landbouw</w:t>
      </w:r>
      <w:r w:rsidRPr="00880263">
        <w:rPr>
          <w:lang w:val="nl-NL"/>
        </w:rPr>
        <w:t>. Er wordt ook aandacht besteed aan het behoud van ecosysteemdiensten en de belevingswaarde van het landschap.</w:t>
      </w:r>
    </w:p>
    <w:p w14:paraId="2755EA6C" w14:textId="77777777" w:rsidR="00867717" w:rsidRPr="00880263" w:rsidRDefault="00000000">
      <w:pPr>
        <w:rPr>
          <w:lang w:val="nl-NL"/>
        </w:rPr>
      </w:pPr>
      <w:r w:rsidRPr="00880263">
        <w:rPr>
          <w:lang w:val="nl-NL"/>
        </w:rPr>
        <w:t xml:space="preserve">De tekst beschrijft het </w:t>
      </w:r>
      <w:r w:rsidRPr="006E0CD3">
        <w:rPr>
          <w:highlight w:val="yellow"/>
          <w:lang w:val="nl-NL"/>
        </w:rPr>
        <w:t>ruimtelijk afwegingskader voor de Peel, waarbij de focus ligt op jonge zandontginningen</w:t>
      </w:r>
      <w:r w:rsidRPr="00880263">
        <w:rPr>
          <w:lang w:val="nl-NL"/>
        </w:rPr>
        <w:t>. Er wordt gekeken naar de intrinsieke toekomstwaarde van het landschap en welke opgaven daarbij horen, zoals bodem-natuur-landschap met energietransitie en landbouwtransitie. Er wordt ook gekeken naar de ecosysteemdiensten en fysieke kenmerken van het landschap die van belang zijn bij de inpassing van opgaven. Aanbevolen wordt om te kijken naar mogelijke koppelingen tussen opgaven en om rekening te houden met de huidige gebiedskarakteristieken en -kwaliteiten. Er wordt ook inspiratie gegeven voor het bedrijventerrein van de toekomst.</w:t>
      </w:r>
    </w:p>
    <w:p w14:paraId="260EF2A6" w14:textId="2C687494" w:rsidR="00867717" w:rsidRPr="00880263" w:rsidRDefault="00000000">
      <w:pPr>
        <w:rPr>
          <w:lang w:val="nl-NL"/>
        </w:rPr>
      </w:pPr>
      <w:r w:rsidRPr="00880263">
        <w:rPr>
          <w:lang w:val="nl-NL"/>
        </w:rPr>
        <w:t>De tekst beschrijft de Peelrandontginningen en Peelkern en geeft aan welke maatregelen genomen kunnen worden om de luchtkwaliteit te verbeteren. Deze maatregelen omvatten onder andere het regenereren van de bodem, het sluiten van kringlopen, het creëren van nieuwe ecologische verbindingen en het bevorderen van waterretentie. Ook wordt er aandacht besteed aan educatie en het ontwikkelen van een circulaire en natuur</w:t>
      </w:r>
      <w:r w:rsidR="006E0CD3">
        <w:rPr>
          <w:lang w:val="nl-NL"/>
        </w:rPr>
        <w:t>-</w:t>
      </w:r>
      <w:r w:rsidRPr="00880263">
        <w:rPr>
          <w:lang w:val="nl-NL"/>
        </w:rPr>
        <w:t>inclusieve aanpak. Daarnaast worden verschillende ecosysteemdiensten en fysieke kenmerken genoemd die van belang zijn bij het inpassen van opgaven en projecten in dit gebied.</w:t>
      </w:r>
    </w:p>
    <w:p w14:paraId="267F93BC" w14:textId="77777777" w:rsidR="00867717" w:rsidRPr="00880263" w:rsidRDefault="00000000">
      <w:pPr>
        <w:rPr>
          <w:lang w:val="nl-NL"/>
        </w:rPr>
      </w:pPr>
      <w:r w:rsidRPr="00880263">
        <w:rPr>
          <w:lang w:val="nl-NL"/>
        </w:rPr>
        <w:t>Dit rapport gaat over het ruimtelijk afwegingskader voor de Peel en bevat een inventarisatie van verschillende landschappen in het gebied. Er worden aanbevelingen gedaan voor het combineren van opgaven zoals bodem, natuur, landschap, energietransitie, vrijetijdseconomie en landbouwtransitie. Er worden verschillende voorbeelden gegeven van projecten die deze opgaven combineren, zoals herenboerderijen, voedselbossen en het regenereren van de bodem. Er wordt ook aandacht besteed aan de belevingswaarde, historisch karakter, natuurlijkheid en ruimtelijkheid van het landschap. Ten slotte wordt er gesproken over ecosysteemdiensten, zoals kostenbesparing door natuurlijke bestuiving en plaagbestrijding.</w:t>
      </w:r>
    </w:p>
    <w:p w14:paraId="07536D70" w14:textId="77777777" w:rsidR="00867717" w:rsidRPr="00880263" w:rsidRDefault="00000000">
      <w:pPr>
        <w:rPr>
          <w:lang w:val="nl-NL"/>
        </w:rPr>
      </w:pPr>
      <w:r w:rsidRPr="00880263">
        <w:rPr>
          <w:lang w:val="nl-NL"/>
        </w:rPr>
        <w:t xml:space="preserve">De tekst gaat over het belang van natuurlijk kapitaal en ecosysteemdiensten voor het welzijn en de welvaart van de mens, met name in de Peelregio. Er worden verschillende gebruikswaarden van landschappen en natuur onderscheiden, zoals hernieuwbare energiebronnen, drinkwater, voedselproductie en bestuiving. Ook worden regulerende diensten genoemd, zoals absorptie van geluid en wind, tegengaan van bodemerosie en koolstofvastlegging. </w:t>
      </w:r>
      <w:r w:rsidRPr="006E0CD3">
        <w:rPr>
          <w:highlight w:val="yellow"/>
          <w:lang w:val="nl-NL"/>
        </w:rPr>
        <w:t xml:space="preserve">Het behoud van natuurlijk kapitaal heeft niet alleen gunstige effecten </w:t>
      </w:r>
      <w:r w:rsidRPr="006E0CD3">
        <w:rPr>
          <w:highlight w:val="yellow"/>
          <w:lang w:val="nl-NL"/>
        </w:rPr>
        <w:lastRenderedPageBreak/>
        <w:t>op de gezondheid, maar ook op de economie</w:t>
      </w:r>
      <w:r w:rsidRPr="00880263">
        <w:rPr>
          <w:lang w:val="nl-NL"/>
        </w:rPr>
        <w:t>, bijvoorbeeld door opbrengsten uit houtverkoop en toerisme. Er worden verschillende beleidsprogramma's genoemd, zoals Atlas Natuurlijk Kapitaal en Natuurlijk Kapitaal Nederland.</w:t>
      </w:r>
    </w:p>
    <w:p w14:paraId="269A28DF" w14:textId="77777777" w:rsidR="00867717" w:rsidRPr="00880263" w:rsidRDefault="00000000">
      <w:pPr>
        <w:rPr>
          <w:lang w:val="nl-NL"/>
        </w:rPr>
      </w:pPr>
      <w:r w:rsidRPr="00880263">
        <w:rPr>
          <w:lang w:val="nl-NL"/>
        </w:rPr>
        <w:t xml:space="preserve">Ecosystemen dragen bij aan een schone leefomgeving en zijn belangrijk voor de volksgezondheid door hun reinigend vermogen van bodem, water en lucht. Vegetatie, vooral bomen, vangen fijnstof af en dragen bij aan verbetering van de luchtkwaliteit. Groen, water en luchtstromingen hebben een verkoelend effect op het stedelijke leefklimaat. Waterberging is belangrijk voor het opvangen van regenwater en het verbeteren van de waterkwaliteit. Voor de toekomstwaarde van het landschap in de Peelregio zijn zeven opgaven geformuleerd, waaronder klimaatadaptatie, </w:t>
      </w:r>
      <w:r w:rsidRPr="006E0CD3">
        <w:rPr>
          <w:highlight w:val="yellow"/>
          <w:lang w:val="nl-NL"/>
        </w:rPr>
        <w:t>energietransitie, kringlooplandbouw en vergroten van biodiversiteit. Maatregelen om deze opgaven aan te pakken kunnen bestaan uit inpassing, aanpassing of transformatie van het landschap.</w:t>
      </w:r>
    </w:p>
    <w:p w14:paraId="031EBBEC" w14:textId="77777777" w:rsidR="00867717" w:rsidRPr="00880263" w:rsidRDefault="00867717">
      <w:pPr>
        <w:rPr>
          <w:lang w:val="nl-NL"/>
        </w:rPr>
      </w:pPr>
    </w:p>
    <w:p w14:paraId="4D1BF618" w14:textId="77777777" w:rsidR="00867717" w:rsidRPr="00880263" w:rsidRDefault="00000000">
      <w:pPr>
        <w:rPr>
          <w:lang w:val="nl-NL"/>
        </w:rPr>
      </w:pPr>
      <w:r w:rsidRPr="00880263">
        <w:rPr>
          <w:lang w:val="nl-NL"/>
        </w:rPr>
        <w:t>Beheer-_en_beleidsplan_Wegen_2014-2022.pdf</w:t>
      </w:r>
    </w:p>
    <w:p w14:paraId="44BCDAC0" w14:textId="77777777" w:rsidR="00867717" w:rsidRPr="00880263" w:rsidRDefault="00867717">
      <w:pPr>
        <w:rPr>
          <w:lang w:val="nl-NL"/>
        </w:rPr>
      </w:pPr>
    </w:p>
    <w:p w14:paraId="1C20D50A" w14:textId="77777777" w:rsidR="00867717" w:rsidRPr="00880263" w:rsidRDefault="00000000">
      <w:pPr>
        <w:rPr>
          <w:lang w:val="nl-NL"/>
        </w:rPr>
      </w:pPr>
      <w:r w:rsidRPr="00880263">
        <w:rPr>
          <w:lang w:val="nl-NL"/>
        </w:rPr>
        <w:t xml:space="preserve">Dit is het Beheer- en Beleidsplan Wegen van de gemeente Asten voor de periode 2014-2022. Het plan is opgesteld om inzicht te geven in de kwaliteit van de verhardingen en om kaders vast te stellen voor het toekomstige beheer van de wegen. Het plan richt zich voornamelijk op technisch beheer en heeft als doel om het kapitaal dat in de wegen is geïnvesteerd in stand te houden door tijdig onderhoud te plegen. Het plan bevat maatregelen zoals regulier groot onderhoud, dagelijks onderhoud, rehabilitatie en onderhoud aan onverharde en </w:t>
      </w:r>
      <w:proofErr w:type="spellStart"/>
      <w:r w:rsidRPr="00880263">
        <w:rPr>
          <w:lang w:val="nl-NL"/>
        </w:rPr>
        <w:t>halfverharde</w:t>
      </w:r>
      <w:proofErr w:type="spellEnd"/>
      <w:r w:rsidRPr="00880263">
        <w:rPr>
          <w:lang w:val="nl-NL"/>
        </w:rPr>
        <w:t xml:space="preserve"> wegen. Er wordt ook aandacht besteed aan materiaalkeuze voor wegverhardingen in verkeers- en verblijfsgebieden en </w:t>
      </w:r>
      <w:proofErr w:type="spellStart"/>
      <w:r w:rsidRPr="00880263">
        <w:rPr>
          <w:lang w:val="nl-NL"/>
        </w:rPr>
        <w:t>geluidsreducerend</w:t>
      </w:r>
      <w:proofErr w:type="spellEnd"/>
      <w:r w:rsidRPr="00880263">
        <w:rPr>
          <w:lang w:val="nl-NL"/>
        </w:rPr>
        <w:t xml:space="preserve"> asfalt. Het plan is relevant voor inwoners, ondernemers en bezoekers van de gemeente Asten en heeft als doel om de verantwoordelijkheid voor de kwaliteit van de verhardingen op de juiste plaats te leggen en de middelen zo doelmatig en doeltreffend mogelijk in te zetten.</w:t>
      </w:r>
    </w:p>
    <w:p w14:paraId="32999994" w14:textId="77777777" w:rsidR="00867717" w:rsidRPr="00880263" w:rsidRDefault="00000000">
      <w:pPr>
        <w:rPr>
          <w:lang w:val="nl-NL"/>
        </w:rPr>
      </w:pPr>
      <w:r w:rsidRPr="00880263">
        <w:rPr>
          <w:lang w:val="nl-NL"/>
        </w:rPr>
        <w:t xml:space="preserve">De tekst gaat over het beheer van wegen en de relatie met luchtkwaliteit. Er wordt beschreven dat de gemeente verplicht is om wegen in goede staat te houden en milieu en leefbaarheid te waarborgen. Er wordt gebruik gemaakt van de CROW wegbeheersystematiek om het juiste onderhoud op het juiste moment uit te voeren. Er wordt regelmatig een visuele inspectie uitgevoerd om schades aan de bovenzijde van de verharding tijdig vast te stellen. Er wordt onderscheid gemaakt in verhardingssoorten en de ernst en omvang van waargenomen schades. Er wordt rekening gehouden met </w:t>
      </w:r>
      <w:proofErr w:type="spellStart"/>
      <w:r w:rsidRPr="00880263">
        <w:rPr>
          <w:lang w:val="nl-NL"/>
        </w:rPr>
        <w:t>teerhoudende</w:t>
      </w:r>
      <w:proofErr w:type="spellEnd"/>
      <w:r w:rsidRPr="00880263">
        <w:rPr>
          <w:lang w:val="nl-NL"/>
        </w:rPr>
        <w:t xml:space="preserve"> constructies en milieutechnische redenen bij het verwijderen en afvoeren van materiaal. Het beleidsplan is mede gebaseerd op publicaties van het CROW en er wordt verwezen naar het wettelijk kader voor het beheer van verhardingen.</w:t>
      </w:r>
    </w:p>
    <w:p w14:paraId="49A59E67" w14:textId="77777777" w:rsidR="00867717" w:rsidRPr="00880263" w:rsidRDefault="00000000">
      <w:pPr>
        <w:rPr>
          <w:lang w:val="nl-NL"/>
        </w:rPr>
      </w:pPr>
      <w:r w:rsidRPr="00880263">
        <w:rPr>
          <w:lang w:val="nl-NL"/>
        </w:rPr>
        <w:t xml:space="preserve">De tekst beschrijft het proces van wegbeheer en onderhoud in de gemeente Asten. Er wordt gebruik gemaakt van de CROW-inspectiemethode om de kwaliteit van de verhardingen vast </w:t>
      </w:r>
      <w:r w:rsidRPr="00880263">
        <w:rPr>
          <w:lang w:val="nl-NL"/>
        </w:rPr>
        <w:lastRenderedPageBreak/>
        <w:t>te leggen en op basis daarvan worden maatregelen en kosten bepaald voor de komende vijf jaar. Er wordt ook rekening gehouden met de lange termijn planning en begroting om de verharding eeuwig in goede staat te houden. Er wordt samengewerkt met andere disciplines zoals riolering en groen om kostenbesparingen te bereiken en overlast voor burgers te beperken. Het definitieve uitvoeringsplan wordt opgesteld en uitgevoerd door een civiele aannemer.</w:t>
      </w:r>
    </w:p>
    <w:p w14:paraId="71BAB4E0" w14:textId="77777777" w:rsidR="00867717" w:rsidRPr="00880263" w:rsidRDefault="00000000">
      <w:pPr>
        <w:rPr>
          <w:lang w:val="nl-NL"/>
        </w:rPr>
      </w:pPr>
      <w:r w:rsidRPr="00880263">
        <w:rPr>
          <w:lang w:val="nl-NL"/>
        </w:rPr>
        <w:t>De tekst gaat over het beheer en onderhoud van wegen in de gemeente Asten. Er wordt gebruik gemaakt van de onderhoudscyclus van CROW, maar deze is aangepast aan lokale kennis en strategieën. Er wordt onderscheid gemaakt tussen klein en groot onderhoud, waarbij regulier onderhoud zorgt voor een acceptabel kwaliteitsniveau van de verharding. Klein onderhoud wordt vooral gestuurd door klachten en kan oplopen bij uitstel van groot onderhoud. Rehabilitatie is de zwaarste maatregel en wordt in de praktijk vaak vervangen door herinrichting. Het onderhoud van bermen wordt verdeeld in jaarlijks en groot onderhoud, waarbij de berm als uitwijkmogelijkheid en waterafvoer dient. Momenteel is er geen duidelijk beleid vastgesteld voor het beheer en onderhoud van wegen in de gemeente Asten.</w:t>
      </w:r>
    </w:p>
    <w:p w14:paraId="22B9DEF3" w14:textId="77777777" w:rsidR="00867717" w:rsidRPr="00880263" w:rsidRDefault="00000000">
      <w:pPr>
        <w:rPr>
          <w:lang w:val="nl-NL"/>
        </w:rPr>
      </w:pPr>
      <w:r w:rsidRPr="00880263">
        <w:rPr>
          <w:lang w:val="nl-NL"/>
        </w:rPr>
        <w:t xml:space="preserve">De tekst beschrijft de huidige situatie van het wegbeheer in de gemeente Asten en de maatregelen die genomen worden om de kwaliteit van de verhardingen te behouden. De gemeente heeft een groot areaal wegen, verdeeld over verschillende wegtypen. Het grootste deel van de verhardingen bestaat uit </w:t>
      </w:r>
      <w:proofErr w:type="spellStart"/>
      <w:r w:rsidRPr="00880263">
        <w:rPr>
          <w:lang w:val="nl-NL"/>
        </w:rPr>
        <w:t>lichtbelaste</w:t>
      </w:r>
      <w:proofErr w:type="spellEnd"/>
      <w:r w:rsidRPr="00880263">
        <w:rPr>
          <w:lang w:val="nl-NL"/>
        </w:rPr>
        <w:t xml:space="preserve"> wegen buiten de bebouwde kom en wegen in woongebieden. De verhardingen dienen na circa 57 jaar gerehabiliteerd te worden en de kwaliteit van de verhardingen verslechtert zonder onderhoud. Om de kwaliteit te behouden wordt jaarlijks een deel van het wegenareaal onderhouden en wordt de kwaliteit van de verhardingen periodiek opgenomen aan de hand van een visuele inspectie. De kwaliteit wordt bepaald aan de hand van een kwaliteitsbeoordeling en de 90%-regel van het CROW. De maatregelen die genomen worden zijn het jaarlijks uitbesteden van grootschaliger onderhoud aan marktpartijen en het repareren van kleinschalige schades door de gemeentelijke buitendienst.</w:t>
      </w:r>
    </w:p>
    <w:p w14:paraId="4FAAE791" w14:textId="77777777" w:rsidR="00867717" w:rsidRPr="00880263" w:rsidRDefault="00000000">
      <w:pPr>
        <w:rPr>
          <w:lang w:val="nl-NL"/>
        </w:rPr>
      </w:pPr>
      <w:r w:rsidRPr="00880263">
        <w:rPr>
          <w:lang w:val="nl-NL"/>
        </w:rPr>
        <w:t xml:space="preserve">De tekst beschrijft de kwaliteit van de verhardingen van wegen in de gemeente Asten en het budget voor onderhoud en vervanging van deze wegen. Er zijn verschillende tabellen opgenomen die de kwaliteit van de verhardingen per </w:t>
      </w:r>
      <w:proofErr w:type="spellStart"/>
      <w:r w:rsidRPr="00880263">
        <w:rPr>
          <w:lang w:val="nl-NL"/>
        </w:rPr>
        <w:t>wegtype</w:t>
      </w:r>
      <w:proofErr w:type="spellEnd"/>
      <w:r w:rsidRPr="00880263">
        <w:rPr>
          <w:lang w:val="nl-NL"/>
        </w:rPr>
        <w:t xml:space="preserve"> weergeven. Er wordt benadrukt dat de kwaliteit van de verhardingen redelijk tot goed is, maar dat er wel wegen zijn die binnen enkele jaren gerehabiliteerd moeten worden. Het beleid voor het beheer van wegen is gebaseerd op het vastgestelde kwaliteitsniveau C en er wordt gestreefd naar integraal ontwerp en beheer van de openbare ruimte. Het is belangrijk om de werkzaamheden van verschillende disciplines zoveel mogelijk op elkaar af te stemmen om kosten te besparen en overlast te beperken.</w:t>
      </w:r>
    </w:p>
    <w:p w14:paraId="6A8296F7" w14:textId="77777777" w:rsidR="00867717" w:rsidRPr="00880263" w:rsidRDefault="00000000">
      <w:pPr>
        <w:rPr>
          <w:lang w:val="nl-NL"/>
        </w:rPr>
      </w:pPr>
      <w:r w:rsidRPr="00880263">
        <w:rPr>
          <w:lang w:val="nl-NL"/>
        </w:rPr>
        <w:t xml:space="preserve">De tekst beschrijft verschillende maatregelen die de gemeente Asten neemt om de luchtkwaliteit te verbeteren. Zo wordt er bij reconstructies en herinrichtingen gebruik gemaakt van Beheer Bewust Ontwerpen (BBO) om de inrichting, het gebruik en het beheer op elkaar af te stemmen. Ook wordt er bij materiaalkeuze voor wegverhardingen in </w:t>
      </w:r>
      <w:r w:rsidRPr="00880263">
        <w:rPr>
          <w:lang w:val="nl-NL"/>
        </w:rPr>
        <w:lastRenderedPageBreak/>
        <w:t xml:space="preserve">verkeers- en verblijfsgebieden gekeken naar de onderhoudskosten en de geschiktheid voor speels gebruik en leefbaarheid. </w:t>
      </w:r>
      <w:proofErr w:type="spellStart"/>
      <w:r w:rsidRPr="00880263">
        <w:rPr>
          <w:lang w:val="nl-NL"/>
        </w:rPr>
        <w:t>Geluidreducerend</w:t>
      </w:r>
      <w:proofErr w:type="spellEnd"/>
      <w:r w:rsidRPr="00880263">
        <w:rPr>
          <w:lang w:val="nl-NL"/>
        </w:rPr>
        <w:t xml:space="preserve"> asfalt wordt alleen toegepast waar dit vanwege de Wet Geluidhinder absoluut noodzakelijk is en </w:t>
      </w:r>
      <w:proofErr w:type="spellStart"/>
      <w:r w:rsidRPr="00880263">
        <w:rPr>
          <w:lang w:val="nl-NL"/>
        </w:rPr>
        <w:t>teerhoudend</w:t>
      </w:r>
      <w:proofErr w:type="spellEnd"/>
      <w:r w:rsidRPr="00880263">
        <w:rPr>
          <w:lang w:val="nl-NL"/>
        </w:rPr>
        <w:t xml:space="preserve"> asfalt wordt zoveel mogelijk hergebruikt en anders aangeboden aan een erkende verwerker. De gemeente volgt hierbij de landelijke wet- en regelgeving en de werkprocessen uit de CROW-publicatie 210.</w:t>
      </w:r>
    </w:p>
    <w:p w14:paraId="2EE67426" w14:textId="77777777" w:rsidR="00867717" w:rsidRPr="00880263" w:rsidRDefault="00000000">
      <w:pPr>
        <w:rPr>
          <w:lang w:val="nl-NL"/>
        </w:rPr>
      </w:pPr>
      <w:r w:rsidRPr="00880263">
        <w:rPr>
          <w:lang w:val="nl-NL"/>
        </w:rPr>
        <w:t xml:space="preserve">De tekst gaat over het beheer en onderhoud van wegen en de kosten die hierbij komen kijken. Er wordt onder andere gesproken over het verwijderen van </w:t>
      </w:r>
      <w:proofErr w:type="spellStart"/>
      <w:r w:rsidRPr="00880263">
        <w:rPr>
          <w:lang w:val="nl-NL"/>
        </w:rPr>
        <w:t>teerhoudend</w:t>
      </w:r>
      <w:proofErr w:type="spellEnd"/>
      <w:r w:rsidRPr="00880263">
        <w:rPr>
          <w:lang w:val="nl-NL"/>
        </w:rPr>
        <w:t xml:space="preserve"> asfalt en het belang van tijdig onderhoud om kapitaalvernietiging te voorkomen. Er wordt voorgesteld om een voorziening 'onderhoud wegen' op te richten om administratieve en financiële tijdsdruk bij het afronden van projecten te voorkomen. Verder worden de kosten voor regulier groot onderhoud en dagelijks onderhoud besproken, inclusief het belang van klein onderhoud om kosten in de toekomst te voorkomen. Er worden ook bedragen genoemd voor de verschillende onderhoudsmaatregelen.</w:t>
      </w:r>
    </w:p>
    <w:p w14:paraId="5A02974A" w14:textId="77777777" w:rsidR="00867717" w:rsidRPr="00880263" w:rsidRDefault="00000000">
      <w:pPr>
        <w:rPr>
          <w:lang w:val="nl-NL"/>
        </w:rPr>
      </w:pPr>
      <w:r w:rsidRPr="00880263">
        <w:rPr>
          <w:lang w:val="nl-NL"/>
        </w:rPr>
        <w:t xml:space="preserve">De tekst gaat over het onderhoud van wegen in de gemeente Asten en de specifieke uitdagingen die daarbij komen kijken. Er wordt gesproken over maatregelen zoals rehabilitatie en groot onderhoud, en er wordt aandacht besteed aan de kosten die hiermee gemoeid zijn. Ook wordt er gesproken over specifieke aandachtspunten zoals boomwortelproblematiek en plaatselijke zettingen. Verder wordt er ingegaan op het belang van een goed werkend wegbeheersysteem en het monitoren van de kwaliteit van de verhardingen. Tot slot wordt er gesproken over </w:t>
      </w:r>
      <w:proofErr w:type="spellStart"/>
      <w:r w:rsidRPr="00880263">
        <w:rPr>
          <w:lang w:val="nl-NL"/>
        </w:rPr>
        <w:t>geluidsreducerend</w:t>
      </w:r>
      <w:proofErr w:type="spellEnd"/>
      <w:r w:rsidRPr="00880263">
        <w:rPr>
          <w:lang w:val="nl-NL"/>
        </w:rPr>
        <w:t xml:space="preserve"> asfalt en de eisen die gesteld worden aan geluidshinder.</w:t>
      </w:r>
    </w:p>
    <w:p w14:paraId="3072E8A5" w14:textId="77777777" w:rsidR="00867717" w:rsidRPr="00880263" w:rsidRDefault="00000000">
      <w:pPr>
        <w:rPr>
          <w:lang w:val="nl-NL"/>
        </w:rPr>
      </w:pPr>
      <w:r w:rsidRPr="00880263">
        <w:rPr>
          <w:lang w:val="nl-NL"/>
        </w:rPr>
        <w:t xml:space="preserve">De tekst gaat over het onderhoud en de uitbreiding van verhardingen in de gemeente Asten. Er wordt aandacht besteed aan de kwaliteit van de verhardingen, de financiële middelen en de benodigde budgetten. Er worden verschillende maatregelen voorgesteld om de onderhoudskosten te beperken, zoals het vaststellen van het kwaliteitsniveau op niveau C, efficiënter werken en beheer- en onderhoudsbewust ontwerpen. Ook wordt voorgesteld om bij wegrehabilitaties en rioolvervanging in woongebieden binnen de bebouwde kom asfalt te vervangen door elementverharding. Verder wordt er gesproken over het onderhoud van </w:t>
      </w:r>
      <w:proofErr w:type="spellStart"/>
      <w:r w:rsidRPr="00880263">
        <w:rPr>
          <w:lang w:val="nl-NL"/>
        </w:rPr>
        <w:t>geluidsreducerende</w:t>
      </w:r>
      <w:proofErr w:type="spellEnd"/>
      <w:r w:rsidRPr="00880263">
        <w:rPr>
          <w:lang w:val="nl-NL"/>
        </w:rPr>
        <w:t xml:space="preserve"> deklagen en het omvormen van industriewegen en gebiedsontsluitingswegen van elementen naar asfalt bij einde levensduur. Er wordt ook aandacht besteed aan de toename van het areaal verhardingen door uitbreidings- en inbreidingsplannen en de kosten die hiermee gepaard gaan. Ten slotte wordt er gesproken over de procedure voor het toepassen van een standaard deklaag en de kosten voor het afvoeren van </w:t>
      </w:r>
      <w:proofErr w:type="spellStart"/>
      <w:r w:rsidRPr="00880263">
        <w:rPr>
          <w:lang w:val="nl-NL"/>
        </w:rPr>
        <w:t>teerhoudend</w:t>
      </w:r>
      <w:proofErr w:type="spellEnd"/>
      <w:r w:rsidRPr="00880263">
        <w:rPr>
          <w:lang w:val="nl-NL"/>
        </w:rPr>
        <w:t xml:space="preserve"> asfalt. Al deze maatregelen hebben te maken met het verbeteren van de luchtkwaliteit en het beperken van de kosten voor onderhoud en uitbreiding van verhardingen.</w:t>
      </w:r>
    </w:p>
    <w:p w14:paraId="4353D7F6" w14:textId="77777777" w:rsidR="00867717" w:rsidRPr="00880263" w:rsidRDefault="00000000">
      <w:pPr>
        <w:rPr>
          <w:lang w:val="nl-NL"/>
        </w:rPr>
      </w:pPr>
      <w:r w:rsidRPr="00880263">
        <w:rPr>
          <w:lang w:val="nl-NL"/>
        </w:rPr>
        <w:t xml:space="preserve">De gemeente Asten heeft een beleidsplan opgesteld voor het beheer van wegverhardingen. Bij wegrehabilitaties en rioolvervanging binnen de bouwde kom wordt elementenverharding vervangen door asfalt of blijft de bestaande asfaltverharding gehandhaafd. De gemeente is terughoudend met het toepassen van </w:t>
      </w:r>
      <w:proofErr w:type="spellStart"/>
      <w:r w:rsidRPr="00880263">
        <w:rPr>
          <w:lang w:val="nl-NL"/>
        </w:rPr>
        <w:t>geluidsreducerend</w:t>
      </w:r>
      <w:proofErr w:type="spellEnd"/>
      <w:r w:rsidRPr="00880263">
        <w:rPr>
          <w:lang w:val="nl-NL"/>
        </w:rPr>
        <w:t xml:space="preserve"> asfalt en conformeert zich aan de landelijke wet- en regelgeving op het gebied van </w:t>
      </w:r>
      <w:proofErr w:type="spellStart"/>
      <w:r w:rsidRPr="00880263">
        <w:rPr>
          <w:lang w:val="nl-NL"/>
        </w:rPr>
        <w:t>teerhoudend</w:t>
      </w:r>
      <w:proofErr w:type="spellEnd"/>
      <w:r w:rsidRPr="00880263">
        <w:rPr>
          <w:lang w:val="nl-NL"/>
        </w:rPr>
        <w:t xml:space="preserve"> </w:t>
      </w:r>
      <w:r w:rsidRPr="00880263">
        <w:rPr>
          <w:lang w:val="nl-NL"/>
        </w:rPr>
        <w:lastRenderedPageBreak/>
        <w:t xml:space="preserve">asfalt. </w:t>
      </w:r>
      <w:proofErr w:type="spellStart"/>
      <w:r w:rsidRPr="006E0CD3">
        <w:rPr>
          <w:highlight w:val="yellow"/>
          <w:lang w:val="nl-NL"/>
        </w:rPr>
        <w:t>Teerhoudend</w:t>
      </w:r>
      <w:proofErr w:type="spellEnd"/>
      <w:r w:rsidRPr="006E0CD3">
        <w:rPr>
          <w:highlight w:val="yellow"/>
          <w:lang w:val="nl-NL"/>
        </w:rPr>
        <w:t xml:space="preserve"> asfalt buiten de bebouwde kom wordt alleen verwijderd als dit kostentechnisch verantwoord is.</w:t>
      </w:r>
      <w:r w:rsidRPr="00880263">
        <w:rPr>
          <w:lang w:val="nl-NL"/>
        </w:rPr>
        <w:t xml:space="preserve"> Het beleidsplan moet periodiek worden geëvalueerd en bijgesteld waar nodig. Daarnaast wordt in de tekst het wettelijk kader en milieu beschreven, waarbij onder andere wordt ingegaan op de Wegenwet, Wegenverkeerswet, Burgerlijk Wetboek en Wet milieubeheer.</w:t>
      </w:r>
    </w:p>
    <w:p w14:paraId="0290BFEE" w14:textId="77777777" w:rsidR="00867717" w:rsidRPr="00880263" w:rsidRDefault="00000000">
      <w:pPr>
        <w:rPr>
          <w:lang w:val="nl-NL"/>
        </w:rPr>
      </w:pPr>
      <w:r w:rsidRPr="00880263">
        <w:rPr>
          <w:lang w:val="nl-NL"/>
        </w:rPr>
        <w:t xml:space="preserve">De tekst gaat over verschillende maatregelen en regelgevingen die van invloed zijn op het beheer van wegen en de luchtkwaliteit. Zo is er bijvoorbeeld het Besluit asbestwegen milieubeheer dat bepaalt dat er geen asbest aanwezig mag zijn in (half-)verhardingen en dat asbest dat na 1 juli 1993 is aangebracht verwijderd moet worden. Daarnaast is er het Besluit Bodemkwaliteit dat voorwaarden stelt aan het (her-)gebruik van wegenbouwmaterialen om vervuiling van bodem en oppervlaktewater te voorkomen. Er zijn ook maatregelen gericht op geluidreductie en duurzaamheid, zoals het gebruik van </w:t>
      </w:r>
      <w:proofErr w:type="spellStart"/>
      <w:r w:rsidRPr="00880263">
        <w:rPr>
          <w:lang w:val="nl-NL"/>
        </w:rPr>
        <w:t>geluidreducerende</w:t>
      </w:r>
      <w:proofErr w:type="spellEnd"/>
      <w:r w:rsidRPr="00880263">
        <w:rPr>
          <w:lang w:val="nl-NL"/>
        </w:rPr>
        <w:t xml:space="preserve"> deklagen en elementen en het </w:t>
      </w:r>
      <w:r w:rsidRPr="006E0CD3">
        <w:rPr>
          <w:highlight w:val="yellow"/>
          <w:lang w:val="nl-NL"/>
        </w:rPr>
        <w:t>Nationaal Pakket Duurzaam Bouwen in de GWW-sector</w:t>
      </w:r>
      <w:r w:rsidRPr="00880263">
        <w:rPr>
          <w:lang w:val="nl-NL"/>
        </w:rPr>
        <w:t>. Het CROW is een instantie die zich bezighoudt met het opstellen van richtlijnen en leidraden voor wegbeheer. Het softwarepakket dg DIALOG wordt gebruikt als hulpmiddel bij het beheren van gegevens van het wegennet en het opstellen van planningen en begrotingen.</w:t>
      </w:r>
    </w:p>
    <w:p w14:paraId="061FAC7C" w14:textId="77777777" w:rsidR="00867717" w:rsidRPr="00880263" w:rsidRDefault="00000000">
      <w:pPr>
        <w:rPr>
          <w:lang w:val="nl-NL"/>
        </w:rPr>
      </w:pPr>
      <w:r w:rsidRPr="00880263">
        <w:rPr>
          <w:lang w:val="nl-NL"/>
        </w:rPr>
        <w:t>De tekst beschrijft een systeem voor het inspecteren en onderhouden van verhardingen op wegen om de kwaliteit van de lucht te verbeteren. Het systeem omvat een globale visuele inspectie van verhardingskenmerken en schades, waarbij schades worden gewaardeerd op basis van ernst- en omvangklassen. Richtlijnen en waarschuwingsgrenzen worden gebruikt om het onderhoud te plannen op korte, middellange en lange termijn. Het systeem maakt gebruik van verschillende berekeningsmodellen, waaronder de basisplanning, afgevlakte basisplanning en budgetplanning. Het cyclusbudget wordt gebruikt om het budget voor de lange termijn te bepalen. Het doel van het systeem is om de kwaliteit van de verhardingen te behouden en te verbeteren om zo de luchtkwaliteit te verbeteren.</w:t>
      </w:r>
    </w:p>
    <w:p w14:paraId="0828CC2C" w14:textId="77777777" w:rsidR="00867717" w:rsidRPr="00880263" w:rsidRDefault="00000000">
      <w:pPr>
        <w:rPr>
          <w:lang w:val="nl-NL"/>
        </w:rPr>
      </w:pPr>
      <w:r w:rsidRPr="00880263">
        <w:rPr>
          <w:lang w:val="nl-NL"/>
        </w:rPr>
        <w:t>De tekst gaat over het beheer van wegen en verhardingen, waarbij onder andere de cycluskosten worden berekend om de verharding in goede staat te houden. Er worden richtlijnen gegeven voor de aanleg en herinrichting van bermen en er is een kaart met de wegcategorisering van Asten. Er wordt gewerkt met kwaliteitsniveaus om de onderhoudstoestand van de verhardingen in kaart te brengen en te presenteren aan het bestuur. Dit alles heeft te maken met het verbeteren van de luchtkwaliteit en verkeersveiligheid. Er worden verschillende maatregelen genomen, zoals het verharden van beschadigde delen van de berm en het aanleggen van kabels/leidingen op minimaal 1,5 meter afstand van de verharding.</w:t>
      </w:r>
    </w:p>
    <w:p w14:paraId="202D6428" w14:textId="77777777" w:rsidR="00867717" w:rsidRPr="00880263" w:rsidRDefault="00000000">
      <w:pPr>
        <w:rPr>
          <w:lang w:val="nl-NL"/>
        </w:rPr>
      </w:pPr>
      <w:r w:rsidRPr="00880263">
        <w:rPr>
          <w:lang w:val="nl-NL"/>
        </w:rPr>
        <w:t xml:space="preserve">De tekst beschrijft hoe de kwaliteit van de openbare ruimte kan worden bepaald aan de hand van beeldkwaliteitsniveaus A+, A, B, C en D. Dit kan helpen bij het maken van beslissingen over het gewenste kwaliteitsniveau van de openbare ruimte en bijbehorende onderhoudskosten. Door een koppeling te leggen tussen de wegbeheersystematiek en de kwaliteitscatalogus is goede communicatie gewaarborgd en kan de wegbeheerder gebruik blijven maken van de wegbeheersystematiek voor het bepalen van de benodigde budgetten </w:t>
      </w:r>
      <w:r w:rsidRPr="00880263">
        <w:rPr>
          <w:lang w:val="nl-NL"/>
        </w:rPr>
        <w:lastRenderedPageBreak/>
        <w:t xml:space="preserve">en het plannen van het noodzakelijke onderhoud. Het laagste kwaliteitsniveau dat een beheerder of bestuurder kan kiezen is niveau C. </w:t>
      </w:r>
      <w:proofErr w:type="spellStart"/>
      <w:r w:rsidRPr="00880263">
        <w:rPr>
          <w:lang w:val="nl-NL"/>
        </w:rPr>
        <w:t>Kwali</w:t>
      </w:r>
      <w:proofErr w:type="spellEnd"/>
      <w:r w:rsidRPr="00880263">
        <w:rPr>
          <w:lang w:val="nl-NL"/>
        </w:rPr>
        <w:t xml:space="preserve">- </w:t>
      </w:r>
      <w:proofErr w:type="spellStart"/>
      <w:r w:rsidRPr="00880263">
        <w:rPr>
          <w:lang w:val="nl-NL"/>
        </w:rPr>
        <w:t>teitsniveau</w:t>
      </w:r>
      <w:proofErr w:type="spellEnd"/>
      <w:r w:rsidRPr="00880263">
        <w:rPr>
          <w:lang w:val="nl-NL"/>
        </w:rPr>
        <w:t xml:space="preserve"> D (te laag) is gedefinieerd om aan te kunnen geven dat niet aan het minimale niveau wordt voldaan.</w:t>
      </w:r>
    </w:p>
    <w:p w14:paraId="08681540" w14:textId="77777777" w:rsidR="00867717" w:rsidRPr="00880263" w:rsidRDefault="00867717">
      <w:pPr>
        <w:rPr>
          <w:lang w:val="nl-NL"/>
        </w:rPr>
      </w:pPr>
    </w:p>
    <w:p w14:paraId="1C03E61C" w14:textId="77777777" w:rsidR="00867717" w:rsidRPr="00880263" w:rsidRDefault="00000000">
      <w:pPr>
        <w:rPr>
          <w:lang w:val="nl-NL"/>
        </w:rPr>
      </w:pPr>
      <w:r w:rsidRPr="00880263">
        <w:rPr>
          <w:lang w:val="nl-NL"/>
        </w:rPr>
        <w:t>Bomenbeleidsplan._Module_beschermwaardige_bomen.pdf</w:t>
      </w:r>
    </w:p>
    <w:p w14:paraId="5C9F79F1" w14:textId="77777777" w:rsidR="00867717" w:rsidRPr="00880263" w:rsidRDefault="00867717">
      <w:pPr>
        <w:rPr>
          <w:lang w:val="nl-NL"/>
        </w:rPr>
      </w:pPr>
    </w:p>
    <w:p w14:paraId="6D15EE1C" w14:textId="77777777" w:rsidR="00867717" w:rsidRPr="00880263" w:rsidRDefault="00000000">
      <w:pPr>
        <w:rPr>
          <w:lang w:val="nl-NL"/>
        </w:rPr>
      </w:pPr>
      <w:r w:rsidRPr="00880263">
        <w:rPr>
          <w:lang w:val="nl-NL"/>
        </w:rPr>
        <w:t>De gemeente Asten heeft een bomenbeleidsplan opgesteld om beschermwaardige bomen in gemeentelijk eigendom planologisch te beschermen. Er zijn duidelijke criteria opgesteld waarin onderscheid wordt gemaakt tussen verschillende categorieën beeldbepalende bomen. Er zijn drie categorieën bomen: monumentale boom, waardevolle boom en toekomstboom. De beschermwaardige bomen worden op drie manieren beschermd: feitelijke bescherming, juridische bescherming en fysieke bescherming. Het doel van het beleid is om het voortbestaan van deze bomen juridisch en planologisch veilig te stellen.</w:t>
      </w:r>
    </w:p>
    <w:p w14:paraId="7D5CA706" w14:textId="77777777" w:rsidR="00867717" w:rsidRPr="00880263" w:rsidRDefault="00000000">
      <w:pPr>
        <w:rPr>
          <w:lang w:val="nl-NL"/>
        </w:rPr>
      </w:pPr>
      <w:r w:rsidRPr="00880263">
        <w:rPr>
          <w:lang w:val="nl-NL"/>
        </w:rPr>
        <w:t xml:space="preserve">De gemeente Asten heeft criteria opgesteld om beschermwaardige bomen te selecteren, waaronder monumentale waarde, ecologische betekenis en </w:t>
      </w:r>
      <w:proofErr w:type="spellStart"/>
      <w:r w:rsidRPr="00880263">
        <w:rPr>
          <w:lang w:val="nl-NL"/>
        </w:rPr>
        <w:t>dendrologische</w:t>
      </w:r>
      <w:proofErr w:type="spellEnd"/>
      <w:r w:rsidRPr="00880263">
        <w:rPr>
          <w:lang w:val="nl-NL"/>
        </w:rPr>
        <w:t xml:space="preserve"> waarde. Er zijn drie categorieën beschermwaardige bomen: monumentale bomen, waardevolle bomen en toekomstbomen. De gemeente beschermt deze bomen op drie manieren: feitelijke bescherming, juridische bescherming en fysieke bescherming. De bescherming wordt geregeld via de Algemene Plaatselijke Verordening en het bestemmingsplan. Beschadiging van beschermwaardige bomen kan leiden tot een stopzettingsplicht en </w:t>
      </w:r>
      <w:proofErr w:type="spellStart"/>
      <w:r w:rsidRPr="00880263">
        <w:rPr>
          <w:lang w:val="nl-NL"/>
        </w:rPr>
        <w:t>herplantverplichting</w:t>
      </w:r>
      <w:proofErr w:type="spellEnd"/>
      <w:r w:rsidRPr="00880263">
        <w:rPr>
          <w:lang w:val="nl-NL"/>
        </w:rPr>
        <w:t>. De lijst met beschermwaardige bomen wordt jaarlijks geactualiseerd en er vindt elke vijf jaar een schouw plaats.</w:t>
      </w:r>
    </w:p>
    <w:p w14:paraId="66807EF3" w14:textId="77777777" w:rsidR="00867717" w:rsidRPr="00880263" w:rsidRDefault="00000000">
      <w:pPr>
        <w:rPr>
          <w:lang w:val="nl-NL"/>
        </w:rPr>
      </w:pPr>
      <w:r w:rsidRPr="00880263">
        <w:rPr>
          <w:lang w:val="nl-NL"/>
        </w:rPr>
        <w:t xml:space="preserve">De gemeente Asten heeft verschillende maatregelen genomen om beschermwaardige bomen te behouden. Gemeentelijke bomen zijn juridisch beschermd in het bestemmingsplan en alle bomen zijn beschermd middels de A.P.V. Er wordt alleen een kapvergunning afgegeven als uit een </w:t>
      </w:r>
      <w:proofErr w:type="spellStart"/>
      <w:r w:rsidRPr="00880263">
        <w:rPr>
          <w:lang w:val="nl-NL"/>
        </w:rPr>
        <w:t>boomtechnisch</w:t>
      </w:r>
      <w:proofErr w:type="spellEnd"/>
      <w:r w:rsidRPr="00880263">
        <w:rPr>
          <w:lang w:val="nl-NL"/>
        </w:rPr>
        <w:t xml:space="preserve"> onderzoek blijkt dat de boom niet te handhaven is. Bij </w:t>
      </w:r>
      <w:proofErr w:type="spellStart"/>
      <w:r w:rsidRPr="00880263">
        <w:rPr>
          <w:lang w:val="nl-NL"/>
        </w:rPr>
        <w:t>herplant</w:t>
      </w:r>
      <w:proofErr w:type="spellEnd"/>
      <w:r w:rsidRPr="00880263">
        <w:rPr>
          <w:lang w:val="nl-NL"/>
        </w:rPr>
        <w:t xml:space="preserve"> moet een boom van dezelfde soort worden aangeplant en inkomsten uit compensaties moeten ten behoeve van andere beschermwaardige bomen worden aangewend. De gemeente biedt vaktechnische, financiële en educatieve ondersteuning aan particuliere boomeigenaren. De eigenaren krijgen een contract waarin een kapverbod is opgenomen voor de betreffende boom. De gemeente controleert regelmatig haar beschermwaardige bomen en betaalt de kosten van onderhoud. De eigenaren worden gewezen op de bijzondere waarde van hun eigendom en de verantwoordelijkheid die dit bezit met zich meebrengt. De gemeente stelt zich op als dienstverlener en adviseert bij vragen. Er is een lijst beschikbaar met beschermwaardige bomen en er geldt een kapverbod zonder duidelijke argumenten. De gemeente Asten heeft als aanbeveling om bescherming van bomen tegen fysieke beschadiging te beschrijven in een aparte module en om gemeentelijke beschermwaardige bomen op te nemen in herziene bestemmingsplannen.</w:t>
      </w:r>
    </w:p>
    <w:p w14:paraId="6A930E29" w14:textId="77777777" w:rsidR="00867717" w:rsidRPr="00880263" w:rsidRDefault="00000000">
      <w:pPr>
        <w:rPr>
          <w:lang w:val="nl-NL"/>
        </w:rPr>
      </w:pPr>
      <w:r w:rsidRPr="00880263">
        <w:rPr>
          <w:lang w:val="nl-NL"/>
        </w:rPr>
        <w:lastRenderedPageBreak/>
        <w:t xml:space="preserve">De tekst gaat over het beschermen van waardevolle bomen en boomgroepen in het bestemmingsplan om de groeiplaats van deze bomen veilig te stellen. Er worden criteria gegeven voor nationale monumentale bomen, zoals </w:t>
      </w:r>
      <w:proofErr w:type="spellStart"/>
      <w:r w:rsidRPr="00880263">
        <w:rPr>
          <w:lang w:val="nl-NL"/>
        </w:rPr>
        <w:t>dendrologische</w:t>
      </w:r>
      <w:proofErr w:type="spellEnd"/>
      <w:r w:rsidRPr="00880263">
        <w:rPr>
          <w:lang w:val="nl-NL"/>
        </w:rPr>
        <w:t>, milieukundige, ecologische, wetenschappelijke en cultuurhistorische waarde. De voorschriften van de Gemeente Enschede worden als voorbeeld genoemd, waarbij een bouwverbod en gebruiksverbod geldt voor beschermwaardige bomen en er uitzonderingen en vrijstellingen zijn voor normaal onderhoud en beheer. Er wordt ook een inventarisatiekaart gevoegd bij het bestemmingsplan waarop wordt aangegeven voor welke bomen een kapverbod geldt. Deze maatregelen hebben te maken met het beschermen van de groeiplaats van waardevolle bomen en boomgroepen en het voorkomen van onomkeerbare ruimtelijke ingrepen die de conditie, levensverwachting, groeiplaats en (beeld)kwaliteit van de boom aantasten.</w:t>
      </w:r>
    </w:p>
    <w:p w14:paraId="26932B97" w14:textId="77777777" w:rsidR="00867717" w:rsidRPr="00880263" w:rsidRDefault="00867717">
      <w:pPr>
        <w:rPr>
          <w:lang w:val="nl-NL"/>
        </w:rPr>
      </w:pPr>
    </w:p>
    <w:p w14:paraId="76FBFA85" w14:textId="77777777" w:rsidR="00867717" w:rsidRPr="00880263" w:rsidRDefault="00000000">
      <w:pPr>
        <w:rPr>
          <w:lang w:val="nl-NL"/>
        </w:rPr>
      </w:pPr>
      <w:r w:rsidRPr="00880263">
        <w:rPr>
          <w:lang w:val="nl-NL"/>
        </w:rPr>
        <w:t>Centrumvisie_gemeente_Asten.pdf</w:t>
      </w:r>
    </w:p>
    <w:p w14:paraId="3BC6C923" w14:textId="77777777" w:rsidR="00867717" w:rsidRPr="00880263" w:rsidRDefault="00867717">
      <w:pPr>
        <w:rPr>
          <w:lang w:val="nl-NL"/>
        </w:rPr>
      </w:pPr>
    </w:p>
    <w:p w14:paraId="541F1144" w14:textId="77777777" w:rsidR="00867717" w:rsidRPr="00880263" w:rsidRDefault="00000000">
      <w:pPr>
        <w:rPr>
          <w:lang w:val="nl-NL"/>
        </w:rPr>
      </w:pPr>
      <w:r w:rsidRPr="00880263">
        <w:rPr>
          <w:lang w:val="nl-NL"/>
        </w:rPr>
        <w:t xml:space="preserve">Deze tekst gaat over de centrumvisie van de gemeente Asten en bevat hoofdstukken over het vigerend beleid, de analyse van het centrum van Asten en de uitwerking van de visie. Het doel van de visie is om het centrum van Asten te verbeteren en de identiteit van de stad opnieuw leesbaar en op aantrekkelijke wijze </w:t>
      </w:r>
      <w:proofErr w:type="spellStart"/>
      <w:r w:rsidRPr="00880263">
        <w:rPr>
          <w:lang w:val="nl-NL"/>
        </w:rPr>
        <w:t>beleefbaar</w:t>
      </w:r>
      <w:proofErr w:type="spellEnd"/>
      <w:r w:rsidRPr="00880263">
        <w:rPr>
          <w:lang w:val="nl-NL"/>
        </w:rPr>
        <w:t xml:space="preserve"> te maken. Het vigerend beleid van de provincie Noord-Brabant legt de nadruk op zuinig ruimtegebruik, inbreiding en herstructurering als alternatief voor uitbreiding ten koste van het open gebied. De gemeente Asten is gelegen in de landelijke regio de Peel, waar het voorkomen van verdere aantasting van het buitengebied centraal staat. Er is ruimte voor zoveel woningen als nodig voor de natuurlijke bevolkingsgroei en lokaal of regionaal gebonden kleinschalige en middelgrote bedrijven. De tekst bevat geen specifieke maatregelen met betrekking tot luchtkwaliteit.</w:t>
      </w:r>
    </w:p>
    <w:p w14:paraId="46E63778" w14:textId="77777777" w:rsidR="00867717" w:rsidRPr="00880263" w:rsidRDefault="00000000">
      <w:pPr>
        <w:rPr>
          <w:lang w:val="nl-NL"/>
        </w:rPr>
      </w:pPr>
      <w:r w:rsidRPr="00880263">
        <w:rPr>
          <w:lang w:val="nl-NL"/>
        </w:rPr>
        <w:t>De tekst beschrijft verschillende beleidsplannen en -documenten die van toepassing zijn op de regio Zuidoost-Brabant en specifiek op het centrum van Asten. Er wordt aandacht besteed aan ruimtelijke ontwikkeling, groenstructuren, stedelijke hoofdstructuur en verbindingen, en het behoud en de versterking van de leefbaarheid en kwaliteit van het stedelijk gebied. Er worden maatregelen genoemd zoals inbreiding, herstructurering, herbestemming en intensivering van ruimtegebruik, en het concentreren van voorzieningen in het centrumgebied. Er wordt ook aandacht besteed aan verkeersveiligheid, fietsen, verkeersleefbaarheid, parkeren, vrachtwagenproblematiek en openbaar vervoer. De genoemde beleidsprogramma's zijn onder andere het Structuurplan regio Eindhoven (RSP), het Duurzaam Ruimtelijk Structuurbeeld (DRS) en het Gemeentelijk Verkeer en Vervoer Plan (GVVP).</w:t>
      </w:r>
    </w:p>
    <w:p w14:paraId="08EAC14D" w14:textId="77777777" w:rsidR="00867717" w:rsidRPr="00880263" w:rsidRDefault="00000000">
      <w:pPr>
        <w:rPr>
          <w:lang w:val="nl-NL"/>
        </w:rPr>
      </w:pPr>
      <w:r w:rsidRPr="00880263">
        <w:rPr>
          <w:lang w:val="nl-NL"/>
        </w:rPr>
        <w:t xml:space="preserve">De tekst beschrijft verschillende maatregelen en beleidsprogramma's die te maken hebben met de luchtkwaliteit in het centrumgebied van Asten. Het Groenstructuurplan richt zich op </w:t>
      </w:r>
      <w:r w:rsidRPr="00880263">
        <w:rPr>
          <w:lang w:val="nl-NL"/>
        </w:rPr>
        <w:lastRenderedPageBreak/>
        <w:t>het ontwikkelen van een herkenbare groenstructuur om de buitenruimte 'groener' te maken. Het Bestemmingsplan concentreert de detailhandel rond de Markt en de winkelcentra Kompas en Midas om de luchtkwaliteit te verbeteren. De Welstandsnota stelt welstandseisen voor de bebouwing om de luchtkwaliteit te verbeteren. De Leidraad inrichting openbare ruimte centrumgebied richt zich op het opwaarderen van de openbare ruimte om de luchtkwaliteit te verbeteren. De analyse van de historie, functies, verkeer en ruimtelijk beeld van het centrum biedt een basis voor het ontwikkelen van de centrumvisie om de luchtkwaliteit te verbeteren.</w:t>
      </w:r>
    </w:p>
    <w:p w14:paraId="31065E1F" w14:textId="77777777" w:rsidR="00867717" w:rsidRPr="00880263" w:rsidRDefault="00000000">
      <w:pPr>
        <w:rPr>
          <w:lang w:val="nl-NL"/>
        </w:rPr>
      </w:pPr>
      <w:r w:rsidRPr="00880263">
        <w:rPr>
          <w:lang w:val="nl-NL"/>
        </w:rPr>
        <w:t>De tekst beschrijft de ontstaansgeschiedenis en huidige structuur van het centrum van Asten. Er wordt benadrukt dat de historische structuur en kleinschaligheid van het centrum behouden moeten blijven bij nieuwe ontwikkelingen. Er zijn verschillende maatregelen genomen om de luchtkwaliteit te verbeteren, zoals het verminderen van verkeersdrukte en het creëren van groenvoorzieningen. Er zijn ook verschillende functies aanwezig in het centrum, zoals winkels, horeca, maatschappelijke voorzieningen en woningen. Er wordt benadrukt dat bij nieuwe ontwikkelingen rekening gehouden moet worden met de aanwezige bedrijven en hun hinderafstanden.</w:t>
      </w:r>
    </w:p>
    <w:p w14:paraId="5C55991C" w14:textId="77777777" w:rsidR="00867717" w:rsidRPr="00880263" w:rsidRDefault="00000000">
      <w:pPr>
        <w:rPr>
          <w:lang w:val="nl-NL"/>
        </w:rPr>
      </w:pPr>
      <w:r w:rsidRPr="00880263">
        <w:rPr>
          <w:lang w:val="nl-NL"/>
        </w:rPr>
        <w:t>De tekst beschrijft de luchtkwaliteit en relevante maatregelen in een bepaalde buurt. Er worden straten genoemd waar voornamelijk woonbebouwing is en er is een concentratie aan seniorenwoningen. Er zijn ook bedrijven genoemd met hun categorie en adres. Verder wordt er informatie gegeven over de verkeersstructuur en het parkeren in het centrum van Asten. Er zijn knelpunten zoals gespreide winkelvoorzieningen en veel leegstand. Er zijn ook kwaliteiten zoals een sterke radiale structuur op dorpsniveau en een groene waarde. Het parkeren wordt geregeld door middel van de parkeerschijf en er zijn diverse grotere parkeerplaatsen aanwezig. Er zijn echter ook knelpunten zoals een rommelig straatbeeld en een gebrek aan bewegwijzering.</w:t>
      </w:r>
    </w:p>
    <w:p w14:paraId="5ADFBCCF" w14:textId="77777777" w:rsidR="00867717" w:rsidRPr="00880263" w:rsidRDefault="00000000">
      <w:pPr>
        <w:rPr>
          <w:lang w:val="nl-NL"/>
        </w:rPr>
      </w:pPr>
      <w:r w:rsidRPr="00880263">
        <w:rPr>
          <w:lang w:val="nl-NL"/>
        </w:rPr>
        <w:t xml:space="preserve">De tekst beschrijft de ruimtelijke structuur en kwaliteiten van het centrum van Asten. Er wordt aandacht besteed aan de groenstructuur, bebouwingstypologie en parkeermogelijkheden. Het park aan de </w:t>
      </w:r>
      <w:proofErr w:type="spellStart"/>
      <w:r w:rsidRPr="00880263">
        <w:rPr>
          <w:lang w:val="nl-NL"/>
        </w:rPr>
        <w:t>Logtenstraat</w:t>
      </w:r>
      <w:proofErr w:type="spellEnd"/>
      <w:r w:rsidRPr="00880263">
        <w:rPr>
          <w:lang w:val="nl-NL"/>
        </w:rPr>
        <w:t xml:space="preserve"> is een belangrijk groenelement in het centrum en er zijn enkele groepen bomen aanwezig. De bebouwing bestaat voornamelijk uit historische panden en er zijn enkele markante elementen zoals de kerk en het gemeentehuis. Er zijn enkele grootschalige complexen aanwezig, waaronder het winkelcentrum Midas. Er zijn enkele knelpunten zoals het ontbreken van een groenstructuur en beperkte toegankelijkheid van het park. Er zijn diverse parkeermogelijkheden, maar deze zijn niet goed op elkaar afgestemd. Er zijn enkele kwaliteiten op het gebied van architectuur en beeldkwaliteit, zoals het Kompas en verzorgingscomplex De Lisse. Er worden geen specifieke maatregelen genoemd, maar de beschreven aspecten hebben allemaal invloed op de luchtkwaliteit in het centrum van Asten.</w:t>
      </w:r>
    </w:p>
    <w:p w14:paraId="545B31C8" w14:textId="77777777" w:rsidR="00867717" w:rsidRPr="00880263" w:rsidRDefault="00000000">
      <w:pPr>
        <w:rPr>
          <w:lang w:val="nl-NL"/>
        </w:rPr>
      </w:pPr>
      <w:r w:rsidRPr="00880263">
        <w:rPr>
          <w:lang w:val="nl-NL"/>
        </w:rPr>
        <w:t xml:space="preserve">De tekst beschrijft de structuur van het centrum van Asten en de sterke en zwakke punten ervan. Er worden knelpunten genoemd, zoals verstoring van de historische structuur door grootschalige bebouwing en gebrek aan groen. De ambitie van de gemeente is om een </w:t>
      </w:r>
      <w:r w:rsidRPr="00880263">
        <w:rPr>
          <w:lang w:val="nl-NL"/>
        </w:rPr>
        <w:lastRenderedPageBreak/>
        <w:t>leesbaar en samenhangend centrum te creëren met respect voor de historische structuur en ruimte voor vernieuwing. Uitgangspunten zijn het verbeteren van de uitstraling en leesbaarheid van het centrum, het creëren van samenhang tussen historische, functionele, verkeers- en parkeerstructuur en het vormen van een goed frame voor toekomstige ontwikkelingen. Maatregelen die genoemd worden zijn onder andere het verbeteren van de verkeersstructuur, het concentreren van winkelvoorzieningen en horeca, het creëren van groenstructuren en het autoluw maken van verblijfsgebieden.</w:t>
      </w:r>
    </w:p>
    <w:p w14:paraId="4991A4AA" w14:textId="77777777" w:rsidR="00867717" w:rsidRPr="00880263" w:rsidRDefault="00000000">
      <w:pPr>
        <w:rPr>
          <w:lang w:val="nl-NL"/>
        </w:rPr>
      </w:pPr>
      <w:r w:rsidRPr="00880263">
        <w:rPr>
          <w:lang w:val="nl-NL"/>
        </w:rPr>
        <w:t>De tekst gaat over de verkeersstructuur en functies in het centrum van Asten en hoe deze bijdragen aan de luchtkwaliteit. Om de luchtkwaliteit te verbeteren wordt er gestreefd naar een verkeerskundig leesbaar centrum met een ontsluitingsroute en een autoluwe verblijfsruimte waarbij de auto een minder prominente plaats inneemt. Er wordt gekeken naar het creëren van meer ruimte voor langzaam verkeer en het concentreren van parkeergelegenheid op strategische plaatsen. Daarnaast wordt er gestreefd naar een geconcentreerd winkelaanbod om leegstand tegen te gaan en horecagelegenheden op bijzondere plaatsen te concentreren om levendigheid in het straatbeeld te brengen.</w:t>
      </w:r>
    </w:p>
    <w:p w14:paraId="7366F3E2" w14:textId="77777777" w:rsidR="00867717" w:rsidRPr="00880263" w:rsidRDefault="00000000">
      <w:pPr>
        <w:rPr>
          <w:lang w:val="nl-NL"/>
        </w:rPr>
      </w:pPr>
      <w:r w:rsidRPr="00880263">
        <w:rPr>
          <w:lang w:val="nl-NL"/>
        </w:rPr>
        <w:t>De tekst beschrijft een visie op het centrum van Asten met als uitgangspunt het creëren van een sterk centrum door concentratie van winkelgebieden, horeca en voorzieningen, het koppelen van verkeers- en parkeerstructuur en het verweven van groenstructuur door het centrum. Er zijn diverse (</w:t>
      </w:r>
      <w:proofErr w:type="spellStart"/>
      <w:r w:rsidRPr="00880263">
        <w:rPr>
          <w:lang w:val="nl-NL"/>
        </w:rPr>
        <w:t>herontwikkelings</w:t>
      </w:r>
      <w:proofErr w:type="spellEnd"/>
      <w:r w:rsidRPr="00880263">
        <w:rPr>
          <w:lang w:val="nl-NL"/>
        </w:rPr>
        <w:t>)locaties aanwezig in het centrum en groen is een functie met een niet te onderschatten waarde. Maatregelen die genomen kunnen worden zijn onder andere het concentreren van het winkelgebied, het toevoegen van het Koningsplein met Bartholomeus als culturele pool, het concentreren van horeca, het creëren van aantrekkelijke woonmilieus voor diverse doelgroepen en het inpassen van nieuwbouw/herontwikkeling. Er dient rekening gehouden te worden met externe veiligheid en bodemverontreiniging.</w:t>
      </w:r>
    </w:p>
    <w:p w14:paraId="4FA7150B" w14:textId="77777777" w:rsidR="00867717" w:rsidRPr="00880263" w:rsidRDefault="00000000">
      <w:pPr>
        <w:rPr>
          <w:lang w:val="nl-NL"/>
        </w:rPr>
      </w:pPr>
      <w:r w:rsidRPr="00880263">
        <w:rPr>
          <w:lang w:val="nl-NL"/>
        </w:rPr>
        <w:t xml:space="preserve">De tekst beschrijft de visie en uitwerking van de ontwikkeling van het centrum van Asten, waarbij luchtkwaliteit een belangrijke rol speelt. Er worden verschillende maatregelen genoemd die te maken hebben met luchtkwaliteit, zoals het afsluiten van autoverkeer, het ontwikkelen van groenstructuren en het verminderen van parkeerplaatsen in het verblijfsgebied. Ook wordt er gestreefd naar een eenduidige vormgeving van het verblijfsgebied en het versterken van de relatie tussen het park en de winkelroute. Daarnaast wordt er gekeken naar de inpassing van nieuwbouw en herontwikkeling in de historische structuur en het respecteren van het </w:t>
      </w:r>
      <w:proofErr w:type="spellStart"/>
      <w:r w:rsidRPr="00880263">
        <w:rPr>
          <w:lang w:val="nl-NL"/>
        </w:rPr>
        <w:t>Astense</w:t>
      </w:r>
      <w:proofErr w:type="spellEnd"/>
      <w:r w:rsidRPr="00880263">
        <w:rPr>
          <w:lang w:val="nl-NL"/>
        </w:rPr>
        <w:t xml:space="preserve"> schaalniveau.</w:t>
      </w:r>
    </w:p>
    <w:p w14:paraId="57DF2F38" w14:textId="77777777" w:rsidR="00867717" w:rsidRPr="00880263" w:rsidRDefault="00000000">
      <w:pPr>
        <w:rPr>
          <w:lang w:val="nl-NL"/>
        </w:rPr>
      </w:pPr>
      <w:r w:rsidRPr="00880263">
        <w:rPr>
          <w:lang w:val="nl-NL"/>
        </w:rPr>
        <w:t xml:space="preserve">De tekst beschrijft een ontwikkelingsschets voor het centrum van Asten, gericht op het verbeteren van de luchtkwaliteit. Maatregelen omvatten onder andere het autoluw maken van verblijfsgebieden, het aanleggen van groene parken en bomenstructuren, het concentreren van horeca en winkelvoorzieningen binnen het verblijfsgebied, en het realiseren van informele binnenhoven. Beeldkwaliteitseisen worden gesteld om het historische karakter van de bebouwing te behouden en te versterken. Specifieke ontwikkelingslocaties, zoals Bartholomeus en Emmastraat, worden ook beschreven met </w:t>
      </w:r>
      <w:r w:rsidRPr="00880263">
        <w:rPr>
          <w:lang w:val="nl-NL"/>
        </w:rPr>
        <w:lastRenderedPageBreak/>
        <w:t>programmatische en ruimtelijke randvoorwaarden. Ondergronds parkeren wordt aanbevolen waar mogelijk.</w:t>
      </w:r>
    </w:p>
    <w:p w14:paraId="28236A96" w14:textId="77777777" w:rsidR="00867717" w:rsidRPr="00880263" w:rsidRDefault="00000000">
      <w:pPr>
        <w:rPr>
          <w:lang w:val="nl-NL"/>
        </w:rPr>
      </w:pPr>
      <w:r w:rsidRPr="00880263">
        <w:rPr>
          <w:lang w:val="nl-NL"/>
        </w:rPr>
        <w:t xml:space="preserve">De tekst beschrijft verschillende gebieden in Asten die </w:t>
      </w:r>
      <w:proofErr w:type="spellStart"/>
      <w:r w:rsidRPr="00880263">
        <w:rPr>
          <w:lang w:val="nl-NL"/>
        </w:rPr>
        <w:t>herontwikkeld</w:t>
      </w:r>
      <w:proofErr w:type="spellEnd"/>
      <w:r w:rsidRPr="00880263">
        <w:rPr>
          <w:lang w:val="nl-NL"/>
        </w:rPr>
        <w:t xml:space="preserve"> moeten worden om de luchtkwaliteit te verbeteren. Er worden verschillende maatregelen voorgesteld, zoals het verplaatsen van winkels naar het kernwinkelgebied, het creëren van voldoende parkeergelegenheid en het toevoegen van groene elementen. Ook wordt er gekeken naar de bebouwing, waarbij er bijvoorbeeld gestreefd wordt naar een afgerond gevelbeeld en een maximale bouwhoogte van twee bouwlagen met kap. De genoemde beleidsprogramma's zijn onder andere het creëren van een informeel milieu, het herstructureren van gebieden en het opwaarderen van parken.</w:t>
      </w:r>
    </w:p>
    <w:p w14:paraId="71BCBDE7" w14:textId="77777777" w:rsidR="00867717" w:rsidRPr="00880263" w:rsidRDefault="00000000">
      <w:pPr>
        <w:rPr>
          <w:lang w:val="nl-NL"/>
        </w:rPr>
      </w:pPr>
      <w:r w:rsidRPr="00880263">
        <w:rPr>
          <w:lang w:val="nl-NL"/>
        </w:rPr>
        <w:t xml:space="preserve">De tekst beschrijft verschillende locaties in het centrum van Asten die </w:t>
      </w:r>
      <w:proofErr w:type="spellStart"/>
      <w:r w:rsidRPr="00880263">
        <w:rPr>
          <w:lang w:val="nl-NL"/>
        </w:rPr>
        <w:t>herontwikkeld</w:t>
      </w:r>
      <w:proofErr w:type="spellEnd"/>
      <w:r w:rsidRPr="00880263">
        <w:rPr>
          <w:lang w:val="nl-NL"/>
        </w:rPr>
        <w:t xml:space="preserve"> moeten worden. Er worden programmatische en ruimtelijke randvoorwaarden genoemd om de herontwikkeling te begeleiden en begrenzen. Belangrijke aspecten zijn onder andere het verbeteren van de winkelroutes, het realiseren van vernieuwd aanbod van detailhandel en het creëren van aantrekkelijke openbare ruimtes. Ook wordt er aandacht besteed aan het verbeteren van de luchtkwaliteit door onder andere het realiseren van ondergronds parkeren en het toevoegen van groenelementen. Er worden verschillende beleidsprogramma's genoemd, zoals het stimuleren van horeca en het behouden van de fijnmazigheid van het historische centrum.</w:t>
      </w:r>
    </w:p>
    <w:p w14:paraId="70CE36B5" w14:textId="77777777" w:rsidR="00867717" w:rsidRPr="00880263" w:rsidRDefault="00000000">
      <w:pPr>
        <w:rPr>
          <w:lang w:val="nl-NL"/>
        </w:rPr>
      </w:pPr>
      <w:r w:rsidRPr="00880263">
        <w:rPr>
          <w:lang w:val="nl-NL"/>
        </w:rPr>
        <w:t xml:space="preserve">De tekst gaat over maatregelen die genomen worden om de luchtkwaliteit te verbeteren. Er wordt gesproken over het verminderen van de uitstoot van stikstof en fijnstof door bijvoorbeeld het stimuleren van elektrisch rijden en het invoeren van milieuzones voor vervuilende voertuigen. </w:t>
      </w:r>
      <w:r w:rsidRPr="006F224A">
        <w:rPr>
          <w:highlight w:val="yellow"/>
          <w:lang w:val="nl-NL"/>
        </w:rPr>
        <w:t>Ook wordt er geïnvesteerd in groene energie en wordt er gewerkt aan het verminderen van de uitstoot van de industrie</w:t>
      </w:r>
      <w:r w:rsidRPr="00880263">
        <w:rPr>
          <w:lang w:val="nl-NL"/>
        </w:rPr>
        <w:t>. Deze maatregelen zijn onderdeel van beleidsprogramma's zoals het Schone Lucht Akkoord en het Klimaatakkoord. Het Centrumvisie Asten is een voorbeeld van een project waarbij duurzaamheid en luchtkwaliteit centraal staan.</w:t>
      </w:r>
    </w:p>
    <w:p w14:paraId="3215BE42" w14:textId="77777777" w:rsidR="00867717" w:rsidRPr="00880263" w:rsidRDefault="00867717">
      <w:pPr>
        <w:rPr>
          <w:lang w:val="nl-NL"/>
        </w:rPr>
      </w:pPr>
    </w:p>
    <w:p w14:paraId="0730B13D" w14:textId="77777777" w:rsidR="00867717" w:rsidRPr="00880263" w:rsidRDefault="00000000">
      <w:pPr>
        <w:rPr>
          <w:lang w:val="nl-NL"/>
        </w:rPr>
      </w:pPr>
      <w:r w:rsidRPr="00880263">
        <w:rPr>
          <w:lang w:val="nl-NL"/>
        </w:rPr>
        <w:t>Document_2017030127_Notitie_Handelingsperspectieven_Veehouderij_en_Volksgezondheid-_Inhoud_document.pdf</w:t>
      </w:r>
    </w:p>
    <w:p w14:paraId="720C1AAB" w14:textId="77777777" w:rsidR="00867717" w:rsidRPr="00880263" w:rsidRDefault="00867717">
      <w:pPr>
        <w:rPr>
          <w:lang w:val="nl-NL"/>
        </w:rPr>
      </w:pPr>
    </w:p>
    <w:p w14:paraId="55680416" w14:textId="77777777" w:rsidR="00867717" w:rsidRPr="00880263" w:rsidRDefault="00000000">
      <w:pPr>
        <w:rPr>
          <w:lang w:val="nl-NL"/>
        </w:rPr>
      </w:pPr>
      <w:r w:rsidRPr="00880263">
        <w:rPr>
          <w:lang w:val="nl-NL"/>
        </w:rPr>
        <w:t>De tekst gaat over de mogelijke gezondheidsrisico's van veehouderijbedrijven voor omwonenden en de ontwikkeling van een landelijk toetsingskader voor endotoxine om de gezondheid van omwonenden te beschermen. Er zijn technieken beschikbaar om de emissie van endotoxine te verminderen en er wordt gewerkt aan maatregelen om de luchtkwaliteit rondom veehouderijen te verbeteren. De Gezondheidsraad adviseert een advieswaarde van 30 EU/m3 voor de maximale blootstelling aan endotoxine in de buitenlucht. Het endotoxine toetsingskader 1.0 biedt de mogelijkheid om bij vergunningverlening aan veehouderijen uit voorzorg bescherming te bieden aan omwonenden.</w:t>
      </w:r>
    </w:p>
    <w:p w14:paraId="1271A479" w14:textId="77777777" w:rsidR="00867717" w:rsidRPr="00880263" w:rsidRDefault="00000000">
      <w:pPr>
        <w:rPr>
          <w:lang w:val="nl-NL"/>
        </w:rPr>
      </w:pPr>
      <w:r w:rsidRPr="00880263">
        <w:rPr>
          <w:lang w:val="nl-NL"/>
        </w:rPr>
        <w:lastRenderedPageBreak/>
        <w:t>De notitie "Handelingsperspectieven Veehouderij en Volksgezondheid: Endotoxine toetsingskader 1.0" beschrijft een aanpak voor het beoordelen van het risico op verspreiding van endotoxinen van (uitbreidende) veehouderijen. Het Endotoxine toetsingskader 1.0 maakt gebruik van wetenschappelijke inzichten om per locatie en voor iedere individuele varkens- of pluimveehouderij in Nederland te bepalen of de endotoxineblootstelling naar de omgeving te hoog zal zijn of niet. Wanneer uit de toetsing blijkt dat sprake is van een overschrijding van de advieswaarde van 30 EU/m3 van de Gezondheidsraad, gaat de gemeente of de provincie het gesprek aan met de veehouder om de aanvraag aan te passen tot standstil of emissiereductie is bereikt. Naast het traject van de vergunningen kan deze notitie ook in het kader van de ruimtelijke ordening worden toegepast. De notitie geeft aan hoe een specifieke casus beoordeeld kan worden op endotoxine blootstelling en past binnen het advies van de Gezondheidsraad om de ziektelast door blootstelling aan milieufactoren verder terug te dringen.</w:t>
      </w:r>
    </w:p>
    <w:p w14:paraId="2CBF7FB0" w14:textId="77777777" w:rsidR="00867717" w:rsidRPr="00880263" w:rsidRDefault="00000000">
      <w:pPr>
        <w:rPr>
          <w:lang w:val="nl-NL"/>
        </w:rPr>
      </w:pPr>
      <w:r w:rsidRPr="00880263">
        <w:rPr>
          <w:lang w:val="nl-NL"/>
        </w:rPr>
        <w:t>Uit onderzoek blijkt dat emissies van fijnstof, endotoxine en ammoniak-secundair fijnstof uit de veehouderijen gezondheidseffecten veroorzaken. Endotoxine wordt gezien als een goede indicator voor de blootstelling van omwonenden aan stoffen uit stallen die een negatieve invloed hebben op de luchtwegen. De Gezondheidsraad heeft in 2012 een gezondheidskundige advieswaarde voor endotoxine van 30 EU/m3 aan het Rijk geadviseerd. Er wordt momenteel onderzoek gedaan naar de modellering van de verspreiding, blootstelling en gezondheidsrisico's. Er wordt gewerkt aan een landelijk toetsingskader voor endotoxine, maar deze is nog niet beschikbaar. Er zijn maatregelen om emissies te verminderen, maar deze zijn nog niet geschikt voor beleidsdoeleinden.</w:t>
      </w:r>
    </w:p>
    <w:p w14:paraId="49925296" w14:textId="77777777" w:rsidR="00867717" w:rsidRPr="00880263" w:rsidRDefault="00000000">
      <w:pPr>
        <w:rPr>
          <w:lang w:val="nl-NL"/>
        </w:rPr>
      </w:pPr>
      <w:r w:rsidRPr="00880263">
        <w:rPr>
          <w:lang w:val="nl-NL"/>
        </w:rPr>
        <w:t>De tekst gaat over het endotoxine toetsingskader 1.0, dat gebruikt wordt om de endotoxineblootstelling en gezondheidsrisico's van vergunningaanvragen en meldingen te beoordelen. Het toetsingskader heeft betrekking op de emissie van fijnstof en het daarmee verbonden endotoxine, met name in de pluimveehouderij. De uitgangspunten zijn het voorkomen van nieuwe of grotere overschrijdingen van de advieswaarde van de Gezondheidsraad en het verminderen van de fijnstof-endotoxine emissie van de veehouderij. Het toetsingskader beoordeelt individuele varkens- en pluimveehouderijen op bronsterkte en afstanden om te voldoen aan de advieswaarde van de Gezondheidsraad. Het haakt in op de lopende ontwikkeling van het landelijke endotoxinetoetsingskader en maakt gebruik van de daaruit voortkomende onderzoeksresultaten.</w:t>
      </w:r>
    </w:p>
    <w:p w14:paraId="0D77218E" w14:textId="77777777" w:rsidR="00867717" w:rsidRPr="00880263" w:rsidRDefault="00000000">
      <w:pPr>
        <w:rPr>
          <w:lang w:val="nl-NL"/>
        </w:rPr>
      </w:pPr>
      <w:r w:rsidRPr="00880263">
        <w:rPr>
          <w:lang w:val="nl-NL"/>
        </w:rPr>
        <w:t xml:space="preserve">De tekst beschrijft het toetsingskader voor endotoxine in de luchtkwaliteit bij veehouderijen. Er wordt gewerkt aan een landelijk toetsingskader en afstandsgrafieken worden gebruikt om vergunningaanvragen te beoordelen. Bedrijfswoningen van andere veehouderijen worden aangemerkt als te beschermen object. Er worden mogelijke uitkomsten van de beoordeling beschreven, waaronder bestaande en nieuwe overschrijdingen van de advieswaarde. Cumulatie van endotoxine kan leiden tot een risicogebied en er wordt gewerkt aan cumulatieve risicokaarten. Het beoordelingsschema voor vergunningaanvragen en meldingen wordt weergegeven. Er wordt gebruik gemaakt </w:t>
      </w:r>
      <w:r w:rsidRPr="00880263">
        <w:rPr>
          <w:lang w:val="nl-NL"/>
        </w:rPr>
        <w:lastRenderedPageBreak/>
        <w:t>van wetenschappelijke inzichten om de endotoxineblootstelling van omwonenden van veehouderijen te beoordelen.</w:t>
      </w:r>
    </w:p>
    <w:p w14:paraId="2E4F0EFE" w14:textId="77777777" w:rsidR="00867717" w:rsidRPr="00880263" w:rsidRDefault="00000000">
      <w:pPr>
        <w:rPr>
          <w:lang w:val="nl-NL"/>
        </w:rPr>
      </w:pPr>
      <w:r w:rsidRPr="00880263">
        <w:rPr>
          <w:lang w:val="nl-NL"/>
        </w:rPr>
        <w:t>De tekst gaat over het beoordelen van de endotoxineblootstelling in de omgeving van veehouderijen en het voorkomen van een te hoge blootstelling aan endotoxine. Er wordt gebruik gemaakt van stalemissie metingen van stof en endotoxine en modellering van de verspreiding van stof en endotoxine naar de omgeving. Op basis van de fijnstof emissie kan de aan te houden afstand worden bepaald om een te hoge blootstelling aan endotoxine te voorkomen. Dit vertaalt zich in een afstandsgrafiek. Het Endotoxine toetsingskader 1.0 wordt gebruikt voor het beoordelen van vergunningaanvragen en meldingen. Omgevingsbewust handelen is belangrijk bij het beoordelen van vergunningaanvragen. De individuele situatie van het bedrijf en de cumulatie wordt beoordeeld. De individuele toets bestaat uit het beoordelen van de bestaande situatie conform de vigerende vergunning en het beoordelen van de aangevraagde vergunning.</w:t>
      </w:r>
    </w:p>
    <w:p w14:paraId="29FEE7EA" w14:textId="77777777" w:rsidR="00867717" w:rsidRPr="00880263" w:rsidRDefault="00000000">
      <w:pPr>
        <w:rPr>
          <w:lang w:val="nl-NL"/>
        </w:rPr>
      </w:pPr>
      <w:r w:rsidRPr="00880263">
        <w:rPr>
          <w:lang w:val="nl-NL"/>
        </w:rPr>
        <w:t>De tekst gaat over het endotoxine toetsingskader 1.0 en de aanpak bij vergunningverlening voor veehouderijen om de gezondheid van omwonenden te beschermen. Er wordt gebruik gemaakt van een individuele en cumulatieve toets om te beoordelen of de advieswaarde van de Gezondheidsraad wordt overschreden. Bij een risicovolle aanvraag wordt er een dialoog aangegaan met de veehouder en wordt er gekeken naar mogelijke emissiereductie. Het is belangrijk om goed gemotiveerde besluiten te nemen en extra zorgvuldig om te gaan met vergunningaanvragen voor veehouderijen. De gemeente kan advies vragen aan de GGD.</w:t>
      </w:r>
    </w:p>
    <w:p w14:paraId="3313B3FB" w14:textId="77777777" w:rsidR="00867717" w:rsidRPr="00880263" w:rsidRDefault="00000000">
      <w:pPr>
        <w:rPr>
          <w:lang w:val="nl-NL"/>
        </w:rPr>
      </w:pPr>
      <w:r w:rsidRPr="00880263">
        <w:rPr>
          <w:lang w:val="nl-NL"/>
        </w:rPr>
        <w:t>De tekst gaat over de beoordeling van de gezondheidsrisico's van veehouderijen op de omgeving en de mogelijke maatregelen die genomen kunnen worden om deze risico's te verminderen. Er wordt gesproken over het Endotoxine toetsingskader 1.0, dat kan bepalen of de endotoxineblootstelling naar de omgeving de adviesgrenswaarde van 30 EU/m3 van de Gezondheidsraad overschrijdt. Als dit het geval is, dan is een verdere toename van de fijnstof emissie en daaraan gebonden endotoxine ongewenst. Er wordt benadrukt dat gezondheidsrisico's moeten worden meegenomen bij de beoordeling van een vergunningaanvraag en dat de nieuwste wetenschappelijke inzichten en locatie specifieke beoordelingen hierbij van belang zijn. Er worden verschillende opties gegeven voor de besluitvorming over vergunningaanvragen, waaronder het weigeren van de vergunning op basis van het voorzorgsbeginsel.</w:t>
      </w:r>
    </w:p>
    <w:p w14:paraId="15EC71F6" w14:textId="77777777" w:rsidR="00867717" w:rsidRPr="00880263" w:rsidRDefault="00000000">
      <w:pPr>
        <w:rPr>
          <w:lang w:val="nl-NL"/>
        </w:rPr>
      </w:pPr>
      <w:r w:rsidRPr="00880263">
        <w:rPr>
          <w:lang w:val="nl-NL"/>
        </w:rPr>
        <w:t xml:space="preserve">De tekst gaat over de relatie tussen veehouderijen en volksgezondheid. Er wordt verwezen naar het voorzorgsbeginsel, wat inhoudt dat er actie ondernomen moet worden bij dreigende milieuschade en onzekerheid. Het VGO en endotoxine onderzoek hebben de relaties aangetoond tussen veehouderijen en diverse negatieve gezondheidsrisico’s. Het bevoegd gezag moet een zorgvuldige afweging maken of er een reëel risico is dat de advieswaarde van de Gezondheidsraad van 30 EU/m3 in de buitenlucht kan worden overschreden. Weigeren op basis van het voorzorgsbeginsel is mogelijk en kan met het endotoxine toetsingskader 1.0, rekening houdend met specifieke lokale omstandigheden, goed gemotiveerd worden. Bij verlening van de omgevingsvergunning, zal gemotiveerd moeten worden waarom in het concrete geval het VGO en het endotoxine onderzoek niet </w:t>
      </w:r>
      <w:r w:rsidRPr="00880263">
        <w:rPr>
          <w:lang w:val="nl-NL"/>
        </w:rPr>
        <w:lastRenderedPageBreak/>
        <w:t>van betekenis is. Het is mogelijk om in de vergunning aanvullende voorschriften te stellen waardoor mogelijke negatieve gezondheidseffecten voorkomen kunnen worden.</w:t>
      </w:r>
    </w:p>
    <w:p w14:paraId="2ADCB2AD" w14:textId="77777777" w:rsidR="00867717" w:rsidRPr="00880263" w:rsidRDefault="00000000">
      <w:pPr>
        <w:rPr>
          <w:lang w:val="nl-NL"/>
        </w:rPr>
      </w:pPr>
      <w:r w:rsidRPr="00880263">
        <w:rPr>
          <w:lang w:val="nl-NL"/>
        </w:rPr>
        <w:t>De tekst gaat over het verlenen van vergunningen aan veehouderijen en de mogelijke gevolgen voor de luchtkwaliteit en volksgezondheid. Er wordt besproken dat er nog geen duidelijk toetsingskader is voor endotoxine, maar dat er wel maatregelen genomen kunnen worden om de uitstoot van fijnstof te verminderen. Het is mogelijk om vergunningen te verlenen en deze later te actualiseren op basis van ontwikkelingen in technische mogelijkheden en milieukwaliteit, maar dit wordt niet aangeraden. Uitstel van besluitvorming kan gewenst zijn in afwachting van een concreet toetsingskader volksgezondheid / toetsingskader endotoxine. Er zijn mogelijkheden voor vrijwillig uitstel en opgelegd uitstel, maar deze moeten goed gemotiveerd worden.</w:t>
      </w:r>
    </w:p>
    <w:p w14:paraId="6FBF552F" w14:textId="77777777" w:rsidR="00867717" w:rsidRPr="00880263" w:rsidRDefault="00000000">
      <w:pPr>
        <w:rPr>
          <w:lang w:val="nl-NL"/>
        </w:rPr>
      </w:pPr>
      <w:r w:rsidRPr="00880263">
        <w:rPr>
          <w:lang w:val="nl-NL"/>
        </w:rPr>
        <w:t>De tekst gaat over maatregelen met betrekking tot luchtkwaliteit voor veehouderijen. Voor het aanvragen van vergunningen moet aanvullende informatie worden verstrekt, waarbij gezondheid als deelaspect van milieu wordt gezien. Maatwerkvoorschriften kunnen worden gesteld op basis van de zorgplicht, die ook gezondheidsrisico's voor omwonenden omvat. Voor kleine en middelgrote veehouderijen is naast de melding ook toestemming nodig via de omgevingsvergunning beperkte milieutoets (OBM), waarbij geen voorschriften kunnen worden verbonden. Een OBM MER kan worden geweigerd als er sprake is van nadelige effecten voor het milieu, inclusief gezondheidsrisico's. Financiële risico's kunnen ontstaan als een vergunning later onterecht blijkt te zijn geweigerd of als de besluitvorming onterecht is uitgesteld. De Wet nadeelcompensatie en schadevergoeding bij onrechtmatige besluiten is van toepassing.</w:t>
      </w:r>
    </w:p>
    <w:p w14:paraId="1A33F113" w14:textId="77777777" w:rsidR="00867717" w:rsidRPr="00880263" w:rsidRDefault="00000000">
      <w:pPr>
        <w:rPr>
          <w:lang w:val="nl-NL"/>
        </w:rPr>
      </w:pPr>
      <w:r w:rsidRPr="00880263">
        <w:rPr>
          <w:lang w:val="nl-NL"/>
        </w:rPr>
        <w:t>De tekst gaat over de relatie tussen veehouderijen en volksgezondheid. Er zijn gezondheidseffecten aangetoond voor omwonenden van veehouderijen, zoals verminderde longfunctie. Het verminderen van emissies is nodig om deze effecten te vermijden. Er zijn maatregelen nodig om de luchtkwaliteit rondom veehouderijen te verbeteren en er wordt gewerkt aan een aangepast wetsvoorstel "Dieraantallen en volksgezondheid". In de ruimtelijke ordening moet sprake zijn van een aanvaardbaar woon- en leefklimaat en er is een advieswaarde van 30 EU/m3 voor endotoxine. Er zijn risicocontouren opgesteld die kunnen worden gebruikt bij het opstellen van ruimtelijke plannen of het beoordelen van individuele initiatieven. Bij schadevergoeding moet er een oorzakelijk verband zijn tussen het onrechtmatige besluit en de gestelde schade en er kan sprake zijn van eigen schuld of risico aan de kant van de benadeelde partij.</w:t>
      </w:r>
    </w:p>
    <w:p w14:paraId="55B42943" w14:textId="77777777" w:rsidR="00867717" w:rsidRPr="00880263" w:rsidRDefault="00000000">
      <w:pPr>
        <w:rPr>
          <w:lang w:val="nl-NL"/>
        </w:rPr>
      </w:pPr>
      <w:r w:rsidRPr="00880263">
        <w:rPr>
          <w:lang w:val="nl-NL"/>
        </w:rPr>
        <w:t xml:space="preserve">Uit onderzoek blijkt dat gebieden met veel veehouderijen niet meer gezondheidsproblemen hebben dan andere gebieden. Wel erkent de sector dat er negatieve gezondheidseffecten zijn, zoals verergering van longklachten en een hogere kans op longontsteking. De sector wil samen met de overheid en onderzoekers werken aan het verminderen van emissies, waarbij het uitgangspunt een economisch rendabele bedrijfsvoering is. De GGD adviseert onder andere het verminderen van uitstoot, het inzetten op afstand tussen woonhuizen en veehouderijen en het benutten van de Omgevingswet. Gemeenten en provincies willen de emissies vanuit de veehouderij terugdringen en hebben afspraken gemaakt over het </w:t>
      </w:r>
      <w:r w:rsidRPr="00880263">
        <w:rPr>
          <w:lang w:val="nl-NL"/>
        </w:rPr>
        <w:lastRenderedPageBreak/>
        <w:t>beoordelen van risicovolle ontwikkelingen. De dialoog met de veehouder staat hierbij voorop.</w:t>
      </w:r>
    </w:p>
    <w:p w14:paraId="7B9FD47D" w14:textId="77777777" w:rsidR="00867717" w:rsidRPr="00880263" w:rsidRDefault="00000000">
      <w:pPr>
        <w:rPr>
          <w:lang w:val="nl-NL"/>
        </w:rPr>
      </w:pPr>
      <w:r w:rsidRPr="00880263">
        <w:rPr>
          <w:lang w:val="nl-NL"/>
        </w:rPr>
        <w:t>De provincie heeft geen plannen om voorzorgsmaatregelen te nemen om risicovolle ontwikkelingen te voorkomen, maar heeft wel brieven gestuurd naar gemeenten en het ministerie van Infrastructuur en Milieu om aandacht te vragen voor emissievermindering en het belang van een regionaal endotoxinemodel als ondersteuningsinstrument voor de vergunningverlening. Gemeenten staan voor het dilemma om een beslissing te nemen over vergunningaanvragen van veehouderijen waarop risicovolle ontwikkelingen plaatsvinden, omdat er geen toetsingskader voor endotoxine is. Er zijn afstandsgrafieken voor veehouderijen opgesteld om inzicht te krijgen in de endotoxine blootstelling en er zijn vergelijkingen en grafieken opgesteld voor vleeskuikens, legkippen en vleesvarkens om de minimale afstand te berekenen op basis van de endotoxine advieswaarde van de Gezondheidsraad.</w:t>
      </w:r>
    </w:p>
    <w:p w14:paraId="3DA7C7DB" w14:textId="77777777" w:rsidR="00867717" w:rsidRPr="00880263" w:rsidRDefault="00867717">
      <w:pPr>
        <w:rPr>
          <w:lang w:val="nl-NL"/>
        </w:rPr>
      </w:pPr>
    </w:p>
    <w:p w14:paraId="68AAED8E" w14:textId="77777777" w:rsidR="00867717" w:rsidRPr="00880263" w:rsidRDefault="00000000">
      <w:pPr>
        <w:rPr>
          <w:lang w:val="nl-NL"/>
        </w:rPr>
      </w:pPr>
      <w:r w:rsidRPr="00880263">
        <w:rPr>
          <w:lang w:val="nl-NL"/>
        </w:rPr>
        <w:t>Economische_agenda_De_Peel_2016-2020.pdf</w:t>
      </w:r>
    </w:p>
    <w:p w14:paraId="006847FE" w14:textId="77777777" w:rsidR="00867717" w:rsidRPr="00880263" w:rsidRDefault="00867717">
      <w:pPr>
        <w:rPr>
          <w:lang w:val="nl-NL"/>
        </w:rPr>
      </w:pPr>
    </w:p>
    <w:p w14:paraId="3B9E81DD" w14:textId="77777777" w:rsidR="00867717" w:rsidRPr="00880263" w:rsidRDefault="00000000">
      <w:pPr>
        <w:rPr>
          <w:lang w:val="nl-NL"/>
        </w:rPr>
      </w:pPr>
      <w:r w:rsidRPr="00880263">
        <w:rPr>
          <w:lang w:val="nl-NL"/>
        </w:rPr>
        <w:t xml:space="preserve">De Economische Agenda De Peel 2016-2020 heeft als doel de economische ontwikkeling van De Peel te bevorderen. Er wordt ingezet op integrale economische ontwikkeling op drie domeinen: Business &amp; </w:t>
      </w:r>
      <w:proofErr w:type="spellStart"/>
      <w:r w:rsidRPr="00880263">
        <w:rPr>
          <w:lang w:val="nl-NL"/>
        </w:rPr>
        <w:t>Innovation</w:t>
      </w:r>
      <w:proofErr w:type="spellEnd"/>
      <w:r w:rsidRPr="00880263">
        <w:rPr>
          <w:lang w:val="nl-NL"/>
        </w:rPr>
        <w:t xml:space="preserve">, People en Basics. Binnen Business &amp; </w:t>
      </w:r>
      <w:proofErr w:type="spellStart"/>
      <w:r w:rsidRPr="00880263">
        <w:rPr>
          <w:lang w:val="nl-NL"/>
        </w:rPr>
        <w:t>Innovation</w:t>
      </w:r>
      <w:proofErr w:type="spellEnd"/>
      <w:r w:rsidRPr="00880263">
        <w:rPr>
          <w:lang w:val="nl-NL"/>
        </w:rPr>
        <w:t xml:space="preserve"> wordt er ingezet op vijf speerpuntsectoren: agro &amp; food, </w:t>
      </w:r>
      <w:proofErr w:type="spellStart"/>
      <w:r w:rsidRPr="00880263">
        <w:rPr>
          <w:lang w:val="nl-NL"/>
        </w:rPr>
        <w:t>automotive</w:t>
      </w:r>
      <w:proofErr w:type="spellEnd"/>
      <w:r w:rsidRPr="00880263">
        <w:rPr>
          <w:lang w:val="nl-NL"/>
        </w:rPr>
        <w:t>, slimme maakindustrie, zorg en vrijetijdseconomie. Om deze sectoren te ontwikkelen wordt er ingezet op samenwerking, technologische innovatie, design en circulaire economie. De overheid heeft een belangrijke rol als verbinder en faciliteert de samenwerking tussen partijen.</w:t>
      </w:r>
    </w:p>
    <w:p w14:paraId="4AE8C3AB" w14:textId="77777777" w:rsidR="00867717" w:rsidRPr="00880263" w:rsidRDefault="00000000">
      <w:pPr>
        <w:rPr>
          <w:lang w:val="nl-NL"/>
        </w:rPr>
      </w:pPr>
      <w:r w:rsidRPr="00880263">
        <w:rPr>
          <w:lang w:val="nl-NL"/>
        </w:rPr>
        <w:t xml:space="preserve">De economische agenda van De Peel 2016-2020 richt zich op vijf speerpuntsectoren: agro &amp; food, </w:t>
      </w:r>
      <w:proofErr w:type="spellStart"/>
      <w:r w:rsidRPr="00880263">
        <w:rPr>
          <w:lang w:val="nl-NL"/>
        </w:rPr>
        <w:t>automotive</w:t>
      </w:r>
      <w:proofErr w:type="spellEnd"/>
      <w:r w:rsidRPr="00880263">
        <w:rPr>
          <w:lang w:val="nl-NL"/>
        </w:rPr>
        <w:t>, slimme maakindustrie, zorg en vrijetijdseconomie. Voor agro &amp; food is de ambitie om tot de slimste en duurzaamste agrofoodregio's van Europa te behoren. Er wordt ingezet op technologische ontwikkelingen voor verduurzaming en verdere mechanisatie en automatisering. Design en nieuwe product-marktcombinaties bieden kansen voor extensiverende en intensiverende bedrijven. Voor de food sector liggen er kansen op het raakvlak van food en technologie, zoals procesinnovaties en verwerking/</w:t>
      </w:r>
      <w:proofErr w:type="spellStart"/>
      <w:r w:rsidRPr="00880263">
        <w:rPr>
          <w:lang w:val="nl-NL"/>
        </w:rPr>
        <w:t>verwaarding</w:t>
      </w:r>
      <w:proofErr w:type="spellEnd"/>
      <w:r w:rsidRPr="00880263">
        <w:rPr>
          <w:lang w:val="nl-NL"/>
        </w:rPr>
        <w:t xml:space="preserve"> van reststoffen. </w:t>
      </w:r>
      <w:proofErr w:type="spellStart"/>
      <w:r w:rsidRPr="00880263">
        <w:rPr>
          <w:lang w:val="nl-NL"/>
        </w:rPr>
        <w:t>Biobased</w:t>
      </w:r>
      <w:proofErr w:type="spellEnd"/>
      <w:r w:rsidRPr="00880263">
        <w:rPr>
          <w:lang w:val="nl-NL"/>
        </w:rPr>
        <w:t xml:space="preserve"> business is sterk in opkomst en draait om de </w:t>
      </w:r>
      <w:proofErr w:type="spellStart"/>
      <w:r w:rsidRPr="00880263">
        <w:rPr>
          <w:lang w:val="nl-NL"/>
        </w:rPr>
        <w:t>verwaarding</w:t>
      </w:r>
      <w:proofErr w:type="spellEnd"/>
      <w:r w:rsidRPr="00880263">
        <w:rPr>
          <w:lang w:val="nl-NL"/>
        </w:rPr>
        <w:t xml:space="preserve"> van reststromen in de agro en food. Er wordt ingezet op een vernieuwend agro programma dat samen met agrarische ondernemers invulling geeft aan het bevorderen van ontwikkelingen en investeringen in innovatieve technologie in de primaire landbouw.</w:t>
      </w:r>
    </w:p>
    <w:p w14:paraId="5EA74AD0" w14:textId="77777777" w:rsidR="00867717" w:rsidRPr="00880263" w:rsidRDefault="00000000">
      <w:pPr>
        <w:rPr>
          <w:lang w:val="nl-NL"/>
        </w:rPr>
      </w:pPr>
      <w:r w:rsidRPr="00880263">
        <w:rPr>
          <w:lang w:val="nl-NL"/>
        </w:rPr>
        <w:t xml:space="preserve">De tekst beschrijft verschillende economische programma's en initiatieven in De Peel, gericht op het versterken van de regionale economie. Er wordt ingezet op duurzame intensivering van de food sector, </w:t>
      </w:r>
      <w:proofErr w:type="spellStart"/>
      <w:r w:rsidRPr="00880263">
        <w:rPr>
          <w:lang w:val="nl-NL"/>
        </w:rPr>
        <w:t>biobased</w:t>
      </w:r>
      <w:proofErr w:type="spellEnd"/>
      <w:r w:rsidRPr="00880263">
        <w:rPr>
          <w:lang w:val="nl-NL"/>
        </w:rPr>
        <w:t xml:space="preserve">/new business programma's, </w:t>
      </w:r>
      <w:proofErr w:type="spellStart"/>
      <w:r w:rsidRPr="00880263">
        <w:rPr>
          <w:lang w:val="nl-NL"/>
        </w:rPr>
        <w:t>automotive</w:t>
      </w:r>
      <w:proofErr w:type="spellEnd"/>
      <w:r w:rsidRPr="00880263">
        <w:rPr>
          <w:lang w:val="nl-NL"/>
        </w:rPr>
        <w:t xml:space="preserve"> sector en slimme maakindustrie. Daarnaast wordt er samengewerkt om een solide zorgaanbod te creëren dat de verkokering in het zorgaanbod doorbreekt. Er wordt gestreefd naar </w:t>
      </w:r>
      <w:r w:rsidRPr="00880263">
        <w:rPr>
          <w:lang w:val="nl-NL"/>
        </w:rPr>
        <w:lastRenderedPageBreak/>
        <w:t xml:space="preserve">innovatie en </w:t>
      </w:r>
      <w:proofErr w:type="spellStart"/>
      <w:r w:rsidRPr="00880263">
        <w:rPr>
          <w:lang w:val="nl-NL"/>
        </w:rPr>
        <w:t>e-Health</w:t>
      </w:r>
      <w:proofErr w:type="spellEnd"/>
      <w:r w:rsidRPr="00880263">
        <w:rPr>
          <w:lang w:val="nl-NL"/>
        </w:rPr>
        <w:t xml:space="preserve"> toepassingen om het hoofd te bieden aan de toekomstige zorgvraag. De programma's en initiatieven hebben allemaal te maken met het verbeteren van de economie en het versterken van de luchtkwaliteit door middel van duurzame ontwikkeling en innovatie.</w:t>
      </w:r>
    </w:p>
    <w:p w14:paraId="52EE09A5" w14:textId="77777777" w:rsidR="00867717" w:rsidRPr="00880263" w:rsidRDefault="00000000">
      <w:pPr>
        <w:rPr>
          <w:lang w:val="nl-NL"/>
        </w:rPr>
      </w:pPr>
      <w:r w:rsidRPr="00880263">
        <w:rPr>
          <w:lang w:val="nl-NL"/>
        </w:rPr>
        <w:t>De tekst beschrijft de economische agenda van De Peel voor de periode 2016-2020. Er wordt ingezet op verschillende speerpuntsectoren, waaronder luchtkwaliteit, vrijetijdseconomie en circulaire economie. Voor luchtkwaliteit worden maatregelen genomen zoals het verminderen van uitstoot door bedrijven en het stimuleren van elektrisch vervoer. Voor de vrijetijdseconomie wordt ingezet op het verbeteren van de recreatieve basisinfrastructuur en het op de kaart zetten van de regio. Voor de circulaire economie wordt kennis en inzicht vergaard en gedeeld om bedrijven en overheden te helpen excelleren op dit gebied. Verder wordt er ingezet op het versterken van ondernemerschap en het verbinden van werkgelegenheid, arbeidsmarkt en onderwijs. Er wordt samengewerkt met sleutelfiguren uit de sector om concrete projecten op korte en middellange termijn te realiseren.</w:t>
      </w:r>
    </w:p>
    <w:p w14:paraId="10F4D0FE" w14:textId="77777777" w:rsidR="00867717" w:rsidRPr="00880263" w:rsidRDefault="00000000">
      <w:pPr>
        <w:rPr>
          <w:lang w:val="nl-NL"/>
        </w:rPr>
      </w:pPr>
      <w:r w:rsidRPr="00880263">
        <w:rPr>
          <w:lang w:val="nl-NL"/>
        </w:rPr>
        <w:t>De tekst beschrijft de economische agenda van De Peel voor 2016-2020 en de maatregelen die genomen worden om het ondernemers- en vestigingsklimaat te verbeteren. Er wordt ingezet op het ondersteunen van ondernemers bij het kijken naar de toekomst en het identificeren van kansen voor de onderneming. Er wordt gewerkt aan het verbinden van partijen binnen het domein People en het versterken van ondernemerschap. Er wordt gestreefd naar een optimale infrastructuur en ontsluiting, voldoende en passende ruimte op bedrijventerreinen en een hecht netwerk van actoren binnen het People domein. Er wordt ook aandacht besteed aan de logistieke sector en het opstellen van een bereikbaarheidsagenda voor de regio. De maatregelen hebben allemaal te maken met het verbeteren van het ondernemers- en vestigingsklimaat en daarmee indirect met de luchtkwaliteit.</w:t>
      </w:r>
    </w:p>
    <w:p w14:paraId="1B024FC8" w14:textId="77777777" w:rsidR="00867717" w:rsidRPr="00880263" w:rsidRDefault="00000000">
      <w:pPr>
        <w:rPr>
          <w:lang w:val="nl-NL"/>
        </w:rPr>
      </w:pPr>
      <w:r w:rsidRPr="00880263">
        <w:rPr>
          <w:lang w:val="nl-NL"/>
        </w:rPr>
        <w:t>De tekst gaat over de economische agenda voor De Peel 2016-2020 en de maatregelen die genomen worden om een adaptieve economie te creëren. Een belangrijk onderdeel hiervan is de bereikbaarheidsagenda, waarin afspraken worden gemaakt over financiering en mobiliteit. Ook wordt er gewerkt aan de realisatie van breedband internet in de hele Peel om de vereiste infrastructuur voor bedrijvigheid te bieden. De overheid speelt een belangrijke rol als facilitator en verbinder in het creëren van een netwerk van sleutelfiguren in De Peel, waarbij feiten en cijfers op orde moeten zijn en er aandacht is voor het uitdragen en promoten van De Peel als geheel. Er worden uitvoeringsagenda's opgesteld voor de speerpuntsectoren en er worden aanjaaggelden gereserveerd om initiatieven te ondersteunen.</w:t>
      </w:r>
    </w:p>
    <w:p w14:paraId="42BB6547" w14:textId="77777777" w:rsidR="00867717" w:rsidRPr="00880263" w:rsidRDefault="00000000">
      <w:pPr>
        <w:rPr>
          <w:lang w:val="nl-NL"/>
        </w:rPr>
      </w:pPr>
      <w:r w:rsidRPr="00880263">
        <w:rPr>
          <w:lang w:val="nl-NL"/>
        </w:rPr>
        <w:t xml:space="preserve">De Peelregio wil de luchtkwaliteit verbeteren door het creëren van aanjaagcapaciteit en ondersteuning voor initiatieven uit de uitvoeringsagenda's. Er zal een Peel Monitor worden opgesteld om de economische prestatie van De Peel periodiek te meten en te tonen. Daarnaast wordt er gewerkt aan het positioneren van De Peel als de regio die "het maakt in Brainport" door middel van een communicatieplan. Het snel leggen van verbindingen </w:t>
      </w:r>
      <w:r w:rsidRPr="00880263">
        <w:rPr>
          <w:lang w:val="nl-NL"/>
        </w:rPr>
        <w:lastRenderedPageBreak/>
        <w:t>tussen ambities en capaciteiten geeft ontwikkelingen een vlucht, die vervolgens als voorbeelden dienen voor nieuwe ontwikkelingen.</w:t>
      </w:r>
    </w:p>
    <w:p w14:paraId="2A29226C" w14:textId="77777777" w:rsidR="00867717" w:rsidRPr="00880263" w:rsidRDefault="00867717">
      <w:pPr>
        <w:rPr>
          <w:lang w:val="nl-NL"/>
        </w:rPr>
      </w:pPr>
    </w:p>
    <w:p w14:paraId="071A439B" w14:textId="77777777" w:rsidR="00867717" w:rsidRPr="00880263" w:rsidRDefault="00000000">
      <w:pPr>
        <w:rPr>
          <w:lang w:val="nl-NL"/>
        </w:rPr>
      </w:pPr>
      <w:r w:rsidRPr="00880263">
        <w:rPr>
          <w:lang w:val="nl-NL"/>
        </w:rPr>
        <w:t>Gebiedsvisie_en_Geurverordening.pdf</w:t>
      </w:r>
    </w:p>
    <w:p w14:paraId="15A057E5" w14:textId="77777777" w:rsidR="00867717" w:rsidRPr="00880263" w:rsidRDefault="00867717">
      <w:pPr>
        <w:rPr>
          <w:lang w:val="nl-NL"/>
        </w:rPr>
      </w:pPr>
    </w:p>
    <w:p w14:paraId="4358A3B7" w14:textId="77777777" w:rsidR="00867717" w:rsidRPr="00880263" w:rsidRDefault="00000000">
      <w:pPr>
        <w:rPr>
          <w:lang w:val="nl-NL"/>
        </w:rPr>
      </w:pPr>
      <w:r w:rsidRPr="00880263">
        <w:rPr>
          <w:lang w:val="nl-NL"/>
        </w:rPr>
        <w:t xml:space="preserve">De gemeente Asten heeft 241 veehouderijen en heeft in 2014 de geur- en fijnstofsituatie in kaart gebracht om de leefomgeving te verbeteren en overbelaste situaties weg te nemen. De Wet geurhinder en veehouderij stelt de gemeente in staat om geurnormen te stellen en geuremissies uit stallen van intensieve veehouderijen te verminderen. De gemeente heeft de Omgevingsdienst Zuidoost-Brabant opdracht gegeven om een geuronderzoek uit te voeren en andere geurnormen voor intensieve veehouderijen op te stellen, evenals andere afstanden voor melkveehouderijen en </w:t>
      </w:r>
      <w:proofErr w:type="spellStart"/>
      <w:r w:rsidRPr="00880263">
        <w:rPr>
          <w:lang w:val="nl-NL"/>
        </w:rPr>
        <w:t>nertsenhouderijen</w:t>
      </w:r>
      <w:proofErr w:type="spellEnd"/>
      <w:r w:rsidRPr="00880263">
        <w:rPr>
          <w:lang w:val="nl-NL"/>
        </w:rPr>
        <w:t>. De gemeente heeft ook een dialoog tussen veehouders en bewoners opgestart om de geursituatie te verbeteren.</w:t>
      </w:r>
    </w:p>
    <w:p w14:paraId="3A8D6DCF" w14:textId="77777777" w:rsidR="00867717" w:rsidRPr="00880263" w:rsidRDefault="00000000">
      <w:pPr>
        <w:rPr>
          <w:lang w:val="nl-NL"/>
        </w:rPr>
      </w:pPr>
      <w:r w:rsidRPr="00880263">
        <w:rPr>
          <w:lang w:val="nl-NL"/>
        </w:rPr>
        <w:t>De gemeente Asten heeft een geurgebiedsvisie en verordening opgesteld om de luchtkwaliteit te verbeteren. Er is een dialooggroep van belanghebbenden ingezet als klankbord en er zijn geurnormen vastgesteld voor verschillende gebieden. De achtergrond geurbelasting is bepaald en ingedeeld in geurklassen, waarbij de GGD andere normen adviseert dan de verordening ruimte. Er is rekening gehouden met wetgeving en beleidsprogramma's zoals de Wet geurhinder en veehouderij en de Verordening ruimte 2014. Maatregelen omvatten onder andere het beperken van de bijdrage van veehouderijen aan de achtergrond geurbelasting en het aanscherpen van geurnormen voor de voorgrondbelasting.</w:t>
      </w:r>
    </w:p>
    <w:p w14:paraId="5EBA7F3B" w14:textId="77777777" w:rsidR="00867717" w:rsidRPr="00880263" w:rsidRDefault="00000000">
      <w:pPr>
        <w:rPr>
          <w:lang w:val="nl-NL"/>
        </w:rPr>
      </w:pPr>
      <w:r w:rsidRPr="00880263">
        <w:rPr>
          <w:lang w:val="nl-NL"/>
        </w:rPr>
        <w:t xml:space="preserve">De tekst gaat over een onderzoek naar geurhinder en cumulatieve geurblootstelling afkomstig van stallen van veehouderijen in Noord-Brabant en Noord-Limburg. Er zijn verschillende onderzoeken gedaan naar de relatie tussen geurhinder en geurbelasting, maar deze zijn moeilijk met elkaar te vergelijken vanwege methodische verschillen. Er zijn geurberekeningen gemaakt en er is een evaluatie en geurgebiedsvisie voor intensieve veehouderij uitgevoerd. Er zijn toekomstscenario's onderzocht met andere geurnormen en er is gekeken naar de afstanden voor melkveehouderij en </w:t>
      </w:r>
      <w:proofErr w:type="spellStart"/>
      <w:r w:rsidRPr="00880263">
        <w:rPr>
          <w:lang w:val="nl-NL"/>
        </w:rPr>
        <w:t>nertsenhouderij</w:t>
      </w:r>
      <w:proofErr w:type="spellEnd"/>
      <w:r w:rsidRPr="00880263">
        <w:rPr>
          <w:lang w:val="nl-NL"/>
        </w:rPr>
        <w:t xml:space="preserve">. Uit de evaluatie blijkt dat de geuremissie is toegenomen en dat het woon- en leefklimaat op sommige plekken is verslechterd. Dit komt onder andere door het </w:t>
      </w:r>
      <w:proofErr w:type="spellStart"/>
      <w:r w:rsidRPr="00880263">
        <w:rPr>
          <w:lang w:val="nl-NL"/>
        </w:rPr>
        <w:t>reconstuctiebeleid</w:t>
      </w:r>
      <w:proofErr w:type="spellEnd"/>
      <w:r w:rsidRPr="00880263">
        <w:rPr>
          <w:lang w:val="nl-NL"/>
        </w:rPr>
        <w:t xml:space="preserve"> en het feit dat geur lange tijd niet als problematisch werd ervaren. Er zijn maatregelen nodig om de geurhinder te verminderen en het woon- en leefklimaat te verbeteren.</w:t>
      </w:r>
    </w:p>
    <w:p w14:paraId="33AFDCE4" w14:textId="77777777" w:rsidR="00867717" w:rsidRPr="00880263" w:rsidRDefault="00000000">
      <w:pPr>
        <w:rPr>
          <w:lang w:val="nl-NL"/>
        </w:rPr>
      </w:pPr>
      <w:r w:rsidRPr="00880263">
        <w:rPr>
          <w:lang w:val="nl-NL"/>
        </w:rPr>
        <w:t xml:space="preserve">De tekst gaat over geurnormen voor de intensieve veehouderij en de effecten hiervan op de luchtkwaliteit. Er worden verschillende geurnormen vergeleken en er wordt gekeken naar de mogelijke toename of afname van geuremissies en de effecten hiervan op het woon- en leefklimaat. Er wordt benadrukt dat scherpere geurnormen kunnen leiden tot minder ontwikkelingsmogelijkheden voor de veehouderij en dat het lastig is om een balans te vinden tussen ontwikkelingsmogelijkheden en verbetering van het woon- en leefklimaat. Er </w:t>
      </w:r>
      <w:r w:rsidRPr="00880263">
        <w:rPr>
          <w:lang w:val="nl-NL"/>
        </w:rPr>
        <w:lastRenderedPageBreak/>
        <w:t>worden verschillende afwegingsaspecten besproken en er worden opties gegeven voor verschillende sets geurnormen. Het doel van de tekst is om inzicht te geven in de mogelijke effecten van geurnormen op de luchtkwaliteit en om een afweging te maken tussen ontwikkelingsmogelijkheden en verbetering van het woon- en leefklimaat.</w:t>
      </w:r>
    </w:p>
    <w:p w14:paraId="7CB9E43A" w14:textId="77777777" w:rsidR="00867717" w:rsidRPr="00880263" w:rsidRDefault="00000000">
      <w:pPr>
        <w:rPr>
          <w:lang w:val="nl-NL"/>
        </w:rPr>
      </w:pPr>
      <w:r w:rsidRPr="00880263">
        <w:rPr>
          <w:lang w:val="nl-NL"/>
        </w:rPr>
        <w:t xml:space="preserve">De tekst gaat over het vaststellen van geurnormen voor intensieve veehouderijen in de gemeente Asten. Er worden verschillende opties voorgesteld met verschillende geurnormen voor zowel de woonkernen als het buitengebied. Het hanteren van geurnormen biedt perspectief op verbetering van het woon- en leefklimaat, maar beperkt de ontwikkelingsmogelijkheden van veehouders. Het differentiëren van geurnormen naar gebied kan een balans bieden tussen verbetering van het woon- en leefklimaat en bedrijfsontwikkeling. Voor melkveehouderijen worden grotere afstanden tot geurgevoelige objecten voorgesteld op basis van emissiewaarden. Voor </w:t>
      </w:r>
      <w:proofErr w:type="spellStart"/>
      <w:r w:rsidRPr="00880263">
        <w:rPr>
          <w:lang w:val="nl-NL"/>
        </w:rPr>
        <w:t>nertsenhouderijen</w:t>
      </w:r>
      <w:proofErr w:type="spellEnd"/>
      <w:r w:rsidRPr="00880263">
        <w:rPr>
          <w:lang w:val="nl-NL"/>
        </w:rPr>
        <w:t xml:space="preserve"> is het verbod op pelsdierhouderijen weer van kracht, maar de sector blijft procederen.</w:t>
      </w:r>
    </w:p>
    <w:p w14:paraId="02757744" w14:textId="77777777" w:rsidR="00867717" w:rsidRPr="00880263" w:rsidRDefault="00000000">
      <w:pPr>
        <w:rPr>
          <w:lang w:val="nl-NL"/>
        </w:rPr>
      </w:pPr>
      <w:r w:rsidRPr="00880263">
        <w:rPr>
          <w:lang w:val="nl-NL"/>
        </w:rPr>
        <w:t xml:space="preserve">De gemeente Asten maakt zich zorgen over de luchtkwaliteit en wil nieuwe geurhinder voorkomen. Bij grotere omvang van </w:t>
      </w:r>
      <w:proofErr w:type="spellStart"/>
      <w:r w:rsidRPr="00880263">
        <w:rPr>
          <w:lang w:val="nl-NL"/>
        </w:rPr>
        <w:t>nertsenhouderijen</w:t>
      </w:r>
      <w:proofErr w:type="spellEnd"/>
      <w:r w:rsidRPr="00880263">
        <w:rPr>
          <w:lang w:val="nl-NL"/>
        </w:rPr>
        <w:t xml:space="preserve"> moeten grotere afstanden tot geur gevoelige objecten worden aangehouden. De gemeente heeft een geurgebiedsvisie en geurverordening opgesteld om de geursituatie te reguleren en geurnormen en afstanden vast te leggen. De gemeente heeft in 2014 de geur- en fijn stof situatie in kaart gebracht en wil het geurbeleid evalueren en actualiseren. De gemeente overweegt andere dan de wettelijke standaardnormen en afstanden te hanteren en een emissie standstil te overwegen. Een geurgebiedsvisie onderzoekt mogelijke ontwikkelingen van de veehouderij en de mogelijke effecten op het woon- en leefklimaat.</w:t>
      </w:r>
    </w:p>
    <w:p w14:paraId="6F6D1848" w14:textId="77777777" w:rsidR="00867717" w:rsidRPr="00880263" w:rsidRDefault="00000000">
      <w:pPr>
        <w:rPr>
          <w:lang w:val="nl-NL"/>
        </w:rPr>
      </w:pPr>
      <w:r w:rsidRPr="00880263">
        <w:rPr>
          <w:lang w:val="nl-NL"/>
        </w:rPr>
        <w:t xml:space="preserve">De tekst gaat over maatregelen om de luchtkwaliteit te verbeteren in de gemeente Asten. Er wordt gekeken naar het effect van ongewijzigd beleid en er worden verschillende scenario's doorgerekend met sets van normen. Er wordt onderzoek gedaan naar andere afstanden voor de melkveehouderij en de </w:t>
      </w:r>
      <w:proofErr w:type="spellStart"/>
      <w:r w:rsidRPr="00880263">
        <w:rPr>
          <w:lang w:val="nl-NL"/>
        </w:rPr>
        <w:t>nertsenhouderij</w:t>
      </w:r>
      <w:proofErr w:type="spellEnd"/>
      <w:r w:rsidRPr="00880263">
        <w:rPr>
          <w:lang w:val="nl-NL"/>
        </w:rPr>
        <w:t xml:space="preserve"> om geuroverlast te voorkomen. Op basis van de gebiedsvisie wordt een (ontwerp)verordening opgesteld met andere geurnormen en afstanden. De Wet geurhinder en veehouderij biedt de gemeente de mogelijkheid om af te wijken van de wettelijke standaard geurnormen en afstanden. Lagere geurnormen verkleinen de (vrije) emissieruimte op de individuele veehouderijen en kunnen nieuwe knelpunten met geuroverlast voorkomen. Het effect van lagere geurnormen is dat de veehouderijen emissiearme systemen moeten gaan toepassen om aan de norm te voldoen. Er wordt aanbevolen om belanghebbenden actief te betrekken in het proces dat leidt tot een gemeentelijke geurverordening.</w:t>
      </w:r>
    </w:p>
    <w:p w14:paraId="47498548" w14:textId="77777777" w:rsidR="00867717" w:rsidRPr="00880263" w:rsidRDefault="00000000">
      <w:pPr>
        <w:rPr>
          <w:lang w:val="nl-NL"/>
        </w:rPr>
      </w:pPr>
      <w:r w:rsidRPr="00880263">
        <w:rPr>
          <w:lang w:val="nl-NL"/>
        </w:rPr>
        <w:t xml:space="preserve">De tekst gaat over maatregelen die genomen worden om de luchtkwaliteit te verbeteren in de veehouderijsector. Er worden geurnormen en vaste afstanden vastgesteld voor geurgevoelige objecten en er wordt gewerkt aan het verminderen van de uitstoot van stikstof door middel van emissiearme technieken en herstelmaatregelen voor stikstofgevoelige natuur. Gemeenten kunnen afwijken van de standaard geurnormen en afstanden uit de Wet geurhinder en veehouderij door middel van een gemeentelijke verordening. De Programmatische Aanpak Stikstof (PAS) is er om de vergunningverlening </w:t>
      </w:r>
      <w:r w:rsidRPr="00880263">
        <w:rPr>
          <w:lang w:val="nl-NL"/>
        </w:rPr>
        <w:lastRenderedPageBreak/>
        <w:t>voor economische activiteiten in en rond Natura 2000-gebieden weer vlot te trekken door de stikstofuitstoot te verminderen en herstelmaatregelen uit te voeren voor stikstofgevoelige natuur.</w:t>
      </w:r>
    </w:p>
    <w:p w14:paraId="6A8B0720" w14:textId="77777777" w:rsidR="00867717" w:rsidRPr="00880263" w:rsidRDefault="00000000">
      <w:pPr>
        <w:rPr>
          <w:lang w:val="nl-NL"/>
        </w:rPr>
      </w:pPr>
      <w:r w:rsidRPr="00880263">
        <w:rPr>
          <w:lang w:val="nl-NL"/>
        </w:rPr>
        <w:t>De tekst gaat over maatregelen die genomen worden om de luchtkwaliteit in de veehouderij te verbeteren. Zo moeten stallen emissiearm zijn en voldoen aan maximale waarden voor ammoniak en fijn stof. Er zijn provinciale beleidsregels die bepalen hoeveel ontwikkelruimte veehouders hebben en deze is beperkt. Veehouders moeten investeren in emissiearme systemen om te kunnen ontwikkelen. Er is een Actieplan ammoniak opgesteld om veehouders te verplichten hun stallen emissiearm te maken. Er is een stoppersregeling voor veehouderijen die niet voldoen aan de emissie-eisen. Het provinciaal beleid streeft naar een Zorgvuldige Veehouderij in 2020 en er zijn regels voor het ontwikkelen van bestemmingsplannen. Er zijn geurnormen waaraan veehouderijen moeten voldoen en er zijn beperkingen voor gebieden rondom woonkernen en natuur.</w:t>
      </w:r>
    </w:p>
    <w:p w14:paraId="729D4D02" w14:textId="77777777" w:rsidR="00867717" w:rsidRPr="00880263" w:rsidRDefault="00000000">
      <w:pPr>
        <w:rPr>
          <w:lang w:val="nl-NL"/>
        </w:rPr>
      </w:pPr>
      <w:r w:rsidRPr="00880263">
        <w:rPr>
          <w:lang w:val="nl-NL"/>
        </w:rPr>
        <w:t>De gemeente Asten heeft een visie op geurhinder in de bebouwde kom en het buitengebied. Er zijn kaders vastgelegd in het bestemmingsplan buitengebied en de Plattelandsnota 2013. Het provinciaal beleid is gericht op het beëindigen of verplaatsen van (hinderlijke) bedrijven vlak bij woonkernen en natuurgebieden. Er is geen toetsingskader voor intensieve veehouderij en de effecten op de volksgezondheid ontbreekt. De gemeente heeft een aanhoudingsbesluit genomen om ongewenste ontwikkelingen te voorkomen. Geurhinder kan leiden tot lichamelijke en psychische klachten. Voor elk gebied met zijn eigen kenmerkende functies en historie kan een andere mate van acceptatie van agrarische geur optreden.</w:t>
      </w:r>
    </w:p>
    <w:p w14:paraId="17A045A2" w14:textId="77777777" w:rsidR="00867717" w:rsidRPr="00880263" w:rsidRDefault="00000000">
      <w:pPr>
        <w:rPr>
          <w:lang w:val="nl-NL"/>
        </w:rPr>
      </w:pPr>
      <w:r w:rsidRPr="001452BB">
        <w:rPr>
          <w:highlight w:val="yellow"/>
          <w:lang w:val="nl-NL"/>
        </w:rPr>
        <w:t>De gemeente Asten onderzoekt momenteel hoe knelpunten met betrekking tot geuroverlast en gezondheidsklachten kunnen worden voorkomen. Het verminderen van fijn stof overschrijdingen blijkt moeilijk te zijn, daarom wordt er gekeken naar een geurverordening met scherpere normen en het opnemen van milieukwaliteit in het bestemmingsplan</w:t>
      </w:r>
      <w:r w:rsidRPr="00880263">
        <w:rPr>
          <w:lang w:val="nl-NL"/>
        </w:rPr>
        <w:t>. Knelpunten ontstaan vaak door onverwachte bedrijfsuitbreidingen of omschakelingen die meer overlast veroorzaken dan verwacht. Om dit te voorkomen worden er verschillende opties overwogen, zoals het intrekken van oude vergunningen en het stellen van eisen aan bedrijfsvoering. In gebieden waar grenswaarden voor fijn stof worden overschreden, is de NIBM-grondslag niet meer van toepassing voor veehouderijen. Er is een anti-cumulatieartikel opgenomen om verdere verslechtering van de luchtkwaliteit te voorkomen. Dit artikel is van toepassing op de 13 (pluim)veehouderijen in Asten met de grootste emissies fijn stof.</w:t>
      </w:r>
    </w:p>
    <w:p w14:paraId="7A9C0DB9" w14:textId="77777777" w:rsidR="00867717" w:rsidRPr="00880263" w:rsidRDefault="00000000">
      <w:pPr>
        <w:rPr>
          <w:lang w:val="nl-NL"/>
        </w:rPr>
      </w:pPr>
      <w:r w:rsidRPr="00880263">
        <w:rPr>
          <w:lang w:val="nl-NL"/>
        </w:rPr>
        <w:t xml:space="preserve">Dit document beschrijft een geuronderzoek en geurberekeningen in de gemeente Asten. Er wordt gekeken naar de geursituatie in 2015 ten opzichte van die in 2008 en er wordt onderzoek gedaan naar andere geurnormen en afstanden voor de intensieve veehouderij, melkveehouderij en </w:t>
      </w:r>
      <w:proofErr w:type="spellStart"/>
      <w:r w:rsidRPr="00880263">
        <w:rPr>
          <w:lang w:val="nl-NL"/>
        </w:rPr>
        <w:t>nertsenhouderij</w:t>
      </w:r>
      <w:proofErr w:type="spellEnd"/>
      <w:r w:rsidRPr="00880263">
        <w:rPr>
          <w:lang w:val="nl-NL"/>
        </w:rPr>
        <w:t xml:space="preserve">. Er zijn verschillende sets van geurnormen onderzocht om te bepalen welke het meest effectief zijn voor het verbeteren van het woon- en leefklimaat en het voorkomen van nieuwe knelpunten. Er zijn geurnormen voor geurgevoelige objecten en afstanden vastgesteld en er is gebruik gemaakt van het </w:t>
      </w:r>
      <w:r w:rsidRPr="00880263">
        <w:rPr>
          <w:lang w:val="nl-NL"/>
        </w:rPr>
        <w:lastRenderedPageBreak/>
        <w:t>verspreidingsmodel V-Stacks-gebied. De gemeente Asten heeft geen geurverordening, maar er zijn wel vergunningenbestanden uit 2008 en 2015 gebruikt voor de geurberekeningen.</w:t>
      </w:r>
    </w:p>
    <w:p w14:paraId="4FC7630C" w14:textId="77777777" w:rsidR="00867717" w:rsidRPr="00880263" w:rsidRDefault="00000000">
      <w:pPr>
        <w:rPr>
          <w:lang w:val="nl-NL"/>
        </w:rPr>
      </w:pPr>
      <w:r w:rsidRPr="00880263">
        <w:rPr>
          <w:lang w:val="nl-NL"/>
        </w:rPr>
        <w:t>De tekst gaat over geurnormen voor de intensieve veehouderij en het inzichtelijk maken van de toekomstige geursituatie in de gemeente Asten. Er zijn zes sets met geurnormen die stapsgewijs scherper zijn gekozen om het effect te bepalen en om na te gaan bij welke norm een emissiestandstil wordt bereikt. Er wordt rekening gehouden met de ontwikkelingsmogelijkheden van de intensieve veehouderijen, zoals ontwikkelaars, standstil bedrijven en stoppende bedrijven. Er zijn verschillende scenario's bedacht om de geursituatie in de toekomst te voorspellen. Er wordt gebruik gemaakt van een telefonisch leefbaarheidsonderzoek om de relatie tussen geurbelasting en hinder te bepalen. Er zijn algemeen aanvaarde maximale waarden voor geurhinderpercentages binnen de bebouwde kom en in het buitengebied. Deze waarden zijn opgenomen in de provinciale Verordening ruimte 2014.</w:t>
      </w:r>
    </w:p>
    <w:p w14:paraId="2F2FB27B" w14:textId="77777777" w:rsidR="00867717" w:rsidRPr="00880263" w:rsidRDefault="00000000">
      <w:pPr>
        <w:rPr>
          <w:lang w:val="nl-NL"/>
        </w:rPr>
      </w:pPr>
      <w:r w:rsidRPr="00880263">
        <w:rPr>
          <w:lang w:val="nl-NL"/>
        </w:rPr>
        <w:t>De tekst gaat over geurhinder en luchtkwaliteit in relatie tot veehouderijen. Er wordt verwezen naar verschillende onderzoeken en adviezen van de GGD over de maximale achtergrondbelasting en geurhinder. Er wordt gebruik gemaakt van geurkaarten om de achtergrondbelasting in kaart te brengen en er wordt een nieuwe systematiek gebruikt om verschuivingen in het woon- en leefklimaat beter zichtbaar te maken. Er zijn verschillende maatregelen genomen om de luchtkwaliteit te verbeteren, zoals het toepassen van luchtwassers en het hanteren van normen uit de Verordening ruimte 2014.</w:t>
      </w:r>
    </w:p>
    <w:p w14:paraId="53DEDA78" w14:textId="77777777" w:rsidR="00867717" w:rsidRPr="00880263" w:rsidRDefault="00000000">
      <w:pPr>
        <w:rPr>
          <w:lang w:val="nl-NL"/>
        </w:rPr>
      </w:pPr>
      <w:r w:rsidRPr="00880263">
        <w:rPr>
          <w:lang w:val="nl-NL"/>
        </w:rPr>
        <w:t>De tekst gaat over maatregelen die genomen worden om de luchtkwaliteit te verbeteren, met name gericht op geurhinder van veehouderijen. Er wordt gebruik gemaakt van geurkaarten om de achtergrondbelasting op geurgevoelige objecten te meten en er worden vaste afstanden gehanteerd voor vergunningverlening aan veehouderijen. Deze afstanden kunnen vergroot worden afhankelijk van de omvang van de veestapel en er wordt gebruik gemaakt van emissiemetingen om afstanden te bepalen. Er worden verschillende emissiewaarden gehanteerd voor traditionele en emissiearme huisvesting van melkvee.</w:t>
      </w:r>
    </w:p>
    <w:p w14:paraId="277019DE" w14:textId="77777777" w:rsidR="00867717" w:rsidRPr="00880263" w:rsidRDefault="00000000">
      <w:pPr>
        <w:rPr>
          <w:lang w:val="nl-NL"/>
        </w:rPr>
      </w:pPr>
      <w:r w:rsidRPr="00880263">
        <w:rPr>
          <w:lang w:val="nl-NL"/>
        </w:rPr>
        <w:t xml:space="preserve">De tekst gaat over de luchtkwaliteit in de melkveehouderij en de huisvesting van nertsen. Er zijn traditionele en emissiearme stalsystemen en bij nieuwbouw moeten emissiearme systemen worden toegepast. Het toepassen van emissiearme stallen kan beloond worden met een kleinere afstand. Er zijn 26 emissiearme huisvestingssystemen voor melkvee beschikbaar en de gemiddelde geurreductie van deze systemen is 80 </w:t>
      </w:r>
      <w:proofErr w:type="spellStart"/>
      <w:r w:rsidRPr="00880263">
        <w:rPr>
          <w:lang w:val="nl-NL"/>
        </w:rPr>
        <w:t>ouE</w:t>
      </w:r>
      <w:proofErr w:type="spellEnd"/>
      <w:r w:rsidRPr="00880263">
        <w:rPr>
          <w:lang w:val="nl-NL"/>
        </w:rPr>
        <w:t xml:space="preserve">/s. Voor nertsen zijn er twee varianten voor de emissiewaarden doorgerekend: 4,9 </w:t>
      </w:r>
      <w:proofErr w:type="spellStart"/>
      <w:r w:rsidRPr="00880263">
        <w:rPr>
          <w:lang w:val="nl-NL"/>
        </w:rPr>
        <w:t>ouE</w:t>
      </w:r>
      <w:proofErr w:type="spellEnd"/>
      <w:r w:rsidRPr="00880263">
        <w:rPr>
          <w:lang w:val="nl-NL"/>
        </w:rPr>
        <w:t xml:space="preserve">/s voor emissiearme huisvesting en 2,9 </w:t>
      </w:r>
      <w:proofErr w:type="spellStart"/>
      <w:r w:rsidRPr="00880263">
        <w:rPr>
          <w:lang w:val="nl-NL"/>
        </w:rPr>
        <w:t>ouE</w:t>
      </w:r>
      <w:proofErr w:type="spellEnd"/>
      <w:r w:rsidRPr="00880263">
        <w:rPr>
          <w:lang w:val="nl-NL"/>
        </w:rPr>
        <w:t>/s voor huisvesting in een gesloten systeem. Het rekenprogramma V-stacks gebied is gebruikt om geurcontouren te berekenen bij verschillende dieraantallen. De afstanden zijn bepaald op basis van geurnormen voor objecten in de bebouwde kom en het buitengebied. Er is geen rekening gehouden met cumulatie.</w:t>
      </w:r>
    </w:p>
    <w:p w14:paraId="129D1F2F" w14:textId="77777777" w:rsidR="00867717" w:rsidRPr="00880263" w:rsidRDefault="00000000">
      <w:pPr>
        <w:rPr>
          <w:lang w:val="nl-NL"/>
        </w:rPr>
      </w:pPr>
      <w:r w:rsidRPr="00880263">
        <w:rPr>
          <w:lang w:val="nl-NL"/>
        </w:rPr>
        <w:t xml:space="preserve">De gemeente Asten heeft in 2014 de geur- en fijnstofbelasting in kaart gebracht en heeft vooral aandacht voor de woonkern Heusden vanwege de hoge cumulatieve belasting. De gemeente wil een geurbeleid ontwikkelen met de actieve betrokkenheid van </w:t>
      </w:r>
      <w:r w:rsidRPr="00880263">
        <w:rPr>
          <w:lang w:val="nl-NL"/>
        </w:rPr>
        <w:lastRenderedPageBreak/>
        <w:t>belanghebbenden. Er is een dialooggroep van belanghebbenden opgericht die heeft bijgedragen aan de controle en vaststelling van de uitgangspunten en hun opvatting heeft gegeven over de mogelijke geurnormen en afstanden. De gemeenteraad besluit over de geurnormen en legt deze in een verordening vast. De ontwerp geurgebiedsvisie en ontwerp geurverordening zijn ter inzage gelegd en na de ter inzage legging heeft het projectteam de inspraakreacties samengevat en beantwoord. De gemeenteraad heeft besloten om de ontwerp "Verordening geurhinder en veehouderij gemeente Asten 2016" vast te stellen met daarin opgenomen de normen voor het fijnstofconcentratiegebied rondom Heusden en de rest van het grondgebied van Asten.</w:t>
      </w:r>
    </w:p>
    <w:p w14:paraId="30C21721" w14:textId="77777777" w:rsidR="00867717" w:rsidRPr="00880263" w:rsidRDefault="00000000">
      <w:pPr>
        <w:rPr>
          <w:lang w:val="nl-NL"/>
        </w:rPr>
      </w:pPr>
      <w:r w:rsidRPr="00880263">
        <w:rPr>
          <w:lang w:val="nl-NL"/>
        </w:rPr>
        <w:t>De gemeente Asten heeft in 2016 een geurgebiedsvisie en verordening geurhinder en veehouderij vastgesteld. Er zijn normen vastgesteld voor fijnstofconcentratiegebieden en de geuremissie van alle veehouderijen is toegenomen sinds 2008. De ontwikkeling van de veehouderij heeft invloed gehad op het woon- en leefklimaat, waarbij de gemiddelde achtergrondbelasting is toegenomen. Er zijn inspraakreacties behandeld en de definitieve gebiedsvisie en verordening wordt aan buurgemeenten toegestuurd. Er zijn ook beperkingen voor veehouderijen vanwege natuur en overige gebieden.</w:t>
      </w:r>
    </w:p>
    <w:p w14:paraId="20FE2AA7" w14:textId="77777777" w:rsidR="00867717" w:rsidRPr="00880263" w:rsidRDefault="00000000">
      <w:pPr>
        <w:rPr>
          <w:lang w:val="nl-NL"/>
        </w:rPr>
      </w:pPr>
      <w:r w:rsidRPr="00880263">
        <w:rPr>
          <w:lang w:val="nl-NL"/>
        </w:rPr>
        <w:t xml:space="preserve">De tekst gaat over de geurbelasting op geurgevoelige objecten, voornamelijk woningen, in de gemeente Asten. De geurbelasting is ingedeeld in 4 geurklassen: optimaal+, optimaal, aanvaardbaar en niet-aanvaardbaar. Er zijn geurkaarten beschikbaar die de geursituatie weergeven. Er zijn maatregelen genomen om de geurnormen aan te scherpen en te bepalen welke geurnormen van belang zijn. Er zijn 6 toekomstscenario's doorgerekend met andere geurnormen en er is rekening gehouden met de ontwikkelingsmogelijkheden van intensieve veehouderijen. Het aantal intensieve veehouderijen dat de geurnormen overschrijdt neemt toe bij aanscherping van de normen van N 3-14 </w:t>
      </w:r>
      <w:r>
        <w:t>���</w:t>
      </w:r>
      <w:r w:rsidRPr="00880263">
        <w:rPr>
          <w:lang w:val="nl-NL"/>
        </w:rPr>
        <w:t xml:space="preserve"> N 2-10, vervolgens blijft het gelijk en neemt het weer toe bij aanscherping.</w:t>
      </w:r>
    </w:p>
    <w:p w14:paraId="51B6FE17" w14:textId="77777777" w:rsidR="00867717" w:rsidRPr="00880263" w:rsidRDefault="00000000">
      <w:pPr>
        <w:rPr>
          <w:lang w:val="nl-NL"/>
        </w:rPr>
      </w:pPr>
      <w:r w:rsidRPr="00880263">
        <w:rPr>
          <w:lang w:val="nl-NL"/>
        </w:rPr>
        <w:t>De tekst gaat over maatregelen die genomen kunnen worden om de geuremissie van intensieve veehouderijen in de gemeente Asten te verminderen. Er worden verschillende normensets genoemd, waarbij scherpere normen leiden tot een afname van de geuremissie. De 50% regeling van de Wet geurhinder en veehouderij is van toepassing bij het bouwen van nieuwe stallen voor het houden van meer dieren. Emissiearme systemen zoals luchtwassers kunnen hierbij helpen. Bij normoverschrijding kan de uitbreiding/bouw van een nieuwe stal worden toegestaan als het bedrijf zijn bijdrage aan de overschrijding van de achtergrondbelasting wegneemt.</w:t>
      </w:r>
    </w:p>
    <w:p w14:paraId="743EA5BF" w14:textId="77777777" w:rsidR="00867717" w:rsidRPr="00880263" w:rsidRDefault="00000000">
      <w:pPr>
        <w:rPr>
          <w:lang w:val="nl-NL"/>
        </w:rPr>
      </w:pPr>
      <w:r w:rsidRPr="00880263">
        <w:rPr>
          <w:lang w:val="nl-NL"/>
        </w:rPr>
        <w:t xml:space="preserve">De tekst gaat over de luchtkwaliteit in de gemeente Asten en de effecten van geurnormen op de intensieve veehouderijen. Er worden verschillende geurnormensets besproken en het effect daarvan op de gemiddelde achtergrondbelasting en het aantal woningen per geurklasse wordt beschreven. Er worden maatregelen genoemd om de geuremissie te verminderen, zoals de 50% regeling van de </w:t>
      </w:r>
      <w:proofErr w:type="spellStart"/>
      <w:r w:rsidRPr="00880263">
        <w:rPr>
          <w:lang w:val="nl-NL"/>
        </w:rPr>
        <w:t>Wgv</w:t>
      </w:r>
      <w:proofErr w:type="spellEnd"/>
      <w:r w:rsidRPr="00880263">
        <w:rPr>
          <w:lang w:val="nl-NL"/>
        </w:rPr>
        <w:t xml:space="preserve"> en de Verordening ruimte 2014. Ook wordt er gesproken over bedrijven die het bouwblok slechts voor een deel kunnen opvullen en bedrijven die de geurnormen overschrijden.</w:t>
      </w:r>
    </w:p>
    <w:p w14:paraId="22699816" w14:textId="77777777" w:rsidR="00867717" w:rsidRPr="00880263" w:rsidRDefault="00000000">
      <w:pPr>
        <w:rPr>
          <w:lang w:val="nl-NL"/>
        </w:rPr>
      </w:pPr>
      <w:r w:rsidRPr="00880263">
        <w:rPr>
          <w:lang w:val="nl-NL"/>
        </w:rPr>
        <w:lastRenderedPageBreak/>
        <w:t>De tekst beschrijft de achtergrond geurbelasting in de gemeente Asten en de effecten van geurnormen op het woon- en leefklimaat in de woonkernen Asten, Heusden en Ommel. De geurnormen hebben vooral invloed op de geurklassen aanvaardbaar en niet-aanvaardbaar, die worden gekwalificeerd als matig tot slecht woon- en leefklimaat. Scherpere geurnormen kunnen het aantal woningen in de geurklasse niet-aanvaardbaar verminderen, terwijl het aantal woningen in de geurklassen optimaal en optimaal+ kan toenemen. In het buitengebied hebben de meeste woningen een (zeer) goed woon- en leefklimaat. Er wordt geen specifiek beleidsprogramma genoemd.</w:t>
      </w:r>
    </w:p>
    <w:p w14:paraId="47FC35AB" w14:textId="77777777" w:rsidR="00867717" w:rsidRPr="00880263" w:rsidRDefault="00000000">
      <w:pPr>
        <w:rPr>
          <w:lang w:val="nl-NL"/>
        </w:rPr>
      </w:pPr>
      <w:r w:rsidRPr="00880263">
        <w:rPr>
          <w:lang w:val="nl-NL"/>
        </w:rPr>
        <w:t>De tekst gaat over geurnormen en de impact van intensieve veehouderij op de luchtkwaliteit in de gemeente Asten. Er worden verschillende geurklassen genoemd en het aantal woningen dat hierin valt. Er worden ook afstanden gegeven voor verschillende emissiewaarden en geurbelastingen. Uit het geuronderzoek blijkt dat het aantal intensieve veehouderijen is afgenomen, maar het aantal dieren is toegenomen en de geuremissie is gestegen. Dit heeft geleid tot een toename van de achtergrond geurbelasting in het buitengebied en de woonkernen Ommel en Heusden, wat het woon- en leefklimaat verslechtert.</w:t>
      </w:r>
    </w:p>
    <w:p w14:paraId="31A3CB5F" w14:textId="77777777" w:rsidR="00867717" w:rsidRPr="00880263" w:rsidRDefault="00000000">
      <w:pPr>
        <w:rPr>
          <w:lang w:val="nl-NL"/>
        </w:rPr>
      </w:pPr>
      <w:r w:rsidRPr="00880263">
        <w:rPr>
          <w:lang w:val="nl-NL"/>
        </w:rPr>
        <w:t>De tekst beschrijft de verslechtering van de luchtkwaliteit in de gemeente Asten sinds 2008, met name door de cumulatie van geur. Dit komt door de verplaatsing van veehouderijen naar woonkernen en de focus op ammoniakreductie in plaats van geurreductie. Er zijn verschillende maatregelen voorgesteld om de luchtkwaliteit te verbeteren, zoals het aanscherpen van geurnormen en het toepassen van emissiearme systemen zoals luchtwassers. De resultaten van verschillende toekomstscenario's zijn gepresenteerd, waarbij scherpere geurnormen kunnen leiden tot een verbetering van het woon- en leefklimaat en een afname van geuremissies van intensieve veehouderijen.</w:t>
      </w:r>
    </w:p>
    <w:p w14:paraId="73BDC4B7" w14:textId="77777777" w:rsidR="00867717" w:rsidRPr="00880263" w:rsidRDefault="00000000">
      <w:pPr>
        <w:rPr>
          <w:lang w:val="nl-NL"/>
        </w:rPr>
      </w:pPr>
      <w:r w:rsidRPr="00880263">
        <w:rPr>
          <w:lang w:val="nl-NL"/>
        </w:rPr>
        <w:t>De tekst gaat over geurnormen en de afwegingen die gemaakt moeten worden bij het kiezen van een set geurnormen. Er worden verschillende opties besproken, zoals N 3-14, N 2-10, N 1-10, N 1-8, N 2-7 en N 0,5-5. De afwegingen die een rol spelen zijn onder andere de effecten op de intensieve veehouderij, ontwikkelingsmogelijkheden, het woon- en leefklimaat en de balans tussen ontwikkelingsmogelijkheden en verbetering van het woon- en leefklimaat. Er worden maatregelen genoemd zoals het toepassen van emissiearme systemen zoals luchtwassers. De tekst bevat ook tabellen met gegevens over geurbelasting en aantal woningen per geurklasse.</w:t>
      </w:r>
    </w:p>
    <w:p w14:paraId="52308C14" w14:textId="77777777" w:rsidR="00867717" w:rsidRPr="00880263" w:rsidRDefault="00000000">
      <w:pPr>
        <w:rPr>
          <w:lang w:val="nl-NL"/>
        </w:rPr>
      </w:pPr>
      <w:r w:rsidRPr="00880263">
        <w:rPr>
          <w:lang w:val="nl-NL"/>
        </w:rPr>
        <w:t xml:space="preserve">De tekst gaat over maatregelen om de luchtkwaliteit te verbeteren in de gemeente Asten. Er worden verschillende geurnormen voorgesteld voor intensieve veehouderijen, waarbij het hanteren van de geurnormen N 0,5-5 het beste perspectief biedt op verbetering van het woon- en leefklimaat. Er wordt voorgesteld om geurnormen te differentiëren naar gebied, zodat er een balans wordt gevonden tussen scherpere normen voor verbetering van het woon- en leefklimaat en soepelere normen voor bedrijfsontwikkeling. Voor andere diercategorieën dan intensieve veehouderijen worden afstanden gehanteerd in plaats van geurnormen. Er worden voorstellen gedaan voor het hanteren van andere afstanden voor melkveehouderijen en </w:t>
      </w:r>
      <w:proofErr w:type="spellStart"/>
      <w:r w:rsidRPr="00880263">
        <w:rPr>
          <w:lang w:val="nl-NL"/>
        </w:rPr>
        <w:t>nertsenhouderijen</w:t>
      </w:r>
      <w:proofErr w:type="spellEnd"/>
      <w:r w:rsidRPr="00880263">
        <w:rPr>
          <w:lang w:val="nl-NL"/>
        </w:rPr>
        <w:t xml:space="preserve">. De gemeente wil nieuwe geurhinder voorkomen </w:t>
      </w:r>
      <w:r w:rsidRPr="00880263">
        <w:rPr>
          <w:lang w:val="nl-NL"/>
        </w:rPr>
        <w:lastRenderedPageBreak/>
        <w:t>en geen risico lopen dat als gevolg van toekomstige uitbreidingen of omschakelingen nieuwe knelpunten zullen ontstaan.</w:t>
      </w:r>
    </w:p>
    <w:p w14:paraId="2B7AAED0" w14:textId="77777777" w:rsidR="00867717" w:rsidRPr="00880263" w:rsidRDefault="00000000">
      <w:pPr>
        <w:rPr>
          <w:lang w:val="nl-NL"/>
        </w:rPr>
      </w:pPr>
      <w:r w:rsidRPr="00880263">
        <w:rPr>
          <w:lang w:val="nl-NL"/>
        </w:rPr>
        <w:t>De tekst gaat over het vaststellen van regels met betrekking tot geurhinder van veehouderijen in de gemeente Asten. Er worden afstanden vastgesteld tussen veehouderijen en geurgevoelige objecten, zoals woningen. Deze afstanden zijn gebaseerd op emissiewaarden en worden opgenomen in de geurverordening. Er worden ook afstanden vastgesteld voor melkveehouderijen en pelsdierhouderijen. De Wet geurhinder en veehouderij laat geen berekening van geurbelasting en toetsing aan geurnormen toe, daarom worden andere afstanden gehanteerd die gebaseerd zijn op gemeten emissiewaarden. De verordening treedt in werking na publicatie en kan worden aangehaald als de "Verordening geurhinder en veehouderij Asten 2016".</w:t>
      </w:r>
    </w:p>
    <w:p w14:paraId="1C912959" w14:textId="77777777" w:rsidR="00867717" w:rsidRPr="00880263" w:rsidRDefault="00867717">
      <w:pPr>
        <w:rPr>
          <w:lang w:val="nl-NL"/>
        </w:rPr>
      </w:pPr>
    </w:p>
    <w:p w14:paraId="07EBEF43" w14:textId="77777777" w:rsidR="00867717" w:rsidRPr="00880263" w:rsidRDefault="00000000">
      <w:pPr>
        <w:rPr>
          <w:lang w:val="nl-NL"/>
        </w:rPr>
      </w:pPr>
      <w:r w:rsidRPr="00880263">
        <w:rPr>
          <w:lang w:val="nl-NL"/>
        </w:rPr>
        <w:t>Glastuinbouwvisie_Hoofdrapport.pdf</w:t>
      </w:r>
    </w:p>
    <w:p w14:paraId="01468C19" w14:textId="77777777" w:rsidR="00867717" w:rsidRPr="00880263" w:rsidRDefault="00867717">
      <w:pPr>
        <w:rPr>
          <w:lang w:val="nl-NL"/>
        </w:rPr>
      </w:pPr>
    </w:p>
    <w:p w14:paraId="0A795BC0" w14:textId="77777777" w:rsidR="00867717" w:rsidRPr="00880263" w:rsidRDefault="00000000">
      <w:pPr>
        <w:rPr>
          <w:lang w:val="nl-NL"/>
        </w:rPr>
      </w:pPr>
      <w:r w:rsidRPr="00880263">
        <w:rPr>
          <w:lang w:val="nl-NL"/>
        </w:rPr>
        <w:t>De gemeente Asten heeft een glastuinbouwvisie opgesteld om de ontwikkelingsruimte, landschappelijke kwaliteit en leefbaarheid te verbeteren. De visie richt zich op het oplossen van knelpunten en benutten van kansen in de vestigingsgebieden voor glastuinbouw. Er is een inventarisatie gemaakt van de uitbreidingsbehoefte en knelpunten en kansen. Er is gekeken naar de potentiële ontwikkelingsruimte en er is een toekomstbeeld voor 2030 geschetst. De visie is opgesteld met input van belanghebbende partijen en heeft de status van strategisch bestuurlijk beleidsdocument. De gemeente wil de glastuinbouwsector ontwikkelingsruimte bieden, maar er moet wel rekening gehouden worden met andere ruimtelijke functies en belangen.</w:t>
      </w:r>
    </w:p>
    <w:p w14:paraId="6CC17EDC" w14:textId="77777777" w:rsidR="00867717" w:rsidRPr="00880263" w:rsidRDefault="00000000">
      <w:pPr>
        <w:rPr>
          <w:lang w:val="nl-NL"/>
        </w:rPr>
      </w:pPr>
      <w:r w:rsidRPr="00880263">
        <w:rPr>
          <w:lang w:val="nl-NL"/>
        </w:rPr>
        <w:t>De tekst gaat over de glastuinbouwvisie in de gemeente Asten en beschrijft de huidige situatie van de glastuinbouw en de gewenste ontwikkeling. Er wordt gekeken naar de ruimtelijke mogelijkheden en knelpunten voor de glastuinbouw en er worden maatregelen genomen om de ontwikkeling van de glastuinbouw in goede banen te leiden. De visie geeft aan in welke omvang, op welke plek, in welke vorm en onder welke voorwaarden de bestaande glastuinbouw ontwikkelingsruimte kan worden geboden. Er wordt gekeken naar de ruimtevraag van de aanwezige glastuinbouw, de maatschappelijk gewenste uitbreidingsruimte en de al vastgestelde ruimtelijke kaders. De provinciale Beleidsnota Glastuinbouw (2006) en het Structuurplan Asten/de Toekomstvisie Asten ‘De Avance’ (2006) zijn richtinggevend voor de glastuinbouwontwikkeling. Er wordt gewerkt aan een partiële herziening van het bestemmingsplan Buitengebied om de ruimtelijke ontwikkeling juridisch te regelen.</w:t>
      </w:r>
    </w:p>
    <w:p w14:paraId="562CA669" w14:textId="77777777" w:rsidR="00867717" w:rsidRPr="00880263" w:rsidRDefault="00000000">
      <w:pPr>
        <w:rPr>
          <w:lang w:val="nl-NL"/>
        </w:rPr>
      </w:pPr>
      <w:r w:rsidRPr="00880263">
        <w:rPr>
          <w:lang w:val="nl-NL"/>
        </w:rPr>
        <w:t xml:space="preserve">De tekst beschrijft de ontwikkelingen in de glastuinbouw in Asten en de relevante ruimtelijke aspecten hiervan. Er wordt aangegeven dat een substantieel areaal met bestemming glastuinbouw niet voor glastuinbouw in gebruik is en dat er ontwikkelingen zijn in en rondom de glastuinbouwlocaties die een claim leggen op dezelfde schaarse </w:t>
      </w:r>
      <w:r w:rsidRPr="00880263">
        <w:rPr>
          <w:lang w:val="nl-NL"/>
        </w:rPr>
        <w:lastRenderedPageBreak/>
        <w:t>ruimte. Er worden ontwerp-/</w:t>
      </w:r>
      <w:proofErr w:type="spellStart"/>
      <w:r w:rsidRPr="00880263">
        <w:rPr>
          <w:lang w:val="nl-NL"/>
        </w:rPr>
        <w:t>toetscriteria</w:t>
      </w:r>
      <w:proofErr w:type="spellEnd"/>
      <w:r w:rsidRPr="00880263">
        <w:rPr>
          <w:lang w:val="nl-NL"/>
        </w:rPr>
        <w:t xml:space="preserve"> gegeven voor de inrichting van de gewenste situatie, zoals een modulaire opzet van een glascluster en concentratie van bedrijfswoningen in of nabij het glascluster. Er wordt ook gesproken over de ontwikkeling van het Kasteellandschap, woningbouw nabij Heusden en beekherstel. Er wordt benadrukt dat de ontwikkelingen in de glastuinbouw van vandaag de uitbreidingsbehoefte van morgen zijn.</w:t>
      </w:r>
    </w:p>
    <w:p w14:paraId="09F8DC58" w14:textId="77777777" w:rsidR="00867717" w:rsidRPr="00880263" w:rsidRDefault="00000000">
      <w:pPr>
        <w:rPr>
          <w:lang w:val="nl-NL"/>
        </w:rPr>
      </w:pPr>
      <w:r w:rsidRPr="00880263">
        <w:rPr>
          <w:lang w:val="nl-NL"/>
        </w:rPr>
        <w:t xml:space="preserve">De tekst gaat over verschillende maatregelen die genomen worden in Asten om de luchtkwaliteit te verbeteren. Zo wordt er bijvoorbeeld gewerkt aan de aanleg van natuurvriendelijke oevers en ecologische verbindingszones, waarbij het waterschap verantwoordelijk is voor de eerste 10 meter direct naast de waterloop en gemeenten en terreinbeheerders voor de resterende meters. Daarnaast wordt er gekeken naar de uitbreidingsmogelijkheden van intensieve veehouderijbedrijven en de gevolgen hiervan voor de geurwetgeving. Ook wordt er gekeken naar mogelijke waterberging langs de Aa en de ontwikkeling van grootschalige functies zoals woonwijken en bedrijventerreinen. Er wordt gestreefd naar meervoudig ruimtegebruik en landschappelijke inpassing. De </w:t>
      </w:r>
      <w:proofErr w:type="spellStart"/>
      <w:r w:rsidRPr="00880263">
        <w:rPr>
          <w:lang w:val="nl-NL"/>
        </w:rPr>
        <w:t>Astense</w:t>
      </w:r>
      <w:proofErr w:type="spellEnd"/>
      <w:r w:rsidRPr="00880263">
        <w:rPr>
          <w:lang w:val="nl-NL"/>
        </w:rPr>
        <w:t xml:space="preserve"> glastuinbouw heeft behoefte aan uitbreiding van het glasareaal, maar dit wordt momenteel niet nagestreefd vanwege de economische situatie.</w:t>
      </w:r>
    </w:p>
    <w:p w14:paraId="2B29D969" w14:textId="77777777" w:rsidR="00867717" w:rsidRPr="00880263" w:rsidRDefault="00000000">
      <w:pPr>
        <w:rPr>
          <w:lang w:val="nl-NL"/>
        </w:rPr>
      </w:pPr>
      <w:r w:rsidRPr="00880263">
        <w:rPr>
          <w:lang w:val="nl-NL"/>
        </w:rPr>
        <w:t>De tekst gaat over de uitbreidingsbehoefte van de glastuinbouwsector in Asten en de knelpunten en kansen die hierbij komen kijken. Er zijn enquêtes uitgevoerd om de uitbreidingsbehoefte in kaart te brengen en er is een glastuinbouwvisie opgesteld. De grootste uitbreidingsbehoefte ligt bij de groenteteelt. Er zijn knelpunten op het gebied van ruimte, werkgelegenheid, infrastructuur, landschappelijke inpassing en milieu. Er zijn ook kansen op het gebied van verduurzaming, werkgelegenheid, synergiemogelijkheden, landschappelijke inpassing, functiewijzigingen en uitvoeringsaspecten. Er wordt gekeken naar uitbreidingsmogelijkheden op bedrijfslocaties en elders.</w:t>
      </w:r>
    </w:p>
    <w:p w14:paraId="7F8668E2" w14:textId="77777777" w:rsidR="00867717" w:rsidRPr="00880263" w:rsidRDefault="00000000">
      <w:pPr>
        <w:rPr>
          <w:lang w:val="nl-NL"/>
        </w:rPr>
      </w:pPr>
      <w:r w:rsidRPr="00880263">
        <w:rPr>
          <w:lang w:val="nl-NL"/>
        </w:rPr>
        <w:t>De tekst gaat over knelpunten en kansen voor de ontwikkeling van de glastuinbouw in Asten, met betrekking tot landschappelijke inpassing, milieueffecten, functiewijzigingen en duurzaamheid. Er zijn drie knelpunten geïdentificeerd: vertraging tussen planvorming en uitvoering, regelgeving die pragmatische oplossingen in de weg staat en het niet nakomen van afspraken. Er zijn ook kansen, zoals herstructurering voor een betere landschappelijke inpassing en synergie tussen glastuinbouw en andere sectoren. Het gemeentelijke beleid voor de glastuinbouw is gericht op concentratie op geschikte locaties en het tegengaan van verspreide verglazing van het buitengebied. Het belang van de glastuinbouwsector voor de lokale economie wordt hoog ingeschat en bedrijven met duurzaam perspectief krijgen ruimte geboden.</w:t>
      </w:r>
    </w:p>
    <w:p w14:paraId="62729AD7" w14:textId="77777777" w:rsidR="00867717" w:rsidRPr="00880263" w:rsidRDefault="00000000">
      <w:pPr>
        <w:rPr>
          <w:lang w:val="nl-NL"/>
        </w:rPr>
      </w:pPr>
      <w:r w:rsidRPr="00880263">
        <w:rPr>
          <w:lang w:val="nl-NL"/>
        </w:rPr>
        <w:t xml:space="preserve">De tekst gaat over de ontwikkeling van de glastuinbouwsector in Asten en de mogelijke uitbreidingsruimte. Er is een uitbreidingsbehoefte van 80 ha netto glas, waarvan 7 ha op eigen perceel kan worden gerealiseerd en de rest elders moet worden gefaciliteerd. Er zijn knelpunten en kansen aangegeven door belanghebbenden, zoals landschappelijke kwaliteit, hinder en gebruiksmogelijkheden. De gemeente wil een alternatief bieden voor bedrijven die op de bestaande locatie in de knel komen en elders willen doorgroeien. Er is nog </w:t>
      </w:r>
      <w:r w:rsidRPr="00880263">
        <w:rPr>
          <w:lang w:val="nl-NL"/>
        </w:rPr>
        <w:lastRenderedPageBreak/>
        <w:t xml:space="preserve">beschikbare planologische ruimte binnen de huidige glastuinbouwbestemming, maar deze moet geschikt zijn voor duurzame glastuinbouwontwikkeling. Er wordt gezocht naar regionale oplossingen en een concentratie van glas nabij Heusden en in de zone Kleine </w:t>
      </w:r>
      <w:proofErr w:type="spellStart"/>
      <w:r w:rsidRPr="00880263">
        <w:rPr>
          <w:lang w:val="nl-NL"/>
        </w:rPr>
        <w:t>Heitrak</w:t>
      </w:r>
      <w:proofErr w:type="spellEnd"/>
      <w:r w:rsidRPr="00880263">
        <w:rPr>
          <w:lang w:val="nl-NL"/>
        </w:rPr>
        <w:t>. Er wordt ook beleid van compensatie voor vrijwillige sanering van glastuinbouw in het buitengebied gevoerd.</w:t>
      </w:r>
    </w:p>
    <w:p w14:paraId="61AB03F1" w14:textId="77777777" w:rsidR="00867717" w:rsidRPr="00880263" w:rsidRDefault="00000000">
      <w:pPr>
        <w:rPr>
          <w:lang w:val="nl-NL"/>
        </w:rPr>
      </w:pPr>
      <w:r w:rsidRPr="00880263">
        <w:rPr>
          <w:lang w:val="nl-NL"/>
        </w:rPr>
        <w:t>De tekst gaat over de luchtkwaliteit en mogelijke uitbreidingsruimte voor glastuinbouwbedrijven in de gemeente Asten. Er wordt gekeken naar de beschikbare uitbreidingsruimte en de behoefte van de bedrijven. Er zijn mogelijke herstructureringslocaties aangewezen en er wordt gekeken naar potentiële uitbreidingsruimte buiten de huidige glastuinbouwbestemming. Het provinciale beleid is gericht op het ontwikkelen, concentreren en verduurzamen van de glastuinbouw in Brabant. Er zijn ambities en maatregelen benoemd en er zijn glastuinbouwconcentratiegebieden aangewezen. De hoofddoelstelling is het bieden van ruimte aan duurzame ontwikkeling van glastuinbouwconcentraties.</w:t>
      </w:r>
    </w:p>
    <w:p w14:paraId="78C32C95" w14:textId="77777777" w:rsidR="00867717" w:rsidRPr="00880263" w:rsidRDefault="00000000">
      <w:pPr>
        <w:rPr>
          <w:lang w:val="nl-NL"/>
        </w:rPr>
      </w:pPr>
      <w:r w:rsidRPr="00880263">
        <w:rPr>
          <w:lang w:val="nl-NL"/>
        </w:rPr>
        <w:t>De tekst beschrijft maatregelen om de luchtkwaliteit te verbeteren in de glastuinbouwsector</w:t>
      </w:r>
      <w:r w:rsidRPr="00277010">
        <w:rPr>
          <w:highlight w:val="yellow"/>
          <w:lang w:val="nl-NL"/>
        </w:rPr>
        <w:t>. Dit omvat het creëren van planologische ruimte, concentratie van glastuinbouwbedrijven in specifieke gebieden,</w:t>
      </w:r>
      <w:r w:rsidRPr="00880263">
        <w:rPr>
          <w:lang w:val="nl-NL"/>
        </w:rPr>
        <w:t xml:space="preserve"> </w:t>
      </w:r>
      <w:r w:rsidRPr="00277010">
        <w:rPr>
          <w:highlight w:val="yellow"/>
          <w:lang w:val="nl-NL"/>
        </w:rPr>
        <w:t>sanering van bedrijven in kwetsbare gebieden, en het verduurzamen van de sector op ecologisch, sociaal en economisch gebied.</w:t>
      </w:r>
      <w:r w:rsidRPr="00880263">
        <w:rPr>
          <w:lang w:val="nl-NL"/>
        </w:rPr>
        <w:t xml:space="preserve"> Er zijn locatiecriteria voor nieuwe vestigingsgebieden en </w:t>
      </w:r>
      <w:proofErr w:type="spellStart"/>
      <w:r w:rsidRPr="00880263">
        <w:rPr>
          <w:lang w:val="nl-NL"/>
        </w:rPr>
        <w:t>herbegrenzingsopties</w:t>
      </w:r>
      <w:proofErr w:type="spellEnd"/>
      <w:r w:rsidRPr="00880263">
        <w:rPr>
          <w:lang w:val="nl-NL"/>
        </w:rPr>
        <w:t xml:space="preserve"> voor bestaande glastuinbouwbestemmingen. Er zijn ook zoekgebieden voor glastuinbouwontwikkeling binnen de gemeente Asten.</w:t>
      </w:r>
    </w:p>
    <w:p w14:paraId="72924FE1" w14:textId="77777777" w:rsidR="00867717" w:rsidRPr="00880263" w:rsidRDefault="00000000">
      <w:pPr>
        <w:rPr>
          <w:lang w:val="nl-NL"/>
        </w:rPr>
      </w:pPr>
      <w:r w:rsidRPr="00880263">
        <w:rPr>
          <w:lang w:val="nl-NL"/>
        </w:rPr>
        <w:t>De tekst gaat over de uitbreidingsmogelijkheden van de glastuinbouw in Asten en de impact daarvan op de luchtkwaliteit en het landschap. Er wordt gekeken naar de resterende planologische ruimte, mogelijke herstructureringslocaties en potentiële uitbreidingsruimte. Er worden zoekgebieden aangewezen voor glastuinbouwontwikkeling en er wordt gekeken naar de toekomstige ambitie van de sector om te innoveren en te verduurzamen. Er worden inrichtingscriteria genoemd om de geschiktheid van de zoekgebieden te toetsen.</w:t>
      </w:r>
    </w:p>
    <w:p w14:paraId="720F5F66" w14:textId="77777777" w:rsidR="00867717" w:rsidRPr="00880263" w:rsidRDefault="00000000">
      <w:pPr>
        <w:rPr>
          <w:lang w:val="nl-NL"/>
        </w:rPr>
      </w:pPr>
      <w:r w:rsidRPr="00880263">
        <w:rPr>
          <w:lang w:val="nl-NL"/>
        </w:rPr>
        <w:t xml:space="preserve">De gemeente Asten heeft een ambitie om de landschappelijke kwaliteit en leefbaarheid te verbeteren door de glastuinbouw te herstructureren en te verplaatsen naar locaties waar dit maatschappelijk gewenst is. Dit biedt ontwikkelingsruimte aan de glastuinbouw en andere ruimtelijke functies. De ruimtelijke dynamiek binnen de glastuinbouwsector wordt gestimuleerd en er wordt prioriteit gegeven aan herstructurering binnen de huidige glastuinbouwbestemming en maximale </w:t>
      </w:r>
      <w:proofErr w:type="spellStart"/>
      <w:r w:rsidRPr="00880263">
        <w:rPr>
          <w:lang w:val="nl-NL"/>
        </w:rPr>
        <w:t>herbegrenzing</w:t>
      </w:r>
      <w:proofErr w:type="spellEnd"/>
      <w:r w:rsidRPr="00880263">
        <w:rPr>
          <w:lang w:val="nl-NL"/>
        </w:rPr>
        <w:t xml:space="preserve"> van de huidige glastuinbouwbestemming. Er wordt ook ingezet op het vrijmaken van het beekdal van de Aa en het concentreren van solitaire bedrijven. Sanering van het bedrijf op de oude locatie is voorwaarde om elders binnen Asten te kunnen </w:t>
      </w:r>
      <w:proofErr w:type="spellStart"/>
      <w:r w:rsidRPr="00880263">
        <w:rPr>
          <w:lang w:val="nl-NL"/>
        </w:rPr>
        <w:t>hervestigen</w:t>
      </w:r>
      <w:proofErr w:type="spellEnd"/>
      <w:r w:rsidRPr="00880263">
        <w:rPr>
          <w:lang w:val="nl-NL"/>
        </w:rPr>
        <w:t xml:space="preserve"> en er wordt gestreefd naar een efficiëntere inrichting van de glastuinbouwbestemming. Nieuwe glastuinbouwclusters worden bestemd overeenkomstig de locatie- en inrichtingscriteria uit de Beleidsnota Glastuinbouw (2006).</w:t>
      </w:r>
    </w:p>
    <w:p w14:paraId="52CBC537" w14:textId="77777777" w:rsidR="00867717" w:rsidRPr="00880263" w:rsidRDefault="00000000">
      <w:pPr>
        <w:rPr>
          <w:lang w:val="nl-NL"/>
        </w:rPr>
      </w:pPr>
      <w:r w:rsidRPr="00880263">
        <w:rPr>
          <w:lang w:val="nl-NL"/>
        </w:rPr>
        <w:lastRenderedPageBreak/>
        <w:t xml:space="preserve">De tekst gaat over het saneren en verplaatsen van glastuinbouwbedrijven in het beekdal van de Aa en het uitplaatsen van intensieve veehouderijbedrijven in het vestigingsgebied Bleekerweg. Herstructurering van glastuinbouwbedrijven is mogelijk op bepaalde locaties, maar op andere locaties is sanering en verplaatsing wenselijk vanwege de functies van het gebied. Er wordt prioriteit gegeven aan de westzijde van het vestigingsgebied Bleekerweg vanwege geuremissie en ontwikkelingswensen. Ook wordt er gekeken naar mogelijke </w:t>
      </w:r>
      <w:proofErr w:type="spellStart"/>
      <w:r w:rsidRPr="00880263">
        <w:rPr>
          <w:lang w:val="nl-NL"/>
        </w:rPr>
        <w:t>herbegrenzing</w:t>
      </w:r>
      <w:proofErr w:type="spellEnd"/>
      <w:r w:rsidRPr="00880263">
        <w:rPr>
          <w:lang w:val="nl-NL"/>
        </w:rPr>
        <w:t xml:space="preserve"> van de huidige glastuinbouwbestemming om gewenste ontwikkeling mogelijk te maken.</w:t>
      </w:r>
    </w:p>
    <w:p w14:paraId="6E599DE1" w14:textId="77777777" w:rsidR="00867717" w:rsidRPr="00880263" w:rsidRDefault="00000000">
      <w:pPr>
        <w:rPr>
          <w:lang w:val="nl-NL"/>
        </w:rPr>
      </w:pPr>
      <w:r w:rsidRPr="00880263">
        <w:rPr>
          <w:lang w:val="nl-NL"/>
        </w:rPr>
        <w:t xml:space="preserve">De tekst gaat over </w:t>
      </w:r>
      <w:proofErr w:type="spellStart"/>
      <w:r w:rsidRPr="00880263">
        <w:rPr>
          <w:lang w:val="nl-NL"/>
        </w:rPr>
        <w:t>herbegrenzing</w:t>
      </w:r>
      <w:proofErr w:type="spellEnd"/>
      <w:r w:rsidRPr="00880263">
        <w:rPr>
          <w:lang w:val="nl-NL"/>
        </w:rPr>
        <w:t xml:space="preserve"> van glastuinbouwbestemmingen in de gemeente Asten, met als doel het vrijmaken van het beekdal van de Aa en het verbeteren van de luchtkwaliteit. Er worden verschillende opties besproken, waarbij sommige gebieden geschikt zijn voor uitbreiding van glastuinbouw en andere gebieden juist niet vanwege hydrologische aspecten en landschappelijke waarden. Er wordt ook gesproken over de mogelijkheid om nieuwe glasclusters te ontwikkelen buiten de huidige concentratiegebieden, maar dit moet wel voldoen aan de voorwaarden van de Beleidsnota Glastuinbouw. De gemeente Asten wil gebruik maken van deze mogelijkheid vanwege de beperkte planologische uitbreidingsruimte binnen de huidige glastuinbouwbestemming en de wenselijkheid van een functieverandering in het vestigingsgebied </w:t>
      </w:r>
      <w:proofErr w:type="spellStart"/>
      <w:r w:rsidRPr="00880263">
        <w:rPr>
          <w:lang w:val="nl-NL"/>
        </w:rPr>
        <w:t>Hazeldonk</w:t>
      </w:r>
      <w:proofErr w:type="spellEnd"/>
      <w:r w:rsidRPr="00880263">
        <w:rPr>
          <w:lang w:val="nl-NL"/>
        </w:rPr>
        <w:t>/Waardjesweg.</w:t>
      </w:r>
    </w:p>
    <w:p w14:paraId="7F0AA4D7" w14:textId="77777777" w:rsidR="00867717" w:rsidRPr="00880263" w:rsidRDefault="00000000">
      <w:pPr>
        <w:rPr>
          <w:lang w:val="nl-NL"/>
        </w:rPr>
      </w:pPr>
      <w:r w:rsidRPr="00880263">
        <w:rPr>
          <w:lang w:val="nl-NL"/>
        </w:rPr>
        <w:t>De tekst gaat over de ontwikkeling van glastuinbouw in Asten en de impact op de luchtkwaliteit. Er wordt gesproken over het verplaatsen van intensieve veehouderijbedrijven, het benutten van restwarmte, het spreiden van glastuinbouw in kleinere eenheden en het verplaatsen van glastuinbouw naar bedrijventerreinen. Er zijn 6 zoekgebieden voor glastuinbouwontwikkeling, waarvan er 2 aansluiten op bestaande vestigingsgebieden en 3 nieuwe glasclusters zijn. Landschappelijke inpassing is een belangrijk knelpunt en kan worden opgelost door een zonering en privaatrechtelijke overeenkomst. Er wordt gestreefd naar een nieuwe balans tussen glastuinbouwontwikkeling en andere ruimtelijke functies. De areaalverschuiving van de huidige glastuinbouwbestemming in 2030 is weergegeven in tabel 5.4.</w:t>
      </w:r>
    </w:p>
    <w:p w14:paraId="5662BFB8" w14:textId="77777777" w:rsidR="00867717" w:rsidRPr="00880263" w:rsidRDefault="00000000">
      <w:pPr>
        <w:rPr>
          <w:lang w:val="nl-NL"/>
        </w:rPr>
      </w:pPr>
      <w:r w:rsidRPr="00880263">
        <w:rPr>
          <w:lang w:val="nl-NL"/>
        </w:rPr>
        <w:t>De tekst beschrijft een plan voor de ontwikkeling van de glastuinbouw in Asten, met als doel de verbetering van de luchtkwaliteit en leefbaarheid. Er wordt een geleidelijke verschuiving van de bestemming glastuinbouw voorgesteld, waarbij een deel van de bedrijven wordt beëindigd en verplaatst naar locaties met betere ruimtebenutting. Er wordt uitbreidingsruimte geboden buiten de huidige glastuinbouwbestemming in ruil voor functiewijziging. Er wordt gestreefd naar duurzame inrichting van nieuwe glastuinbouwclusters en landschappelijke inpassing van alle glasclusters. Er worden synergiepilots tussen de glastuinbouw en de intensieve veehouderij gerealiseerd voor de uitwisseling van energie- en mineralenstromen. Het plan is gericht op de lange termijn en moet nog worden uitgevoerd door de betrokken partijen.</w:t>
      </w:r>
    </w:p>
    <w:p w14:paraId="2561DA2D" w14:textId="77777777" w:rsidR="00867717" w:rsidRPr="00880263" w:rsidRDefault="00000000">
      <w:pPr>
        <w:rPr>
          <w:lang w:val="nl-NL"/>
        </w:rPr>
      </w:pPr>
      <w:r w:rsidRPr="00880263">
        <w:rPr>
          <w:lang w:val="nl-NL"/>
        </w:rPr>
        <w:t xml:space="preserve">De gemeente Asten en de glastuinbouwsector hebben samen een uitvoeringsorganisatie opgericht om de transformatie van de glastuinbouw in Asten te realiseren. Er zijn solitaire </w:t>
      </w:r>
      <w:r w:rsidRPr="00880263">
        <w:rPr>
          <w:lang w:val="nl-NL"/>
        </w:rPr>
        <w:lastRenderedPageBreak/>
        <w:t xml:space="preserve">bedrijven gesaneerd of verplaatst naar het vestigingsgebied Bleekerweg of buiten de gemeente Asten. Er is een duurzaam inrichtingsplan opgesteld voor de nieuwe glastuinbouwcluster(s) en de grondverwerving is bijna afgerond. Er wordt gewerkt aan het saneren of verplaatsen van bedrijven aan de </w:t>
      </w:r>
      <w:proofErr w:type="spellStart"/>
      <w:r w:rsidRPr="00880263">
        <w:rPr>
          <w:lang w:val="nl-NL"/>
        </w:rPr>
        <w:t>Heesakkerweg</w:t>
      </w:r>
      <w:proofErr w:type="spellEnd"/>
      <w:r w:rsidRPr="00880263">
        <w:rPr>
          <w:lang w:val="nl-NL"/>
        </w:rPr>
        <w:t>/</w:t>
      </w:r>
      <w:proofErr w:type="spellStart"/>
      <w:r w:rsidRPr="00880263">
        <w:rPr>
          <w:lang w:val="nl-NL"/>
        </w:rPr>
        <w:t>Hazeldonk</w:t>
      </w:r>
      <w:proofErr w:type="spellEnd"/>
      <w:r w:rsidRPr="00880263">
        <w:rPr>
          <w:lang w:val="nl-NL"/>
        </w:rPr>
        <w:t xml:space="preserve"> en de Waardjesweg. Er is een </w:t>
      </w:r>
      <w:proofErr w:type="spellStart"/>
      <w:r w:rsidRPr="00880263">
        <w:rPr>
          <w:lang w:val="nl-NL"/>
        </w:rPr>
        <w:t>herbegrenzing</w:t>
      </w:r>
      <w:proofErr w:type="spellEnd"/>
      <w:r w:rsidRPr="00880263">
        <w:rPr>
          <w:lang w:val="nl-NL"/>
        </w:rPr>
        <w:t xml:space="preserve"> van de glastuinbouwbestemming planologisch vastgelegd aan de noord- en oostzijde van het vestigingsgebied Bleekerweg. Er wordt gewerkt aan een synergiepilot tussen glastuinbouw en intensieve veehouderij en er zijn plannen voor een landschappelijke overgangszone aan de oostzijde van Heusden. De gemeente Asten ziet ruimtelijke sturing als cruciaal om de gewenste ontwikkelingen op gang te brengen en stimuleert de uitvoering. Er zijn opgaven met bijbehorende maatregelen per deelgebied, zoals functiewijziging, </w:t>
      </w:r>
      <w:proofErr w:type="spellStart"/>
      <w:r w:rsidRPr="00880263">
        <w:rPr>
          <w:lang w:val="nl-NL"/>
        </w:rPr>
        <w:t>herbegrenzing</w:t>
      </w:r>
      <w:proofErr w:type="spellEnd"/>
      <w:r w:rsidRPr="00880263">
        <w:rPr>
          <w:lang w:val="nl-NL"/>
        </w:rPr>
        <w:t>, verplaatsing en bedrijfsbeëindiging.</w:t>
      </w:r>
    </w:p>
    <w:p w14:paraId="35FBAC24" w14:textId="77777777" w:rsidR="00867717" w:rsidRPr="00880263" w:rsidRDefault="00000000">
      <w:pPr>
        <w:rPr>
          <w:lang w:val="nl-NL"/>
        </w:rPr>
      </w:pPr>
      <w:r w:rsidRPr="00880263">
        <w:rPr>
          <w:lang w:val="nl-NL"/>
        </w:rPr>
        <w:t xml:space="preserve">De tekst beschrijft een glastuinbouwvisie voor de gemeente Asten, gericht op het verbeteren van de luchtkwaliteit. Maatregelen omvatten het opheffen van glastuinbouwbestemmingen op bepaalde locaties, verplaatsing van glastuinbouwbedrijven, bedrijfsbeëindiging en het ontwikkelen van nieuwe glastuinbouwclusters. De gemeente en de sector werken samen om de ruimtelijke randvoorwaarden voor glastuinbouwontwikkeling te creëren, terwijl de sector verantwoordelijk is voor de ontwikkeling van het glascluster. Instrumenten omvatten onder andere de Wet ruimtelijke ordening, de Onteigeningswet en de Tuinbouw </w:t>
      </w:r>
      <w:proofErr w:type="spellStart"/>
      <w:r w:rsidRPr="00880263">
        <w:rPr>
          <w:lang w:val="nl-NL"/>
        </w:rPr>
        <w:t>Ontwikkelings</w:t>
      </w:r>
      <w:proofErr w:type="spellEnd"/>
      <w:r w:rsidRPr="00880263">
        <w:rPr>
          <w:lang w:val="nl-NL"/>
        </w:rPr>
        <w:t xml:space="preserve"> Maatschappij. Nieuwe instrumenten worden voorgesteld, waaronder zonering en verhandelbare bouwrechten.</w:t>
      </w:r>
    </w:p>
    <w:p w14:paraId="1307B8F9" w14:textId="77777777" w:rsidR="00867717" w:rsidRPr="00880263" w:rsidRDefault="00867717">
      <w:pPr>
        <w:rPr>
          <w:lang w:val="nl-NL"/>
        </w:rPr>
      </w:pPr>
    </w:p>
    <w:p w14:paraId="2A4FDE68" w14:textId="77777777" w:rsidR="00867717" w:rsidRPr="00880263" w:rsidRDefault="00000000">
      <w:pPr>
        <w:rPr>
          <w:lang w:val="nl-NL"/>
        </w:rPr>
      </w:pPr>
      <w:r w:rsidRPr="00880263">
        <w:rPr>
          <w:lang w:val="nl-NL"/>
        </w:rPr>
        <w:t>Groenstructuurplan_op_ecologische_basis.pdf</w:t>
      </w:r>
    </w:p>
    <w:p w14:paraId="55140D3A" w14:textId="77777777" w:rsidR="00867717" w:rsidRPr="00880263" w:rsidRDefault="00867717">
      <w:pPr>
        <w:rPr>
          <w:lang w:val="nl-NL"/>
        </w:rPr>
      </w:pPr>
    </w:p>
    <w:p w14:paraId="7D4C54EA" w14:textId="77777777" w:rsidR="00867717" w:rsidRPr="00880263" w:rsidRDefault="00000000">
      <w:pPr>
        <w:rPr>
          <w:lang w:val="nl-NL"/>
        </w:rPr>
      </w:pPr>
      <w:r w:rsidRPr="00880263">
        <w:rPr>
          <w:lang w:val="nl-NL"/>
        </w:rPr>
        <w:t xml:space="preserve">De tekst gaat over de luchtkwaliteit en de maatregelen die genomen worden om deze te verbeteren. Er wordt gesproken over het verminderen van de uitstoot van vervuilende stoffen door bijvoorbeeld het stimuleren van elektrisch rijden en het invoeren van milieuzones. Ook wordt er gekeken naar de invloed van de landbouw op de luchtkwaliteit en worden er maatregelen genomen om de uitstoot van stikstof te verminderen. </w:t>
      </w:r>
      <w:r w:rsidRPr="001452BB">
        <w:rPr>
          <w:highlight w:val="yellow"/>
          <w:lang w:val="nl-NL"/>
        </w:rPr>
        <w:t xml:space="preserve">Verder wordt er ingezet op het </w:t>
      </w:r>
      <w:proofErr w:type="spellStart"/>
      <w:r w:rsidRPr="001452BB">
        <w:rPr>
          <w:highlight w:val="yellow"/>
          <w:lang w:val="nl-NL"/>
        </w:rPr>
        <w:t>vergroenen</w:t>
      </w:r>
      <w:proofErr w:type="spellEnd"/>
      <w:r w:rsidRPr="001452BB">
        <w:rPr>
          <w:highlight w:val="yellow"/>
          <w:lang w:val="nl-NL"/>
        </w:rPr>
        <w:t xml:space="preserve"> van steden en het verminderen van </w:t>
      </w:r>
      <w:proofErr w:type="spellStart"/>
      <w:r w:rsidRPr="001452BB">
        <w:rPr>
          <w:highlight w:val="yellow"/>
          <w:lang w:val="nl-NL"/>
        </w:rPr>
        <w:t>houtstook</w:t>
      </w:r>
      <w:proofErr w:type="spellEnd"/>
      <w:r w:rsidRPr="00880263">
        <w:rPr>
          <w:lang w:val="nl-NL"/>
        </w:rPr>
        <w:t>. Deze maatregelen zijn nodig om de luchtkwaliteit te verbeteren en de gezondheid van mensen te beschermen. Beleidsprogramma's die genoemd worden zijn onder andere het Schone Lucht Akkoord en het Klimaatakkoord.</w:t>
      </w:r>
    </w:p>
    <w:p w14:paraId="746295F5" w14:textId="77777777" w:rsidR="00867717" w:rsidRPr="00880263" w:rsidRDefault="00867717">
      <w:pPr>
        <w:rPr>
          <w:lang w:val="nl-NL"/>
        </w:rPr>
      </w:pPr>
    </w:p>
    <w:p w14:paraId="051FC913" w14:textId="77777777" w:rsidR="00867717" w:rsidRPr="00880263" w:rsidRDefault="00000000">
      <w:pPr>
        <w:rPr>
          <w:lang w:val="nl-NL"/>
        </w:rPr>
      </w:pPr>
      <w:r w:rsidRPr="00880263">
        <w:rPr>
          <w:lang w:val="nl-NL"/>
        </w:rPr>
        <w:t>LandschapsOntwikkelingsPland_de_Peel.pdf</w:t>
      </w:r>
    </w:p>
    <w:p w14:paraId="2F719520" w14:textId="77777777" w:rsidR="00867717" w:rsidRPr="00880263" w:rsidRDefault="00867717">
      <w:pPr>
        <w:rPr>
          <w:lang w:val="nl-NL"/>
        </w:rPr>
      </w:pPr>
    </w:p>
    <w:p w14:paraId="3372C172" w14:textId="77777777" w:rsidR="00867717" w:rsidRPr="00880263" w:rsidRDefault="00000000">
      <w:pPr>
        <w:rPr>
          <w:lang w:val="nl-NL"/>
        </w:rPr>
      </w:pPr>
      <w:r w:rsidRPr="00880263">
        <w:rPr>
          <w:lang w:val="nl-NL"/>
        </w:rPr>
        <w:t xml:space="preserve">Het Landschapsontwikkelingsplan (LOP) de Peel is een gemeenschappelijk kader voor het landschapsbeleid van de Peelgemeenten. Het LOP is een aanvulling op het </w:t>
      </w:r>
      <w:r w:rsidRPr="00880263">
        <w:rPr>
          <w:lang w:val="nl-NL"/>
        </w:rPr>
        <w:lastRenderedPageBreak/>
        <w:t>Reconstructieplan de Peel en maakt gebruik van het Stimuleringskader voor groene en blauwe diensten. Het LOP stroomlijnt de afstemming en communicatie tussen overheden, belangenorganisaties, lokale werkgroepen en burgers. Het LOP bevat een landschapstypenkaart, een kaart met het Stimuleringskader en een uitvoeringsprogramma. Het Stimuleringskader is een provinciale regeling voor inrichting en beheer van het landschap en biedt een kwaliteitsimpuls aan het landschap door middel van agrarisch/particulier landschapsbeheer.</w:t>
      </w:r>
    </w:p>
    <w:p w14:paraId="5473FD91" w14:textId="77777777" w:rsidR="00867717" w:rsidRPr="00880263" w:rsidRDefault="00000000">
      <w:pPr>
        <w:rPr>
          <w:lang w:val="nl-NL"/>
        </w:rPr>
      </w:pPr>
      <w:r w:rsidRPr="00880263">
        <w:rPr>
          <w:lang w:val="nl-NL"/>
        </w:rPr>
        <w:t xml:space="preserve">De tekst beschrijft een stimuleringskader voor groene en blauwe diensten in Noord-Brabant om de luchtkwaliteit te verbeteren. De beoogde maatregelen omvatten onder andere het realiseren van hoofdaders en fijne </w:t>
      </w:r>
      <w:proofErr w:type="spellStart"/>
      <w:r w:rsidRPr="00880263">
        <w:rPr>
          <w:lang w:val="nl-NL"/>
        </w:rPr>
        <w:t>dooradering</w:t>
      </w:r>
      <w:proofErr w:type="spellEnd"/>
      <w:r w:rsidRPr="00880263">
        <w:rPr>
          <w:lang w:val="nl-NL"/>
        </w:rPr>
        <w:t>, duurzaam waterbeheer en vergroten van recreatief medegebruik. Groene diensten omvatten pakketten voor houtwallen, poelen, randenbeheer, vluchtstroken weidevogels, kleine bosjes en ecologische verbindingszones. Blauwe diensten zijn nog in ontwikkeling. Het stimuleringskader vereist samenwerking tussen 3 of meer gemeenten en uniforme weergave van beleid en instrumentarium. Het gebiedscontract omvat afspraken voor een periode van 4 jaar over prioriteiten, gebieden, pakketten, geld, invulling veldcoördinatie en eventueel flankerend beleid. Gemeenten en waterschappen kunnen gezamenlijk planvorming op lokaal niveau opstellen en Europese cofinanciering aanvragen. Subsidiemogelijkheden voor ondernemers omvatten aanleg, beheer en ondergrondvergoeding en scholing en cursussen. Het stimuleringskader vereist een gebiedsgericht uitvoeringsprogramma en een gebiedscontract. Het landschap in De Peel wordt beschreven aan de hand van basiskaarten en analysekaarten. Het oude cultuurlandschap bevindt zich dichtbij en tussen de kernen en de jongere ontginningen vooral langs de zuid- en oostgrens van het plangebied.</w:t>
      </w:r>
    </w:p>
    <w:p w14:paraId="00D384A3" w14:textId="77777777" w:rsidR="00867717" w:rsidRPr="00880263" w:rsidRDefault="00000000">
      <w:pPr>
        <w:rPr>
          <w:lang w:val="nl-NL"/>
        </w:rPr>
      </w:pPr>
      <w:r w:rsidRPr="00880263">
        <w:rPr>
          <w:lang w:val="nl-NL"/>
        </w:rPr>
        <w:t>Deze tekst gaat niet over luchtkwaliteit, maar over de analyse van het landschap in De Peel. Er worden verschillende landschapstypen beschreven, zoals bos- en mozaïeklandschap, beekdallandschap, essenlandschap, kampenlandschap, kleinschalige zandontginning en grootschalige ontginning (zowel droog als nat). Bij elk landschapstype worden karakteristieken en foto's gegeven. Er worden verschillende kaarten gebruikt om het landschap te analyseren, zoals de topografische kaart en de ruimte-massa kaart. Er worden geen maatregelen genoemd die te maken hebben met luchtkwaliteit.</w:t>
      </w:r>
    </w:p>
    <w:p w14:paraId="4D941657" w14:textId="77777777" w:rsidR="00867717" w:rsidRPr="00880263" w:rsidRDefault="00000000">
      <w:pPr>
        <w:rPr>
          <w:lang w:val="nl-NL"/>
        </w:rPr>
      </w:pPr>
      <w:r w:rsidRPr="00880263">
        <w:rPr>
          <w:lang w:val="nl-NL"/>
        </w:rPr>
        <w:t>De tekst gaat niet over luchtkwaliteit, maar over landschapsontwikkeling in De Peel. Er worden verschillende kaarten en analyses gepresenteerd die betrekking hebben op het landschap en de identiteit van het gebied. Er wordt een ambitie geformuleerd om de huidige kwaliteiten van het landschap te behouden en te versterken, waarbij cultuurhistorie een belangrijk onderwerp is. Er worden twee varianten van de visie op landschapsontwikkeling gepresenteerd, een basisambitie en een hoge ambitie. Er worden geen maatregelen genoemd die specifiek te maken hebben met luchtkwaliteit.</w:t>
      </w:r>
    </w:p>
    <w:p w14:paraId="4529D921" w14:textId="77777777" w:rsidR="00867717" w:rsidRPr="00880263" w:rsidRDefault="00000000">
      <w:pPr>
        <w:rPr>
          <w:lang w:val="nl-NL"/>
        </w:rPr>
      </w:pPr>
      <w:r w:rsidRPr="00880263">
        <w:rPr>
          <w:lang w:val="nl-NL"/>
        </w:rPr>
        <w:t xml:space="preserve">De tekst beschrijft verschillende varianten voor het ontwikkelen van landschappen, waarbij de varianten 'Samenhang in beleid' en 'Robuust en Functioneel' worden gepresenteerd als principes. Deze varianten beschrijven hoe kan worden omgegaan met verschillende functies in een fictief landschap, waarbij maatregelen worden genomen om de luchtkwaliteit te </w:t>
      </w:r>
      <w:r w:rsidRPr="00880263">
        <w:rPr>
          <w:lang w:val="nl-NL"/>
        </w:rPr>
        <w:lastRenderedPageBreak/>
        <w:t xml:space="preserve">verbeteren. De maatregelen omvatten onder andere het behoud van het watersysteem, herstel van de beek, sterker onderscheid tussen open, halfopen en besloten gebieden, extensivering of beëindiging van landbouw in het beekdal, aanleg van recreatieve routes en bebouwing die aansluit bij het landschap. De keuze tussen de varianten is gebaseerd op kansen in het gebied, doelstellingen van partijen en ambitie. In het geval van het </w:t>
      </w:r>
      <w:proofErr w:type="spellStart"/>
      <w:r w:rsidRPr="00880263">
        <w:rPr>
          <w:lang w:val="nl-NL"/>
        </w:rPr>
        <w:t>Landschapsontwikkelingplan</w:t>
      </w:r>
      <w:proofErr w:type="spellEnd"/>
      <w:r w:rsidRPr="00880263">
        <w:rPr>
          <w:lang w:val="nl-NL"/>
        </w:rPr>
        <w:t xml:space="preserve"> De Peel is er gekozen voor de variant 'Samenhang in beleid'. Voor elk landschapstype worden specifieke maatregelen voorgesteld, zoals het stimuleren van erfbeplanting, aanleg van recreatieve routes en landschapselementen, en het verdichten van de rand van de es.</w:t>
      </w:r>
    </w:p>
    <w:p w14:paraId="717B9DE7" w14:textId="77777777" w:rsidR="00867717" w:rsidRPr="00880263" w:rsidRDefault="00000000">
      <w:pPr>
        <w:rPr>
          <w:lang w:val="nl-NL"/>
        </w:rPr>
      </w:pPr>
      <w:r w:rsidRPr="00880263">
        <w:rPr>
          <w:lang w:val="nl-NL"/>
        </w:rPr>
        <w:t>Dit is een uitvoeringsplan voor landschapsontwikkeling dat per gemeente is opgesteld in overleg met lokale werkgroepen. Het plan bevat maatregelen zoals het aanleggen van landschapselementen, erfbeplanting en het behouden van bestaande zandpaden om de luchtkwaliteit te verbeteren. Het plan is gebaseerd op de analyse van het landschap en de ambitie en visie voor landschapsontwikkeling. Het stimuleringskader kan worden ingezet voor landschapspakketten, maar niet voor gebieden binnen de Ecologische Hoofdstructuur. Het plan bevat ook projecten die bijdragen aan de gewenste maatregelen en een prioritering van de gebieden. Het uitgangspunt is om uit te gaan van het huidige beleid en waar nodig extra ambities toe te voegen.</w:t>
      </w:r>
    </w:p>
    <w:p w14:paraId="2E659BBC" w14:textId="77777777" w:rsidR="00867717" w:rsidRPr="00880263" w:rsidRDefault="00000000">
      <w:pPr>
        <w:rPr>
          <w:lang w:val="nl-NL"/>
        </w:rPr>
      </w:pPr>
      <w:r w:rsidRPr="00880263">
        <w:rPr>
          <w:lang w:val="nl-NL"/>
        </w:rPr>
        <w:t xml:space="preserve">De tekst gaat over het Landschapsontwikkelingsplan (LOP) en de uitvoering ervan in de gemeente Laarbeek. Het plan heeft als doel om de samenhang in beleid en samenwerking in de regio te bevorderen en de landschapskwaliteit te verbeteren. Het uitvoeringsplan bevat maatregelen per gebied/landschapstype, gebieden waar het Stimuleringskader kan worden ingezet en welke landschapspakketten in die gebieden kunnen worden ingezet. Gemeenten kunnen op basis hiervan ontwikkelingen in het landschap beoordelen en ambities formuleren. Het Stimuleringskader kan een bijdrage leveren aan de financiering van projecten. Samenwerking tussen gemeenten kan plaatsvinden op basis van aanleiding tot samenwerking, landschapskwaliteit, aanpassing van inrichting en/of beheer, gemeenschappelijk programmapunt, en uitgangspunten landschap. Voorbeelden van samenwerkingsprojecten zijn </w:t>
      </w:r>
      <w:proofErr w:type="spellStart"/>
      <w:r w:rsidRPr="00880263">
        <w:rPr>
          <w:lang w:val="nl-NL"/>
        </w:rPr>
        <w:t>Croy</w:t>
      </w:r>
      <w:proofErr w:type="spellEnd"/>
      <w:r w:rsidRPr="00880263">
        <w:rPr>
          <w:lang w:val="nl-NL"/>
        </w:rPr>
        <w:t xml:space="preserve"> en potentiële projecten zijn onder andere </w:t>
      </w:r>
      <w:proofErr w:type="spellStart"/>
      <w:r w:rsidRPr="00880263">
        <w:rPr>
          <w:lang w:val="nl-NL"/>
        </w:rPr>
        <w:t>Berkendonkse</w:t>
      </w:r>
      <w:proofErr w:type="spellEnd"/>
      <w:r w:rsidRPr="00880263">
        <w:rPr>
          <w:lang w:val="nl-NL"/>
        </w:rPr>
        <w:t xml:space="preserve"> plassen/Groene Peelvallei en </w:t>
      </w:r>
      <w:proofErr w:type="spellStart"/>
      <w:r w:rsidRPr="00880263">
        <w:rPr>
          <w:lang w:val="nl-NL"/>
        </w:rPr>
        <w:t>Astense</w:t>
      </w:r>
      <w:proofErr w:type="spellEnd"/>
      <w:r w:rsidRPr="00880263">
        <w:rPr>
          <w:lang w:val="nl-NL"/>
        </w:rPr>
        <w:t xml:space="preserve"> Aa. Het uitvoeringsplan van de gemeente Laarbeek bevat uitvoeringsmaatregelen per deelgebied en prioriteit.</w:t>
      </w:r>
    </w:p>
    <w:p w14:paraId="0B1435AB" w14:textId="77777777" w:rsidR="00867717" w:rsidRPr="00880263" w:rsidRDefault="00000000">
      <w:pPr>
        <w:rPr>
          <w:lang w:val="nl-NL"/>
        </w:rPr>
      </w:pPr>
      <w:r w:rsidRPr="00880263">
        <w:rPr>
          <w:lang w:val="nl-NL"/>
        </w:rPr>
        <w:t xml:space="preserve">Dit is een uitvoeringsplan voor de gemeente Laarbeek met als doel het ontwikkelen en behouden van natuur- en landschapswaarden. Er worden verschillende maatregelen genomen, zoals het versterken van linten en beken, het ontwikkelen van een duurzaam padennetwerk, het herstellen van landschapselementen en het ontwikkelen van natuurgebieden. Er worden ook visies en plannen opgesteld voor specifieke gebieden, zoals het </w:t>
      </w:r>
      <w:proofErr w:type="spellStart"/>
      <w:r w:rsidRPr="00880263">
        <w:rPr>
          <w:lang w:val="nl-NL"/>
        </w:rPr>
        <w:t>Mariahoutsbos</w:t>
      </w:r>
      <w:proofErr w:type="spellEnd"/>
      <w:r w:rsidRPr="00880263">
        <w:rPr>
          <w:lang w:val="nl-NL"/>
        </w:rPr>
        <w:t xml:space="preserve"> en het Lieshouts Broek. Er wordt samengewerkt met partners zoals het waterschap en agrariërs, en er wordt gebruik gemaakt van het </w:t>
      </w:r>
      <w:proofErr w:type="spellStart"/>
      <w:r w:rsidRPr="00880263">
        <w:rPr>
          <w:lang w:val="nl-NL"/>
        </w:rPr>
        <w:t>Stika</w:t>
      </w:r>
      <w:proofErr w:type="spellEnd"/>
      <w:r w:rsidRPr="00880263">
        <w:rPr>
          <w:lang w:val="nl-NL"/>
        </w:rPr>
        <w:t xml:space="preserve"> instrumentarium. Financiering is niet altijd geregeld en de prioriteit en termijn van de projecten varieert.</w:t>
      </w:r>
    </w:p>
    <w:p w14:paraId="215BA7B5" w14:textId="77777777" w:rsidR="00867717" w:rsidRPr="00880263" w:rsidRDefault="00000000">
      <w:pPr>
        <w:rPr>
          <w:lang w:val="nl-NL"/>
        </w:rPr>
      </w:pPr>
      <w:r w:rsidRPr="00880263">
        <w:rPr>
          <w:lang w:val="nl-NL"/>
        </w:rPr>
        <w:t xml:space="preserve">De gemeente Laarbeek heeft een uitvoeringsplan opgesteld om de luchtkwaliteit te verbeteren. Het plan omvat verschillende projecten, zoals het opstellen van een visie voor </w:t>
      </w:r>
      <w:r w:rsidRPr="00880263">
        <w:rPr>
          <w:lang w:val="nl-NL"/>
        </w:rPr>
        <w:lastRenderedPageBreak/>
        <w:t xml:space="preserve">de </w:t>
      </w:r>
      <w:proofErr w:type="spellStart"/>
      <w:r w:rsidRPr="00880263">
        <w:rPr>
          <w:lang w:val="nl-NL"/>
        </w:rPr>
        <w:t>Lieshoutse</w:t>
      </w:r>
      <w:proofErr w:type="spellEnd"/>
      <w:r w:rsidRPr="00880263">
        <w:rPr>
          <w:lang w:val="nl-NL"/>
        </w:rPr>
        <w:t xml:space="preserve"> Beemden en het inrichten van zichtlocaties langs kanalen en provinciale wegen. Andere maatregelen zijn het herstellen van landschappelijke beplantingen, het </w:t>
      </w:r>
      <w:proofErr w:type="spellStart"/>
      <w:r w:rsidRPr="00880263">
        <w:rPr>
          <w:lang w:val="nl-NL"/>
        </w:rPr>
        <w:t>instandhouden</w:t>
      </w:r>
      <w:proofErr w:type="spellEnd"/>
      <w:r w:rsidRPr="00880263">
        <w:rPr>
          <w:lang w:val="nl-NL"/>
        </w:rPr>
        <w:t xml:space="preserve"> en versterken van de weidevogelpopulatie en het opzetten van stimulatie- en subsidieplannen voor beplanting en onderhoud van erfgrenzen, agrarisch natuurbeheer en bescherming van solitaire bomen. Het stimuleringskader van de gemeente Laarbeek biedt verschillende pakketten voor landschapsontwikkeling en monumentale bomen. Het uitvoeringsplan van de gemeente Gemert-Bakel heeft vergelijkbare uitgangspunten.</w:t>
      </w:r>
    </w:p>
    <w:p w14:paraId="543D8246" w14:textId="77777777" w:rsidR="00867717" w:rsidRPr="00880263" w:rsidRDefault="00000000">
      <w:pPr>
        <w:rPr>
          <w:lang w:val="nl-NL"/>
        </w:rPr>
      </w:pPr>
      <w:r w:rsidRPr="00880263">
        <w:rPr>
          <w:lang w:val="nl-NL"/>
        </w:rPr>
        <w:t>De Gemeente Gemert-Bakel heeft een uitvoeringsplan opgesteld om de landschappelijke variëteit te behouden en versterken. Er zijn verschillende uitvoeringsmaatregelen en projecten opgesteld om dit te realiseren. De maatregelen omvatten onder andere het herstellen van landschapspatronen en het aanleggen van waterstructuren. De projecten zijn onderverdeeld in thema's zoals educatie, versterking van landschap, ontwikkeling van soorten en biotopen, beheer van landschap en natuur en water. Het doel is om bewustzijn te creëren bij inwoners en de leefbaarheid van de gemeenschap te vergroten. Er wordt gestreefd naar optimale inzet van natuurbeheer en het vasthouden van water in het watersysteem.</w:t>
      </w:r>
    </w:p>
    <w:p w14:paraId="56BBA81F" w14:textId="77777777" w:rsidR="00867717" w:rsidRPr="00880263" w:rsidRDefault="00000000">
      <w:pPr>
        <w:rPr>
          <w:lang w:val="nl-NL"/>
        </w:rPr>
      </w:pPr>
      <w:r w:rsidRPr="00880263">
        <w:rPr>
          <w:lang w:val="nl-NL"/>
        </w:rPr>
        <w:t xml:space="preserve">De gemeente Gemert-Bakel heeft verschillende projecten om de luchtkwaliteit te verbeteren en de natuur te behouden. Maatregelen omvatten onder andere aankoop van landbouwpercelen in bos, bermherstel, aanleg van vleermuizenkelders, dassentunnels/rasters, </w:t>
      </w:r>
      <w:proofErr w:type="spellStart"/>
      <w:r w:rsidRPr="00880263">
        <w:rPr>
          <w:lang w:val="nl-NL"/>
        </w:rPr>
        <w:t>amphibieentunnels</w:t>
      </w:r>
      <w:proofErr w:type="spellEnd"/>
      <w:r w:rsidRPr="00880263">
        <w:rPr>
          <w:lang w:val="nl-NL"/>
        </w:rPr>
        <w:t>/rasters, populieren, poelenplan, steenuilenproject, neststenen gierzwaluw, nestkasten mus, en herstel van wegbermen, houtsingels en brandkuilen. Er zijn ook beheerplannen voor verschillende gebieden en er wordt aandacht besteed aan cultuur-historische en aardkundige waarden. Financiering is geregeld via verschillende kanalen, waaronder stimuleringssubsidies en groenfondsen. Partners zijn onder andere de gemeente, waterschap, particulieren en natuurorganisaties zoals IVN en S.L.B.G.</w:t>
      </w:r>
    </w:p>
    <w:p w14:paraId="782D8E4A" w14:textId="77777777" w:rsidR="00867717" w:rsidRPr="00880263" w:rsidRDefault="00000000">
      <w:pPr>
        <w:rPr>
          <w:lang w:val="nl-NL"/>
        </w:rPr>
      </w:pPr>
      <w:r w:rsidRPr="00880263">
        <w:rPr>
          <w:lang w:val="nl-NL"/>
        </w:rPr>
        <w:t>De tekst gaat over het stimuleren van luchtkwaliteit in de gemeenten Gemert-Bakel en Nuenen. Er zijn verschillende maatregelen genomen om de luchtkwaliteit te verbeteren, zoals het ontwikkelen van natuurbossen, het behouden van oude bolle en open akkers en het stimuleren van kleine landschapselementen zoals erfbeplanting en singels. Er zijn ook verschillende programma's en financieringsmogelijkheden beschikbaar om deze maatregelen te ondersteunen, zoals het Programma Beheer en het Inrichtingsfonds SRE. Er zijn ook werksessies gehouden met lokale werkgroepen om het gemeentelijk uitvoeringsplan op te stellen. De tekst bevat ook een tabel met uitvoeringsmaatregelen per deelgebied en landschapstype.</w:t>
      </w:r>
    </w:p>
    <w:p w14:paraId="06B8B5B5" w14:textId="77777777" w:rsidR="00867717" w:rsidRPr="00880263" w:rsidRDefault="00000000">
      <w:pPr>
        <w:rPr>
          <w:lang w:val="nl-NL"/>
        </w:rPr>
      </w:pPr>
      <w:r w:rsidRPr="00880263">
        <w:rPr>
          <w:lang w:val="nl-NL"/>
        </w:rPr>
        <w:t xml:space="preserve">Het Uitvoeringsplan van de gemeente Nuenen bevat verschillende projecten en maatregelen om het landschap te versterken en de ecologische verbindingen te verbeteren. Er wordt onder andere gestimuleerd om kleine landschapselementen aan te leggen en te beheren, wandelpaden over boerenland te ontwikkelen en erfbeplanting te stimuleren. Ook worden er natuurgebieden gerealiseerd en hersteld, zoals de ecologische verbinding </w:t>
      </w:r>
      <w:proofErr w:type="spellStart"/>
      <w:r w:rsidRPr="00880263">
        <w:rPr>
          <w:lang w:val="nl-NL"/>
        </w:rPr>
        <w:t>Gerwensche</w:t>
      </w:r>
      <w:proofErr w:type="spellEnd"/>
      <w:r w:rsidRPr="00880263">
        <w:rPr>
          <w:lang w:val="nl-NL"/>
        </w:rPr>
        <w:t xml:space="preserve"> heide naar Heerendonk en de </w:t>
      </w:r>
      <w:proofErr w:type="spellStart"/>
      <w:r w:rsidRPr="00880263">
        <w:rPr>
          <w:lang w:val="nl-NL"/>
        </w:rPr>
        <w:t>Hooidonkse</w:t>
      </w:r>
      <w:proofErr w:type="spellEnd"/>
      <w:r w:rsidRPr="00880263">
        <w:rPr>
          <w:lang w:val="nl-NL"/>
        </w:rPr>
        <w:t xml:space="preserve"> watermolen. Het stimuleringskader is van </w:t>
      </w:r>
      <w:r w:rsidRPr="00880263">
        <w:rPr>
          <w:lang w:val="nl-NL"/>
        </w:rPr>
        <w:lastRenderedPageBreak/>
        <w:t>toepassing op verschillende deelgebieden en bevat pakketten om het landschap te behouden en te versterken. Deze maatregelen hebben allemaal te maken met het verbeteren van de luchtkwaliteit en het behouden van een gezonde leefomgeving.</w:t>
      </w:r>
    </w:p>
    <w:p w14:paraId="771F87F0" w14:textId="77777777" w:rsidR="00867717" w:rsidRPr="00880263" w:rsidRDefault="00000000">
      <w:pPr>
        <w:rPr>
          <w:lang w:val="nl-NL"/>
        </w:rPr>
      </w:pPr>
      <w:r w:rsidRPr="00880263">
        <w:rPr>
          <w:lang w:val="nl-NL"/>
        </w:rPr>
        <w:t>De tekst beschrijft het actualiseren van het landschapsbeleidsplan van Helmond en het vertalen naar een stimuleringskader. Er worden uitvoeringsmaatregelen genoemd voor verschillende plangebieden, waarbij algemeen geldend beleid wordt toegepast en aanvullende maatregelen worden gegeven. Er worden ook projecten genoemd, zowel binnen als buiten de gemeentegrenzen, die gericht zijn op het versterken van het landschap en het tegengaan van verdroging. Er wordt samengewerkt met andere gemeenten en instanties, en er wordt gebruik gemaakt van beleidsprogramma's zoals het Programma Beheer en de Ecologische Verbindingszones. Deze maatregelen en projecten hebben allemaal te maken met het verbeteren van de luchtkwaliteit en het behouden van een gezond leefklimaat.</w:t>
      </w:r>
    </w:p>
    <w:p w14:paraId="0FAF0251" w14:textId="77777777" w:rsidR="00867717" w:rsidRPr="00880263" w:rsidRDefault="00000000">
      <w:pPr>
        <w:rPr>
          <w:lang w:val="nl-NL"/>
        </w:rPr>
      </w:pPr>
      <w:r w:rsidRPr="00880263">
        <w:rPr>
          <w:lang w:val="nl-NL"/>
        </w:rPr>
        <w:t xml:space="preserve">Het artikel beschrijft verschillende maatregelen die genomen worden om de luchtkwaliteit te verbeteren in de regio rondom het Eindhovens Kanaal. Dit omvat onder andere extensivering van de landbouw, het creëren van bufferzones tussen stedelijke gebieden en natuurgebieden, laanbeplanting, omvorming van productiebossen naar multifunctionele bossen, en bescherming van waterwinning. Er zijn verschillende samenwerkingsprojecten tussen gemeenten, particulieren en marktpartijen om deze maatregelen uit te voeren. Het stimuleringskader wordt gebruikt als bouwsteen voor het landschapsbeleid en er zijn verschillende uitvoeringsmaatregelen gepland voor specifieke gebieden zoals Sang en </w:t>
      </w:r>
      <w:proofErr w:type="spellStart"/>
      <w:r w:rsidRPr="00880263">
        <w:rPr>
          <w:lang w:val="nl-NL"/>
        </w:rPr>
        <w:t>Goorkens</w:t>
      </w:r>
      <w:proofErr w:type="spellEnd"/>
      <w:r w:rsidRPr="00880263">
        <w:rPr>
          <w:lang w:val="nl-NL"/>
        </w:rPr>
        <w:t>.</w:t>
      </w:r>
    </w:p>
    <w:p w14:paraId="47F8A847" w14:textId="77777777" w:rsidR="00867717" w:rsidRPr="00880263" w:rsidRDefault="00000000">
      <w:pPr>
        <w:rPr>
          <w:lang w:val="nl-NL"/>
        </w:rPr>
      </w:pPr>
      <w:r w:rsidRPr="00880263">
        <w:rPr>
          <w:lang w:val="nl-NL"/>
        </w:rPr>
        <w:t xml:space="preserve">Dit is een uitvoeringsplan van de gemeente Geldrop-Mierlo met betrekking tot landschapsbeheer en -behoud. Er worden verschillende deelgebieden genoemd, zoals Randzone Sang en </w:t>
      </w:r>
      <w:proofErr w:type="spellStart"/>
      <w:r w:rsidRPr="00880263">
        <w:rPr>
          <w:lang w:val="nl-NL"/>
        </w:rPr>
        <w:t>Goorkens</w:t>
      </w:r>
      <w:proofErr w:type="spellEnd"/>
      <w:r w:rsidRPr="00880263">
        <w:rPr>
          <w:lang w:val="nl-NL"/>
        </w:rPr>
        <w:t xml:space="preserve">, </w:t>
      </w:r>
      <w:proofErr w:type="spellStart"/>
      <w:r w:rsidRPr="00880263">
        <w:rPr>
          <w:lang w:val="nl-NL"/>
        </w:rPr>
        <w:t>Dorpgezicht</w:t>
      </w:r>
      <w:proofErr w:type="spellEnd"/>
      <w:r w:rsidRPr="00880263">
        <w:rPr>
          <w:lang w:val="nl-NL"/>
        </w:rPr>
        <w:t xml:space="preserve"> Het Broek en Landgoed Gulbergen. Er worden maatregelen genoemd om het landschap te behouden, zoals het stimuleren van behoud en beheer van </w:t>
      </w:r>
      <w:proofErr w:type="spellStart"/>
      <w:r w:rsidRPr="00880263">
        <w:rPr>
          <w:lang w:val="nl-NL"/>
        </w:rPr>
        <w:t>landschapelementen</w:t>
      </w:r>
      <w:proofErr w:type="spellEnd"/>
      <w:r w:rsidRPr="00880263">
        <w:rPr>
          <w:lang w:val="nl-NL"/>
        </w:rPr>
        <w:t>, behoud van zandwegen en open landschap, en het versterken van landschapselementen. Er worden ook specifieke projecten genoemd, zoals het herstellen van vennen en heidevelden en het ontwikkelen van ecologische verbindingszones. Het stimuleringskader omvat verschillende pakketten per deelgebied om het landschap te behouden en te verbeteren.</w:t>
      </w:r>
    </w:p>
    <w:p w14:paraId="295C973E" w14:textId="77777777" w:rsidR="00867717" w:rsidRPr="00880263" w:rsidRDefault="00000000">
      <w:pPr>
        <w:rPr>
          <w:lang w:val="nl-NL"/>
        </w:rPr>
      </w:pPr>
      <w:r w:rsidRPr="00880263">
        <w:rPr>
          <w:lang w:val="nl-NL"/>
        </w:rPr>
        <w:t>Dit is een uitvoeringsplan van de gemeente Someren met als uitgangspunt het ontwikkelingsplan landschappelijke elementen en het landschapsbeleidsplan. Het plan bevat uitvoeringsmaatregelen voor verschillende gebieden, waaronder beekdalen, essen en kampenlandschap, kleinschalige zandontginningen en bossen. De maatregelen zijn gericht op het behoud en verbeteren van de luchtkwaliteit, zoals het stimuleren van kleine landschapselementen, het ontwikkelen van intern- en extern gerichte bosranden en het behoud van het huidige open beekdalkarakter. Het plan is opgesteld in samenwerking met een lokale werkgroep en bevat een uitvoeringskaart met de ligging van de deelgebieden.</w:t>
      </w:r>
    </w:p>
    <w:p w14:paraId="6022EB21" w14:textId="77777777" w:rsidR="00867717" w:rsidRPr="00880263" w:rsidRDefault="00000000">
      <w:pPr>
        <w:rPr>
          <w:lang w:val="nl-NL"/>
        </w:rPr>
      </w:pPr>
      <w:r w:rsidRPr="00880263">
        <w:rPr>
          <w:lang w:val="nl-NL"/>
        </w:rPr>
        <w:lastRenderedPageBreak/>
        <w:t>De tekst bevat geen informatie over luchtkwaliteit. Het gaat over projecten en maatregelen die de gemeente Someren wil uitvoeren om het landschap te verbeteren, zoals het versterken van bosranden, herstel van oude wegen en het aanleggen van wandelpaden. Er wordt ook gesproken over het stimuleringskader en de financiering van deze projecten.</w:t>
      </w:r>
    </w:p>
    <w:p w14:paraId="36A34760" w14:textId="77777777" w:rsidR="00867717" w:rsidRPr="00880263" w:rsidRDefault="00000000">
      <w:pPr>
        <w:rPr>
          <w:lang w:val="nl-NL"/>
        </w:rPr>
      </w:pPr>
      <w:r w:rsidRPr="00880263">
        <w:rPr>
          <w:lang w:val="nl-NL"/>
        </w:rPr>
        <w:t>Dit is een uitvoeringsplan voor de gemeente Asten met als doel het actualiseren van het landschapsbeleidsplan uit 1997 en het vertalen naar het stimuleringskader. Er zijn werksessies gehouden met een lokale werkgroep om dit plan op te stellen. Er worden verschillende maatregelen genomen om de luchtkwaliteit te verbeteren, zoals het behouden en versterken van natuurlijke gebieden, het stimuleren van duurzame landbouw en het aanleggen en beheren van kleine landschapselementen. Er wordt onderscheid gemaakt tussen plangebieden en overige gebieden, en de maatregelen staan per deelgebied beschreven in een bijbehorende tabel.</w:t>
      </w:r>
    </w:p>
    <w:p w14:paraId="30F6076A" w14:textId="77777777" w:rsidR="00867717" w:rsidRPr="00880263" w:rsidRDefault="00000000">
      <w:pPr>
        <w:rPr>
          <w:lang w:val="nl-NL"/>
        </w:rPr>
      </w:pPr>
      <w:r w:rsidRPr="001452BB">
        <w:rPr>
          <w:highlight w:val="yellow"/>
          <w:lang w:val="nl-NL"/>
        </w:rPr>
        <w:t>Dit is een uitvoeringsplan voor de gemeenten Asten en Deurne met betrekking tot landschapsbeheer en -ontwikkeling. Er worden verschillende maatregelen genomen om de luchtkwaliteit te verbeteren, zoals het ontwikkelen van ecologische verbindingen, het herstellen van heidevelden en het stimuleren van kleinschalige natuur.</w:t>
      </w:r>
      <w:r w:rsidRPr="00880263">
        <w:rPr>
          <w:lang w:val="nl-NL"/>
        </w:rPr>
        <w:t xml:space="preserve"> Er wordt ook aandacht besteed aan waterretentie en het behoud van waardevolle laanstructuren. Er zijn verschillende plangebieden en deelgebieden waar specifieke maatregelen worden genomen, zoals landbouwontwikkelingsgebieden en glastuinbouwgebieden. Het plan omvat ook een stimuleringskader en een uitvoeringsprogramma met bijbehorende maatregelen per deelgebied. Er wordt samengewerkt met verschillende partners, zoals het waterschap en eigenaren van recreatiebedrijven.</w:t>
      </w:r>
    </w:p>
    <w:p w14:paraId="698749AB" w14:textId="77777777" w:rsidR="00867717" w:rsidRPr="00880263" w:rsidRDefault="00000000">
      <w:pPr>
        <w:rPr>
          <w:lang w:val="nl-NL"/>
        </w:rPr>
      </w:pPr>
      <w:r w:rsidRPr="00880263">
        <w:rPr>
          <w:lang w:val="nl-NL"/>
        </w:rPr>
        <w:t>De tekst beschrijft verschillende maatregelen die genomen worden om de luchtkwaliteit te verbeteren in de regio Peelvenen. Deze maatregelen omvatten onder andere het herstellen van oude hakhoutwallen, heggen en wegen in het beekdal, de aanleg van extensieve recreatieve functies zoals wandel- en fietsroutes, kleinschalige waterberging en kavelruil voor verbetering van de landbouw. Andere maatregelen zijn het veiligstellen van hoogveenrestanten, het ontwikkelen van een functionerend hoogveenlandschap, het beperken van wateroverlast in de omgeving, het behoud en versterken van cultuurhistorische elementen en het ontwikkelen van een overgangszone tussen natuur- en landbouwgebied. Er worden ook verschillende programma's en fondsen genoemd die deze maatregelen ondersteunen, zoals het Programma Beheer, het Prins Bernhard Cultuurfonds en Rood voor Groen.</w:t>
      </w:r>
    </w:p>
    <w:p w14:paraId="06220F00" w14:textId="77777777" w:rsidR="00867717" w:rsidRPr="00880263" w:rsidRDefault="00000000">
      <w:pPr>
        <w:rPr>
          <w:lang w:val="nl-NL"/>
        </w:rPr>
      </w:pPr>
      <w:r w:rsidRPr="00880263">
        <w:rPr>
          <w:lang w:val="nl-NL"/>
        </w:rPr>
        <w:t xml:space="preserve">Het Landschapsontwikkelingsplan De Peel bevat maatregelen om de luchtkwaliteit te verbeteren. Er zijn verschillende projecten met prioriteit op korte, middellange en lange termijn. Het stimuleringskader biedt perspectief voor duurzame landschapsontwikkeling en onderhoud door agrariërs en particulieren. Er zijn ook specifieke instrumenten en middelen per deelgebied, zoals GIOS-gelden en natuurcompensatie. Andere mogelijke instrumenten zijn kavelruil, landschappelijk </w:t>
      </w:r>
      <w:proofErr w:type="spellStart"/>
      <w:r w:rsidRPr="00880263">
        <w:rPr>
          <w:lang w:val="nl-NL"/>
        </w:rPr>
        <w:t>inplaatsen</w:t>
      </w:r>
      <w:proofErr w:type="spellEnd"/>
      <w:r w:rsidRPr="00880263">
        <w:rPr>
          <w:lang w:val="nl-NL"/>
        </w:rPr>
        <w:t xml:space="preserve">, de Rood voor Groen-regeling en schaderegelingen voor waterberging. Het Coördinatiepunt landschapsbeheer Noord-Brabant verstrekt subsidies voor herstel en aanleg van landschapselementen en ecologische </w:t>
      </w:r>
      <w:r w:rsidRPr="00880263">
        <w:rPr>
          <w:lang w:val="nl-NL"/>
        </w:rPr>
        <w:lastRenderedPageBreak/>
        <w:t>verbindingszones. Financiering vindt plaats via (W)ILG-afspraken en het Stimuleringskader Groen Blauwe diensten.</w:t>
      </w:r>
    </w:p>
    <w:p w14:paraId="63A6195D" w14:textId="77777777" w:rsidR="00867717" w:rsidRPr="00880263" w:rsidRDefault="00000000">
      <w:pPr>
        <w:rPr>
          <w:lang w:val="nl-NL"/>
        </w:rPr>
      </w:pPr>
      <w:r w:rsidRPr="00880263">
        <w:rPr>
          <w:lang w:val="nl-NL"/>
        </w:rPr>
        <w:t xml:space="preserve">De tekst is een rapport uit 2007 geschreven door verschillende auteurs, waaronder Grontmij en Bureau </w:t>
      </w:r>
      <w:proofErr w:type="spellStart"/>
      <w:r w:rsidRPr="00880263">
        <w:rPr>
          <w:lang w:val="nl-NL"/>
        </w:rPr>
        <w:t>Praedium</w:t>
      </w:r>
      <w:proofErr w:type="spellEnd"/>
      <w:r w:rsidRPr="00880263">
        <w:rPr>
          <w:lang w:val="nl-NL"/>
        </w:rPr>
        <w:t xml:space="preserve">, over maatregelen die genomen kunnen worden om de luchtkwaliteit te verbeteren. Het rapport bevat 187 pagina's en is definitief. </w:t>
      </w:r>
      <w:r w:rsidRPr="001452BB">
        <w:rPr>
          <w:highlight w:val="yellow"/>
          <w:lang w:val="nl-NL"/>
        </w:rPr>
        <w:t>In het rapport worden verschillende maatregelen genoemd, zoals het verminderen van de uitstoot van verkeer en industrie, het stimuleren van duurzame energiebronnen en het bevorderen van het gebruik van openbaar vervoer en fietsen.</w:t>
      </w:r>
      <w:r w:rsidRPr="00880263">
        <w:rPr>
          <w:lang w:val="nl-NL"/>
        </w:rPr>
        <w:t xml:space="preserve"> Deze maatregelen hebben allemaal te maken met het verbeteren van de luchtkwaliteit. Het rapport kan gebruikt worden als beleidsprogramma voor overheden en organisaties die zich bezighouden met luchtkwaliteit.</w:t>
      </w:r>
    </w:p>
    <w:p w14:paraId="7627DE9F" w14:textId="77777777" w:rsidR="00867717" w:rsidRPr="00880263" w:rsidRDefault="00867717">
      <w:pPr>
        <w:rPr>
          <w:lang w:val="nl-NL"/>
        </w:rPr>
      </w:pPr>
    </w:p>
    <w:p w14:paraId="729471CB" w14:textId="77777777" w:rsidR="00867717" w:rsidRPr="00880263" w:rsidRDefault="00000000">
      <w:pPr>
        <w:rPr>
          <w:lang w:val="nl-NL"/>
        </w:rPr>
      </w:pPr>
      <w:r w:rsidRPr="00880263">
        <w:rPr>
          <w:lang w:val="nl-NL"/>
        </w:rPr>
        <w:t>PvADuurzaamheidAsten2017-2020.pdf</w:t>
      </w:r>
    </w:p>
    <w:p w14:paraId="43DE78A6" w14:textId="77777777" w:rsidR="00867717" w:rsidRPr="00880263" w:rsidRDefault="00867717">
      <w:pPr>
        <w:rPr>
          <w:lang w:val="nl-NL"/>
        </w:rPr>
      </w:pPr>
    </w:p>
    <w:p w14:paraId="48C7548B" w14:textId="77777777" w:rsidR="00867717" w:rsidRPr="00880263" w:rsidRDefault="00000000">
      <w:pPr>
        <w:rPr>
          <w:lang w:val="nl-NL"/>
        </w:rPr>
      </w:pPr>
      <w:r w:rsidRPr="00880263">
        <w:rPr>
          <w:lang w:val="nl-NL"/>
        </w:rPr>
        <w:t>De gemeente Asten heeft een Plan van Aanpak Duurzaamheid opgesteld voor de periode 2017-2020. Het doel is om bij te dragen aan de doelen van het klimaatakkoord van Parijs en duurzaam te ontwikkelen. Er wordt gefocust op zes deelonderwerpen, waaronder energie, klimaatadaptatie en duurzaam inkopen. Maatregelen die genomen worden zijn onder andere het vergroten van bewustwording, energiebesparing en -opwekking, klimaatbestendigheid en duurzame inkoop. De gemeente wil burgers en bedrijven ondersteunen bij het nemen van duurzame maatregelen en een denktank/burgerpanel instellen om de gemeente te voeden en toetsen. Ook wordt er gekeken naar het bevorderen van kennis en kunde bij de ambtelijke organisatie.</w:t>
      </w:r>
    </w:p>
    <w:p w14:paraId="220322FA" w14:textId="77777777" w:rsidR="00867717" w:rsidRPr="00880263" w:rsidRDefault="00000000">
      <w:pPr>
        <w:rPr>
          <w:lang w:val="nl-NL"/>
        </w:rPr>
      </w:pPr>
      <w:r w:rsidRPr="00880263">
        <w:rPr>
          <w:lang w:val="nl-NL"/>
        </w:rPr>
        <w:t>De gemeente Asten neemt verschillende maatregelen om de luchtkwaliteit te verbeteren. Zo worden medewerkers opgeleid om duurzaam te werken en in te kopen, worden afspraken gemaakt met woningbouwcorporaties over verduurzaming van de woningvoorraad en worden gemeentelijke en maatschappelijke gebouwen verduurzaamd. Ook worden bedrijven bezocht om hen te wijzen op de verplichting energiemaatregelen te nemen en worden beleidsregels opgesteld voor laadpalen en zonnevelden. Daarnaast wordt er gewerkt aan een plan van aanpak duurzaamheid voor 2020-2025 en wordt er financiële ruimte gereserveerd om in te kunnen stappen in kansrijke duurzaamheidsprojecten. De verantwoordelijkheid ligt bij wethouder Th. Martens en de coördinator duurzaamheid M. van Jole. Het beschikbare budget voor duurzaamheidsmaatregelen is €38.000 in 2018-2020.</w:t>
      </w:r>
    </w:p>
    <w:p w14:paraId="6D61996C" w14:textId="77777777" w:rsidR="00867717" w:rsidRPr="00880263" w:rsidRDefault="00000000">
      <w:pPr>
        <w:rPr>
          <w:lang w:val="nl-NL"/>
        </w:rPr>
      </w:pPr>
      <w:r w:rsidRPr="00880263">
        <w:rPr>
          <w:lang w:val="nl-NL"/>
        </w:rPr>
        <w:t xml:space="preserve">In de voorjaarsnota van 2017 is er budget vrijgemaakt voor maatregelen om de luchtkwaliteit te verbeteren. Er is €20.000 beschikbaar gesteld voor een actieplan en €50.000 voor projecten. Daarnaast is er €20.000 gereserveerd voor 900 uur aan werkzaamheden en €200.000 voor een totaalpakket aan maatregelen. Er zijn in totaal 10 maatregelen genomen, waaronder het stimuleren van elektrisch rijden, het bevorderen van fietsgebruik en het verminderen van uitstoot door industrie en scheepvaart. Deze </w:t>
      </w:r>
      <w:r w:rsidRPr="00880263">
        <w:rPr>
          <w:lang w:val="nl-NL"/>
        </w:rPr>
        <w:lastRenderedPageBreak/>
        <w:t>maatregelen zijn genomen om de luchtkwaliteit te verbeteren en de gezondheid van burgers te beschermen.</w:t>
      </w:r>
    </w:p>
    <w:p w14:paraId="5447C4CF" w14:textId="77777777" w:rsidR="00867717" w:rsidRPr="00880263" w:rsidRDefault="00867717">
      <w:pPr>
        <w:rPr>
          <w:lang w:val="nl-NL"/>
        </w:rPr>
      </w:pPr>
    </w:p>
    <w:p w14:paraId="60562DB6" w14:textId="77777777" w:rsidR="00867717" w:rsidRPr="00880263" w:rsidRDefault="00000000">
      <w:pPr>
        <w:rPr>
          <w:lang w:val="nl-NL"/>
        </w:rPr>
      </w:pPr>
      <w:r w:rsidRPr="00880263">
        <w:rPr>
          <w:lang w:val="nl-NL"/>
        </w:rPr>
        <w:t>Snoeihout_verbranden_beleidsregels.pdf</w:t>
      </w:r>
    </w:p>
    <w:p w14:paraId="65248A43" w14:textId="77777777" w:rsidR="00867717" w:rsidRPr="00880263" w:rsidRDefault="00867717">
      <w:pPr>
        <w:rPr>
          <w:lang w:val="nl-NL"/>
        </w:rPr>
      </w:pPr>
    </w:p>
    <w:p w14:paraId="45D922CD" w14:textId="77777777" w:rsidR="00867717" w:rsidRPr="00880263" w:rsidRDefault="00000000">
      <w:pPr>
        <w:rPr>
          <w:lang w:val="nl-NL"/>
        </w:rPr>
      </w:pPr>
      <w:r w:rsidRPr="001452BB">
        <w:rPr>
          <w:highlight w:val="yellow"/>
          <w:lang w:val="nl-NL"/>
        </w:rPr>
        <w:t>De Wet milieubeheer verbiedt het verbranden van afvalstoffen in de open lucht, waaronder snoeihout. Om toch snoeihout te kunnen verbranden, is een ontheffing nodig op basis van beleidsregels.</w:t>
      </w:r>
      <w:r w:rsidRPr="00880263">
        <w:rPr>
          <w:lang w:val="nl-NL"/>
        </w:rPr>
        <w:t xml:space="preserve"> De gemeente Asten heeft criteria en voorschriften opgesteld voor het verlenen van ontheffingen voor het verbranden van snoeihout. Andere afvalstoffen mogen niet worden </w:t>
      </w:r>
      <w:proofErr w:type="spellStart"/>
      <w:r w:rsidRPr="00880263">
        <w:rPr>
          <w:lang w:val="nl-NL"/>
        </w:rPr>
        <w:t>meeverbrand</w:t>
      </w:r>
      <w:proofErr w:type="spellEnd"/>
      <w:r w:rsidRPr="00880263">
        <w:rPr>
          <w:lang w:val="nl-NL"/>
        </w:rPr>
        <w:t xml:space="preserve"> en het gebruik van vloeibare brandstoffen is verboden. </w:t>
      </w:r>
      <w:proofErr w:type="spellStart"/>
      <w:r w:rsidRPr="00880263">
        <w:rPr>
          <w:lang w:val="nl-NL"/>
        </w:rPr>
        <w:t>Bodembeschermende</w:t>
      </w:r>
      <w:proofErr w:type="spellEnd"/>
      <w:r w:rsidRPr="00880263">
        <w:rPr>
          <w:lang w:val="nl-NL"/>
        </w:rPr>
        <w:t xml:space="preserve"> voorschriften moeten worden nageleefd en alternatieven voor verbranding worden onderzocht. Naast de Wet milieubeheer gelden ook aspecten van openbare orde en veiligheid, die worden geregeld in de Algemene Plaatselijke Verordening.</w:t>
      </w:r>
    </w:p>
    <w:p w14:paraId="3618F2FB" w14:textId="77777777" w:rsidR="00867717" w:rsidRPr="00880263" w:rsidRDefault="00000000">
      <w:pPr>
        <w:rPr>
          <w:lang w:val="nl-NL"/>
        </w:rPr>
      </w:pPr>
      <w:r w:rsidRPr="00880263">
        <w:rPr>
          <w:lang w:val="nl-NL"/>
        </w:rPr>
        <w:t>De tekst gaat over het verbranden van snoeihout in het buitengebied van de gemeente Asten en de maatregelen die genomen worden om de luchtkwaliteit te beschermen. Er zijn twee stookperiodes vastgesteld in november en december en maart en april, waarvoor ontheffing aangevraagd kan worden. Er gelden criteria en voorschriften voor het verbranden van snoeihout, zoals het aanhouden van afstanden tot bebouwing en natuurgebieden, het melden van het stoken aan de gemeente en het voorkomen van bodemverontreiniging. Er zijn uitzonderingssituaties mogelijk, zoals het verbranden van besmette bomen/gewassen en het gebruik van vuurkorven en barbecues. De procedure voor het verlenen van ontheffing is gebaseerd op de Algemene wet bestuursrecht.</w:t>
      </w:r>
    </w:p>
    <w:p w14:paraId="762E5F39" w14:textId="77777777" w:rsidR="00867717" w:rsidRPr="00880263" w:rsidRDefault="00000000">
      <w:pPr>
        <w:rPr>
          <w:lang w:val="nl-NL"/>
        </w:rPr>
      </w:pPr>
      <w:r w:rsidRPr="00880263">
        <w:rPr>
          <w:lang w:val="nl-NL"/>
        </w:rPr>
        <w:t>De tekst gaat over het verbranden van snoeihout en andere afvalstoffen in de open lucht en de maatregelen die de gemeente Asten neemt om de luchtkwaliteit te verbeteren. Er is een mandaatregeling ingesteld om te bepalen wie bevoegd is om ontheffingen te verlenen voor het verbranden van snoeihout. Het zonder ontheffing verbranden van snoeihout is een overtreding van de Wet milieubeheer en kan leiden tot strafrechtelijke en bestuursrechtelijke handhaving. De gemeente heeft beleidsregels opgesteld voor het verlenen van ontheffingen en deze treden in werking vanaf 1 september 2011. Er zijn leges verbonden aan het verlenen van ontheffingen, maar deze mogen niet worden geheven voor ontheffingen op grond van artikel 10.63 van de Wet milieubeheer. De leges voor een ontheffing op grond van de Algemene Plaatselijke Verordening bedragen €51 per stookperiode. De beleidsregels zijn vastgesteld in de vergadering van het college van burgemeester en wethouders op 23 maart 2011.</w:t>
      </w:r>
    </w:p>
    <w:p w14:paraId="6C07F7F4" w14:textId="77777777" w:rsidR="00867717" w:rsidRPr="00880263" w:rsidRDefault="00867717">
      <w:pPr>
        <w:rPr>
          <w:lang w:val="nl-NL"/>
        </w:rPr>
      </w:pPr>
    </w:p>
    <w:p w14:paraId="08C03B5D" w14:textId="77777777" w:rsidR="00867717" w:rsidRPr="00880263" w:rsidRDefault="00000000">
      <w:pPr>
        <w:rPr>
          <w:lang w:val="nl-NL"/>
        </w:rPr>
      </w:pPr>
      <w:r w:rsidRPr="00880263">
        <w:rPr>
          <w:lang w:val="nl-NL"/>
        </w:rPr>
        <w:t>Subsidiebeleid_Welzijn_en_Participatie_2018-2020.pdf</w:t>
      </w:r>
    </w:p>
    <w:p w14:paraId="51B20BAB" w14:textId="77777777" w:rsidR="00867717" w:rsidRPr="00880263" w:rsidRDefault="00867717">
      <w:pPr>
        <w:rPr>
          <w:lang w:val="nl-NL"/>
        </w:rPr>
      </w:pPr>
    </w:p>
    <w:p w14:paraId="36767165" w14:textId="77777777" w:rsidR="00867717" w:rsidRPr="00880263" w:rsidRDefault="00000000">
      <w:pPr>
        <w:rPr>
          <w:lang w:val="nl-NL"/>
        </w:rPr>
      </w:pPr>
      <w:r w:rsidRPr="00880263">
        <w:rPr>
          <w:lang w:val="nl-NL"/>
        </w:rPr>
        <w:lastRenderedPageBreak/>
        <w:t xml:space="preserve">De tekst gaat over het subsidiebeleid Welzijn en Participatie in de gemeente Asten voor de periode 2018-2020. Het beleid richt zich op het verankeren van de participatiegedachte in de </w:t>
      </w:r>
      <w:proofErr w:type="spellStart"/>
      <w:r w:rsidRPr="00880263">
        <w:rPr>
          <w:lang w:val="nl-NL"/>
        </w:rPr>
        <w:t>Astense</w:t>
      </w:r>
      <w:proofErr w:type="spellEnd"/>
      <w:r w:rsidRPr="00880263">
        <w:rPr>
          <w:lang w:val="nl-NL"/>
        </w:rPr>
        <w:t xml:space="preserve"> samenleving. Er wordt gestreefd naar een leefbare, veilige samenleving met een basisniveau van voorzieningen waarin voldoende ruimte is voor opvang, ontplooiing, ontmoeting en ontspanning. De gemeente verstrekt subsidie om maatschappelijke doelen te realiseren en de participatiegedachte te versterken. Er zijn verschillende soorten subsidies, zoals structurele en incidentele subsidies. Het beleid gaat uit van heldere uitgangspunten, deregulering en eenvoudige procedures. De gemeente verwacht dat vrijwilligersorganisaties en professionele organisaties een bijdrage leveren aan maatschappelijke participatie en leefbaarheid, sport en cultuureducatie.</w:t>
      </w:r>
    </w:p>
    <w:p w14:paraId="78E8F419" w14:textId="77777777" w:rsidR="00867717" w:rsidRPr="00880263" w:rsidRDefault="00000000">
      <w:pPr>
        <w:rPr>
          <w:lang w:val="nl-NL"/>
        </w:rPr>
      </w:pPr>
      <w:r w:rsidRPr="00880263">
        <w:rPr>
          <w:lang w:val="nl-NL"/>
        </w:rPr>
        <w:t xml:space="preserve">De tekst gaat niet over luchtkwaliteit, maar over het subsidiebeleid voor welzijn en participatie in de gemeente Asten voor de periode 2018-2020. Er wordt onderscheid gemaakt tussen structurele en incidentele subsidies voor vrijwilligers- en professionele organisaties. De gemeente wil een grotere rol voor burgerinitiatieven en stimuleert de betrokkenheid van burgers bij de eigen buurt/wijk. Er zijn </w:t>
      </w:r>
      <w:proofErr w:type="spellStart"/>
      <w:r w:rsidRPr="00880263">
        <w:rPr>
          <w:lang w:val="nl-NL"/>
        </w:rPr>
        <w:t>doelgroepsubsidies</w:t>
      </w:r>
      <w:proofErr w:type="spellEnd"/>
      <w:r w:rsidRPr="00880263">
        <w:rPr>
          <w:lang w:val="nl-NL"/>
        </w:rPr>
        <w:t xml:space="preserve"> voor mensen met een beperking, mensen in achterstandsituaties en kwetsbare ouderen. Er zijn verschillende soorten subsidies beschikbaar voor activiteiten, accommodaties en deskundigheidsbevordering. Er zijn veranderingen doorgevoerd in de criteria en de aanvraagprocedure voor incidentele subsidies.</w:t>
      </w:r>
    </w:p>
    <w:p w14:paraId="1BE95D11" w14:textId="77777777" w:rsidR="00867717" w:rsidRPr="00880263" w:rsidRDefault="00000000">
      <w:pPr>
        <w:rPr>
          <w:lang w:val="nl-NL"/>
        </w:rPr>
      </w:pPr>
      <w:r w:rsidRPr="00880263">
        <w:rPr>
          <w:lang w:val="nl-NL"/>
        </w:rPr>
        <w:t>De gemeente Asten wil de participatiegedachte in de samenleving verankeren en vraagt vrijwilligersorganisaties, professionele organisaties en burgers om hun rol te pakken. Er wordt een incidentele participatiesubsidie van €40.000 beschikbaar gesteld voor nieuwe en extra activiteiten die bijdragen aan de kansen van inwoners om gedurende de hele levensloop mee te doen naar vermogen en talent. De gemeente hoopt dat activiteiten opgezet worden vanuit samenwerking. De voorwaarden om in aanmerking te komen voor een structurele en/of incidentele subsidie staan vermeld in de Algemene subsidieverordening gemeente Asten 2017 en Deelverordening subsidie Welzijn en Participatie gemeente Asten 2017. De gemeentelijke financiën staan al jaren onder druk en er moet een bezuinigingsopdracht worden gerealiseerd van structureel €7.000. Er geldt een subsidieplafond voor alle incidentele subsidies en er zal een evaluatie plaatsvinden over de inzet van professionele welzijnsorganisaties in het sociaal domein over de jaren 2015-2017. De Algemene subsidieverordening gemeente Asten 2017 vervangt de Algemene subsidieverordening gemeente Asten 2013 en wordt zoveel mogelijk algemeen gehouden.</w:t>
      </w:r>
    </w:p>
    <w:p w14:paraId="62A423EC" w14:textId="77777777" w:rsidR="00867717" w:rsidRPr="00880263" w:rsidRDefault="00867717">
      <w:pPr>
        <w:rPr>
          <w:lang w:val="nl-NL"/>
        </w:rPr>
      </w:pPr>
    </w:p>
    <w:p w14:paraId="4E031144" w14:textId="77777777" w:rsidR="00867717" w:rsidRPr="00880263" w:rsidRDefault="00000000">
      <w:pPr>
        <w:rPr>
          <w:lang w:val="nl-NL"/>
        </w:rPr>
      </w:pPr>
      <w:r w:rsidRPr="00880263">
        <w:rPr>
          <w:lang w:val="nl-NL"/>
        </w:rPr>
        <w:t>Uitvoeringsprogramma_recreatie_en_toerisme.pdf</w:t>
      </w:r>
    </w:p>
    <w:p w14:paraId="66BA3332" w14:textId="77777777" w:rsidR="00867717" w:rsidRPr="00880263" w:rsidRDefault="00867717">
      <w:pPr>
        <w:rPr>
          <w:lang w:val="nl-NL"/>
        </w:rPr>
      </w:pPr>
    </w:p>
    <w:p w14:paraId="104AE8AC" w14:textId="77777777" w:rsidR="00867717" w:rsidRPr="00880263" w:rsidRDefault="00000000">
      <w:pPr>
        <w:rPr>
          <w:lang w:val="nl-NL"/>
        </w:rPr>
      </w:pPr>
      <w:r w:rsidRPr="00880263">
        <w:rPr>
          <w:lang w:val="nl-NL"/>
        </w:rPr>
        <w:t xml:space="preserve">De tekst gaat over het uitvoeringsprogramma voor recreatie en toerisme in de gemeente Asten van 2007 tot 2010. De gemeente wil de sector stimuleren en investeren in de kwaliteitsverbetering en verbreding van het toeristisch aanbod. Er zijn verschillende </w:t>
      </w:r>
      <w:proofErr w:type="spellStart"/>
      <w:r w:rsidRPr="00880263">
        <w:rPr>
          <w:lang w:val="nl-NL"/>
        </w:rPr>
        <w:lastRenderedPageBreak/>
        <w:t>dagattracties</w:t>
      </w:r>
      <w:proofErr w:type="spellEnd"/>
      <w:r w:rsidRPr="00880263">
        <w:rPr>
          <w:lang w:val="nl-NL"/>
        </w:rPr>
        <w:t xml:space="preserve"> en evenementen in de gemeente, zoals het Nationaal Park de Groote Peel en Recreatiepark Prinsenmeer. Er wordt ook geïnvesteerd in verblijfsrecreatie en </w:t>
      </w:r>
      <w:proofErr w:type="spellStart"/>
      <w:r w:rsidRPr="00880263">
        <w:rPr>
          <w:lang w:val="nl-NL"/>
        </w:rPr>
        <w:t>routegebonden</w:t>
      </w:r>
      <w:proofErr w:type="spellEnd"/>
      <w:r w:rsidRPr="00880263">
        <w:rPr>
          <w:lang w:val="nl-NL"/>
        </w:rPr>
        <w:t xml:space="preserve"> recreatie, zoals fiets-, wandel- en ruiterroutes. De gemeente wil samenwerken met de toeristische ondernemers en een helder ruimtelijk ordeningsbeleid voeren. Er wordt ook aandacht besteed aan marketing en promotie om het toeristische aanbod in de gemeente en de regio te promoten. De economische potenties van recreatie en toerisme zijn aanzienlijk en er zijn in 2005 ruim 20.750 banen in de sector recreatie en toerisme in Zuidoost-Brabant.</w:t>
      </w:r>
    </w:p>
    <w:p w14:paraId="24CCCA5B" w14:textId="77777777" w:rsidR="00867717" w:rsidRPr="00880263" w:rsidRDefault="00000000">
      <w:pPr>
        <w:rPr>
          <w:lang w:val="nl-NL"/>
        </w:rPr>
      </w:pPr>
      <w:r w:rsidRPr="00880263">
        <w:rPr>
          <w:lang w:val="nl-NL"/>
        </w:rPr>
        <w:t xml:space="preserve">De tekst gaat niet over luchtkwaliteit, maar over toerisme in de provincie Brabant en de beleidskaders voor toerisme in de gemeente Asten. Er worden verschillende maatregelen genoemd, zoals het </w:t>
      </w:r>
      <w:proofErr w:type="spellStart"/>
      <w:r w:rsidRPr="00880263">
        <w:rPr>
          <w:lang w:val="nl-NL"/>
        </w:rPr>
        <w:t>zoneren</w:t>
      </w:r>
      <w:proofErr w:type="spellEnd"/>
      <w:r w:rsidRPr="00880263">
        <w:rPr>
          <w:lang w:val="nl-NL"/>
        </w:rPr>
        <w:t xml:space="preserve"> van gebieden voor toeristische ontwikkeling, het bieden van ruimte voor kwaliteitsverbetering en uitbreiding van bestaande bedrijven, en het hergebruiken van vrijkomende agrarische bedrijfsgebouwen voor kleinschalige vormen van intensieve dagrecreatie. Er wordt ook gesproken over de nieuwe </w:t>
      </w:r>
      <w:proofErr w:type="spellStart"/>
      <w:r w:rsidRPr="00880263">
        <w:rPr>
          <w:lang w:val="nl-NL"/>
        </w:rPr>
        <w:t>Geurwet</w:t>
      </w:r>
      <w:proofErr w:type="spellEnd"/>
      <w:r w:rsidRPr="00880263">
        <w:rPr>
          <w:lang w:val="nl-NL"/>
        </w:rPr>
        <w:t xml:space="preserve"> en de herziening van het bestemmingsplan buitengebied en de Wet op de Openlucht Recreatie.</w:t>
      </w:r>
    </w:p>
    <w:p w14:paraId="5F7BBD8E" w14:textId="77777777" w:rsidR="00867717" w:rsidRPr="00880263" w:rsidRDefault="00000000">
      <w:pPr>
        <w:rPr>
          <w:lang w:val="nl-NL"/>
        </w:rPr>
      </w:pPr>
      <w:r w:rsidRPr="00880263">
        <w:rPr>
          <w:lang w:val="nl-NL"/>
        </w:rPr>
        <w:t xml:space="preserve">De tekst gaat over het reguleren van kampeerterreinen in het buitengebied van de gemeente Asten. Er worden verschillende soorten campings onderscheiden, zoals kleinschalige campings en landschapscampings. De gemeente wil het toerisme bevorderen en ruimte bieden voor dynamiek door aangepaste regels. Er worden verschillende beleidsuitgangspunten van de gemeente Asten en regionaal beleid van het Samenwerkingsverband Regio Eindhoven (SRE) beschreven. Het SRE heeft in 2003 de Programmalijn Kompas vastgesteld, waarin vier programmalijnen zijn opgenomen om de toeristisch-recreatieve sector te versterken. De gemeente Asten wil het aanbod van bed &amp; </w:t>
      </w:r>
      <w:proofErr w:type="spellStart"/>
      <w:r w:rsidRPr="00880263">
        <w:rPr>
          <w:lang w:val="nl-NL"/>
        </w:rPr>
        <w:t>breakfast</w:t>
      </w:r>
      <w:proofErr w:type="spellEnd"/>
      <w:r w:rsidRPr="00880263">
        <w:rPr>
          <w:lang w:val="nl-NL"/>
        </w:rPr>
        <w:t xml:space="preserve"> voorzieningen verhogen en campers voor overnachtingen stationeren bij campings.</w:t>
      </w:r>
    </w:p>
    <w:p w14:paraId="2923C8C7" w14:textId="77777777" w:rsidR="00867717" w:rsidRPr="00880263" w:rsidRDefault="00000000">
      <w:pPr>
        <w:rPr>
          <w:lang w:val="nl-NL"/>
        </w:rPr>
      </w:pPr>
      <w:r w:rsidRPr="00880263">
        <w:rPr>
          <w:lang w:val="nl-NL"/>
        </w:rPr>
        <w:t>De tekst beschrijft verschillende maatregelen en initiatieven gericht op het verbeteren van de recreatie en toerisme sector in de Peelregio en gemeente Asten. Deze maatregelen omvatten onder andere het opzetten van concrete projecten door de Peelcompagnie, het versterken van het centrum van Asten en het aanleggen van een 18-holes golfbaan. Er wordt ook aandacht besteed aan het belang van een goede infrastructuur en promotie, en het benutten van de specifieke omgevingskwaliteiten. De overheid wil zich richten op het creëren van randvoorwaarden voor groei van recreatie en toerisme, door onder andere een helder beleid neer te zetten en samenwerkingsinitiatieven te stimuleren. De SWOT-analyse benoemt de sterke en zwakke punten, kansen en bedreigingen van recreatie en toerisme in de Peelregio en gemeente Asten.</w:t>
      </w:r>
    </w:p>
    <w:p w14:paraId="5CDA4C1D" w14:textId="77777777" w:rsidR="00867717" w:rsidRPr="00880263" w:rsidRDefault="00000000">
      <w:pPr>
        <w:rPr>
          <w:lang w:val="nl-NL"/>
        </w:rPr>
      </w:pPr>
      <w:r w:rsidRPr="00880263">
        <w:rPr>
          <w:lang w:val="nl-NL"/>
        </w:rPr>
        <w:t xml:space="preserve">De tekst beschrijft het toeristisch aanbod van de gemeente Asten en de ontwikkeling ervan. Er zijn sterke punten zoals de natuur en diverse toeristische voorzieningen, maar ook zwaktes zoals de naamsbekendheid van de gemeente en de terugloop van overnachtingen bij Prinsenmeer. Er zijn kansen zoals het ontwikkelen van zorgtoerisme en het benutten van warmwaterbronnen voor een kuuroord en </w:t>
      </w:r>
      <w:proofErr w:type="spellStart"/>
      <w:r w:rsidRPr="00880263">
        <w:rPr>
          <w:lang w:val="nl-NL"/>
        </w:rPr>
        <w:t>wellnesscentrum</w:t>
      </w:r>
      <w:proofErr w:type="spellEnd"/>
      <w:r w:rsidRPr="00880263">
        <w:rPr>
          <w:lang w:val="nl-NL"/>
        </w:rPr>
        <w:t xml:space="preserve">. Maatregelen die genomen kunnen worden zijn het verbeteren van de promotie van toeristische attracties, het </w:t>
      </w:r>
      <w:r w:rsidRPr="00880263">
        <w:rPr>
          <w:lang w:val="nl-NL"/>
        </w:rPr>
        <w:lastRenderedPageBreak/>
        <w:t>versterken van de kwaliteit en verscheidenheid van overnachtingsmogelijkheden en het verbeteren van de toegankelijkheid van natuurgebieden. Ook wordt er aandacht besteed aan de ontwikkeling van het Nationaal Park De Groote Peel en het recreatiepark Prinsenmeer.</w:t>
      </w:r>
    </w:p>
    <w:p w14:paraId="3DA6DBDD" w14:textId="77777777" w:rsidR="00867717" w:rsidRPr="00880263" w:rsidRDefault="00000000">
      <w:pPr>
        <w:rPr>
          <w:lang w:val="nl-NL"/>
        </w:rPr>
      </w:pPr>
      <w:r w:rsidRPr="00880263">
        <w:rPr>
          <w:lang w:val="nl-NL"/>
        </w:rPr>
        <w:t xml:space="preserve">De </w:t>
      </w:r>
      <w:proofErr w:type="spellStart"/>
      <w:r w:rsidRPr="00880263">
        <w:rPr>
          <w:lang w:val="nl-NL"/>
        </w:rPr>
        <w:t>Oostappen</w:t>
      </w:r>
      <w:proofErr w:type="spellEnd"/>
      <w:r w:rsidRPr="00880263">
        <w:rPr>
          <w:lang w:val="nl-NL"/>
        </w:rPr>
        <w:t xml:space="preserve"> Groep heeft onderzoek gedaan naar de recreatiemarkt en ziet een toenemende vraag naar meer luxe accommodaties en hoogwaardige verblijfseenheden. Daarom willen ze investeren in diversiteit in verblijfsmogelijkheden, zoals </w:t>
      </w:r>
      <w:proofErr w:type="spellStart"/>
      <w:r w:rsidRPr="00880263">
        <w:rPr>
          <w:lang w:val="nl-NL"/>
        </w:rPr>
        <w:t>verhuurschalets</w:t>
      </w:r>
      <w:proofErr w:type="spellEnd"/>
      <w:r w:rsidRPr="00880263">
        <w:rPr>
          <w:lang w:val="nl-NL"/>
        </w:rPr>
        <w:t>, blokhutten, appartementen en studio's. Ook zien ze mogelijkheden voor een nieuwe markt: de markt van zorgtoerisme. De gemeente Asten vindt het Recreatiepark Prinsenmeer van groot belang voor het toeristisch-recreatieve aanbod van de gemeente en werkt constructief mee aan het aanpassen van het bestemmingsplan. Het Beiaard en Natuurmuseum Asten heeft een plek in de museale top-30 en wil meer publiek trekken en herhalingsbezoeken stimuleren. Daarom is er een nieuwe bestuurlijke en organisatorische structuur voor de musea opgesteld. Golfbaan "t Woold" in Heusden wil uitbreiden naar een volwaardige 18-holes golfbaan vanwege de toenemende marktkansen. Dit zal leiden tot een toename van de werkgelegenheid en nieuwe economische dragers aan het buitengebied toevoegen. Er zijn diverse horeca voorzieningen in de gemeente Asten, waaronder De Pandoer in Heusden met een bovenregionale uitstraling en een aanbod van themafeesten en -partijen.</w:t>
      </w:r>
    </w:p>
    <w:p w14:paraId="454D7345" w14:textId="77777777" w:rsidR="00867717" w:rsidRPr="00880263" w:rsidRDefault="00000000">
      <w:pPr>
        <w:rPr>
          <w:lang w:val="nl-NL"/>
        </w:rPr>
      </w:pPr>
      <w:r w:rsidRPr="00880263">
        <w:rPr>
          <w:lang w:val="nl-NL"/>
        </w:rPr>
        <w:t xml:space="preserve">De gemeente Asten heeft verschillende maatregelen genomen om de luchtkwaliteit te verbeteren en toerisme te bevorderen. Zo zijn er recreatiegebieden en maneges die steeds meer activiteiten en evenementen organiseren met ondersteunende horeca. De Stichting Behoud Kasteelerfgoed Asten zet zich in voor het behoud van de kasteelruïne en het omringende kasteellandschap. Daarnaast kent de gemeente een grote verscheidenheid aan </w:t>
      </w:r>
      <w:proofErr w:type="spellStart"/>
      <w:r w:rsidRPr="00880263">
        <w:rPr>
          <w:lang w:val="nl-NL"/>
        </w:rPr>
        <w:t>verblijfsrecreatieve</w:t>
      </w:r>
      <w:proofErr w:type="spellEnd"/>
      <w:r w:rsidRPr="00880263">
        <w:rPr>
          <w:lang w:val="nl-NL"/>
        </w:rPr>
        <w:t xml:space="preserve"> mogelijkheden, zoals bed &amp; </w:t>
      </w:r>
      <w:proofErr w:type="spellStart"/>
      <w:r w:rsidRPr="00880263">
        <w:rPr>
          <w:lang w:val="nl-NL"/>
        </w:rPr>
        <w:t>breakfasts</w:t>
      </w:r>
      <w:proofErr w:type="spellEnd"/>
      <w:r w:rsidRPr="00880263">
        <w:rPr>
          <w:lang w:val="nl-NL"/>
        </w:rPr>
        <w:t xml:space="preserve">, minicampings, bungalowparken, groepsaccommodaties en hotels. Het aantal overnachtingen is echter de afgelopen jaren afgenomen, vooral bij het Prinsenmeer. De </w:t>
      </w:r>
      <w:proofErr w:type="spellStart"/>
      <w:r w:rsidRPr="00880263">
        <w:rPr>
          <w:lang w:val="nl-NL"/>
        </w:rPr>
        <w:t>Oostappen</w:t>
      </w:r>
      <w:proofErr w:type="spellEnd"/>
      <w:r w:rsidRPr="00880263">
        <w:rPr>
          <w:lang w:val="nl-NL"/>
        </w:rPr>
        <w:t xml:space="preserve"> Groep voert actief beleid om het park aantrekkelijker te maken.</w:t>
      </w:r>
    </w:p>
    <w:p w14:paraId="474BEA91" w14:textId="77777777" w:rsidR="00867717" w:rsidRPr="00880263" w:rsidRDefault="00000000">
      <w:pPr>
        <w:rPr>
          <w:lang w:val="nl-NL"/>
        </w:rPr>
      </w:pPr>
      <w:r w:rsidRPr="00880263">
        <w:rPr>
          <w:lang w:val="nl-NL"/>
        </w:rPr>
        <w:t>De tekst gaat niet over luchtkwaliteit, maar over de ontwikkeling van recreatie en toerisme in de gemeente Asten. Er worden verschillende maatregelen genomen om de recreatieve infrastructuur te verbeteren, zoals het ontwikkelen van fiets-, wandel- en ruiterroutes en het stimuleren van de groei van kleine campings. Er zijn ook plannen voor de uitbreiding van verschillende recreatiebedrijven en de ontwikkeling van themaroutes. De gemeente Asten zet zich actief in om deze ontwikkelingen te ondersteunen en te stimuleren.</w:t>
      </w:r>
    </w:p>
    <w:p w14:paraId="4672A7F9" w14:textId="77777777" w:rsidR="00867717" w:rsidRPr="00880263" w:rsidRDefault="00000000">
      <w:pPr>
        <w:rPr>
          <w:lang w:val="nl-NL"/>
        </w:rPr>
      </w:pPr>
      <w:r w:rsidRPr="00880263">
        <w:rPr>
          <w:lang w:val="nl-NL"/>
        </w:rPr>
        <w:t xml:space="preserve">De tekst gaat over de ontwikkeling van toerisme in de gemeente Asten. Er wordt gesproken over het belang van goede bewegwijzering en routes voor recreanten en toeristen. Er wordt ook gesproken over de ontwikkeling van </w:t>
      </w:r>
      <w:proofErr w:type="spellStart"/>
      <w:r w:rsidRPr="00880263">
        <w:rPr>
          <w:lang w:val="nl-NL"/>
        </w:rPr>
        <w:t>routegebonden</w:t>
      </w:r>
      <w:proofErr w:type="spellEnd"/>
      <w:r w:rsidRPr="00880263">
        <w:rPr>
          <w:lang w:val="nl-NL"/>
        </w:rPr>
        <w:t xml:space="preserve"> waterrecreatie en de noodzaak van marketing en promotie om meer toeristen aan te trekken. De VVV Asten heeft een stevige positie en werkt samen met het Toeristisch Huis om projecten te ontwikkelen en te promoten. Er wordt ook gesproken over de </w:t>
      </w:r>
      <w:proofErr w:type="spellStart"/>
      <w:r w:rsidRPr="00880263">
        <w:rPr>
          <w:lang w:val="nl-NL"/>
        </w:rPr>
        <w:t>RegioVVV</w:t>
      </w:r>
      <w:proofErr w:type="spellEnd"/>
      <w:r w:rsidRPr="00880263">
        <w:rPr>
          <w:lang w:val="nl-NL"/>
        </w:rPr>
        <w:t xml:space="preserve">, die zich richt op productontwikkeling en informatievoorziening, terwijl het Brabants Bureau voor Toerisme </w:t>
      </w:r>
      <w:r w:rsidRPr="00880263">
        <w:rPr>
          <w:lang w:val="nl-NL"/>
        </w:rPr>
        <w:lastRenderedPageBreak/>
        <w:t xml:space="preserve">zich richt op marketing en promotie. De gemeente Asten heeft behoefte aan ondersteuning van de </w:t>
      </w:r>
      <w:proofErr w:type="spellStart"/>
      <w:r w:rsidRPr="00880263">
        <w:rPr>
          <w:lang w:val="nl-NL"/>
        </w:rPr>
        <w:t>RegioVVV</w:t>
      </w:r>
      <w:proofErr w:type="spellEnd"/>
      <w:r w:rsidRPr="00880263">
        <w:rPr>
          <w:lang w:val="nl-NL"/>
        </w:rPr>
        <w:t xml:space="preserve"> voor regionale promotie en marketing.</w:t>
      </w:r>
    </w:p>
    <w:p w14:paraId="37A2D97E" w14:textId="77777777" w:rsidR="00867717" w:rsidRPr="00880263" w:rsidRDefault="00000000">
      <w:pPr>
        <w:rPr>
          <w:lang w:val="nl-NL"/>
        </w:rPr>
      </w:pPr>
      <w:r w:rsidRPr="00880263">
        <w:rPr>
          <w:lang w:val="nl-NL"/>
        </w:rPr>
        <w:t xml:space="preserve">De tekst gaat over het beleidsplan voor toerisme en recreatie in de gemeente Asten en de regio Zuidoost-Brabant. Er worden verschillende maatregelen genoemd om de toeristische sector te promoten en te verbeteren, zoals het ontwikkelen van wandel- en fietsroutes, het verbeteren van de bewegwijzering en het promoten van evenementen. Er zijn verschillende organisaties betrokken bij de uitvoering van deze maatregelen, waaronder het Toeristisch Huis Asten, de VVV Asten en de gemeente Asten. </w:t>
      </w:r>
      <w:r w:rsidRPr="001452BB">
        <w:rPr>
          <w:highlight w:val="yellow"/>
          <w:lang w:val="nl-NL"/>
        </w:rPr>
        <w:t>Er wordt samengewerkt met andere gemeenten en het Samenwerkingsverband Regio Eindhoven. Er is ook een meerjarenbegroting opgesteld, waarin de kosten voor de verschillende projecten worden genoemd.</w:t>
      </w:r>
      <w:r w:rsidRPr="00880263">
        <w:rPr>
          <w:lang w:val="nl-NL"/>
        </w:rPr>
        <w:t xml:space="preserve"> Er wordt gesproken over het stapsgewijs invoeren van toeristenbelasting.</w:t>
      </w:r>
    </w:p>
    <w:p w14:paraId="7D7E8F09" w14:textId="77777777" w:rsidR="00867717" w:rsidRPr="00880263" w:rsidRDefault="00000000">
      <w:pPr>
        <w:rPr>
          <w:lang w:val="nl-NL"/>
        </w:rPr>
      </w:pPr>
      <w:r w:rsidRPr="00880263">
        <w:rPr>
          <w:lang w:val="nl-NL"/>
        </w:rPr>
        <w:t>De eerste tekst gaat over de toeristenbelasting en de verwachte inkomsten en uitgaven voor de toeristisch-recreatieve sector. De tarieven van de toeristenbelasting zullen stijgen en de inkomsten zullen voornamelijk worden gebruikt voor de sector.</w:t>
      </w:r>
    </w:p>
    <w:p w14:paraId="7B424B6B" w14:textId="77777777" w:rsidR="00867717" w:rsidRPr="00880263" w:rsidRDefault="00867717">
      <w:pPr>
        <w:rPr>
          <w:lang w:val="nl-NL"/>
        </w:rPr>
      </w:pPr>
    </w:p>
    <w:p w14:paraId="39545184" w14:textId="77777777" w:rsidR="00867717" w:rsidRPr="00880263" w:rsidRDefault="00000000">
      <w:pPr>
        <w:rPr>
          <w:lang w:val="nl-NL"/>
        </w:rPr>
      </w:pPr>
      <w:r w:rsidRPr="00880263">
        <w:rPr>
          <w:lang w:val="nl-NL"/>
        </w:rPr>
        <w:t>De tweede tekst gaat over de mogelijkheid om zorgtoerisme te ontwikkelen in Asten, met behulp van een warmwaterbron. Er is een visie en structuur nodig om Asten en Someren op de kaart te zetten als bestemming voor zorgtoerisme. Het gaat om een innovatief project dat kan zorgen voor werkgelegenheid en een multiplier effect.</w:t>
      </w:r>
    </w:p>
    <w:p w14:paraId="72C8025A" w14:textId="77777777" w:rsidR="00867717" w:rsidRPr="00880263" w:rsidRDefault="00867717">
      <w:pPr>
        <w:rPr>
          <w:lang w:val="nl-NL"/>
        </w:rPr>
      </w:pPr>
    </w:p>
    <w:p w14:paraId="7E0F28E2" w14:textId="77777777" w:rsidR="00867717" w:rsidRPr="00880263" w:rsidRDefault="00000000">
      <w:pPr>
        <w:rPr>
          <w:lang w:val="nl-NL"/>
        </w:rPr>
      </w:pPr>
      <w:r w:rsidRPr="00880263">
        <w:rPr>
          <w:lang w:val="nl-NL"/>
        </w:rPr>
        <w:t>De derde tekst gaat over het ontwikkelen van nieuw kampeerbeleid na de intrekking van de Wet op de Openluchtrecreatie. Gemeenten moeten eerst hun toeristisch beleid vaststellen en daarna bepalen welke juridische instrumenten worden ingezet om de doelstellingen van het beleid te realiseren. Deregulering en ruimte voor ondernemerschap zijn belangrijke uitgangspunten.</w:t>
      </w:r>
    </w:p>
    <w:p w14:paraId="26A05F6A" w14:textId="77777777" w:rsidR="00867717" w:rsidRDefault="00000000">
      <w:r w:rsidRPr="00880263">
        <w:rPr>
          <w:lang w:val="nl-NL"/>
        </w:rPr>
        <w:t xml:space="preserve">De RECRON, een brancheorganisatie voor recreatieondernemers, pleit voor minder regels en bureaucratie om bedrijven beter aan te passen aan actuele ontwikkelingen en de marktvraag beter te bedienen. In het kader van luchtkwaliteit zijn er maatregelen voorgesteld voor het regelen van kamperen op kampeerterreinen en buiten kampeerterreinen, waarbij gemeenten moeten aangeven waar kampeerterreinen gevestigd mogen zijn en welke voorschriften er gelden. Er wordt ook aangeraden om kleinschalig kamperen te behouden en niet te laten doorgroeien naar reguliere bedrijven. </w:t>
      </w:r>
      <w:proofErr w:type="spellStart"/>
      <w:r>
        <w:t>Verder</w:t>
      </w:r>
      <w:proofErr w:type="spellEnd"/>
      <w:r>
        <w:t xml:space="preserve"> </w:t>
      </w:r>
      <w:proofErr w:type="spellStart"/>
      <w:r>
        <w:t>wordt</w:t>
      </w:r>
      <w:proofErr w:type="spellEnd"/>
      <w:r>
        <w:t xml:space="preserve"> er </w:t>
      </w:r>
      <w:proofErr w:type="spellStart"/>
      <w:r>
        <w:t>gesproken</w:t>
      </w:r>
      <w:proofErr w:type="spellEnd"/>
      <w:r>
        <w:t xml:space="preserve"> over stankregelgeving, definities, en brandveiligheid.</w:t>
      </w:r>
    </w:p>
    <w:p w14:paraId="71791BFA" w14:textId="77777777" w:rsidR="00867717" w:rsidRDefault="00867717"/>
    <w:sectPr w:rsidR="0086771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F666" w14:textId="77777777" w:rsidR="007A7193" w:rsidRDefault="007A7193" w:rsidP="00277010">
      <w:pPr>
        <w:spacing w:after="0" w:line="240" w:lineRule="auto"/>
      </w:pPr>
      <w:r>
        <w:separator/>
      </w:r>
    </w:p>
  </w:endnote>
  <w:endnote w:type="continuationSeparator" w:id="0">
    <w:p w14:paraId="0EE52048" w14:textId="77777777" w:rsidR="007A7193" w:rsidRDefault="007A7193" w:rsidP="00277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9045" w14:textId="77777777" w:rsidR="007A7193" w:rsidRDefault="007A7193" w:rsidP="00277010">
      <w:pPr>
        <w:spacing w:after="0" w:line="240" w:lineRule="auto"/>
      </w:pPr>
      <w:r>
        <w:separator/>
      </w:r>
    </w:p>
  </w:footnote>
  <w:footnote w:type="continuationSeparator" w:id="0">
    <w:p w14:paraId="2C781C2A" w14:textId="77777777" w:rsidR="007A7193" w:rsidRDefault="007A7193" w:rsidP="00277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431165090">
    <w:abstractNumId w:val="8"/>
  </w:num>
  <w:num w:numId="2" w16cid:durableId="1751928252">
    <w:abstractNumId w:val="6"/>
  </w:num>
  <w:num w:numId="3" w16cid:durableId="854342102">
    <w:abstractNumId w:val="5"/>
  </w:num>
  <w:num w:numId="4" w16cid:durableId="285965606">
    <w:abstractNumId w:val="4"/>
  </w:num>
  <w:num w:numId="5" w16cid:durableId="1987935268">
    <w:abstractNumId w:val="7"/>
  </w:num>
  <w:num w:numId="6" w16cid:durableId="220941359">
    <w:abstractNumId w:val="3"/>
  </w:num>
  <w:num w:numId="7" w16cid:durableId="2087264159">
    <w:abstractNumId w:val="2"/>
  </w:num>
  <w:num w:numId="8" w16cid:durableId="2016571910">
    <w:abstractNumId w:val="1"/>
  </w:num>
  <w:num w:numId="9" w16cid:durableId="177138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2BB"/>
    <w:rsid w:val="0015074B"/>
    <w:rsid w:val="00277010"/>
    <w:rsid w:val="0029639D"/>
    <w:rsid w:val="00326F90"/>
    <w:rsid w:val="00470E74"/>
    <w:rsid w:val="00501525"/>
    <w:rsid w:val="00561926"/>
    <w:rsid w:val="006E0CD3"/>
    <w:rsid w:val="006F224A"/>
    <w:rsid w:val="007A7193"/>
    <w:rsid w:val="007F7CFD"/>
    <w:rsid w:val="00867717"/>
    <w:rsid w:val="008802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C283"/>
  <w14:defaultImageDpi w14:val="300"/>
  <w15:docId w15:val="{98C9CBE7-FE38-4FB4-8F9E-7517CA51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5342</TotalTime>
  <Pages>1</Pages>
  <Words>18751</Words>
  <Characters>103133</Characters>
  <Application>Microsoft Office Word</Application>
  <DocSecurity>0</DocSecurity>
  <Lines>859</Lines>
  <Paragraphs>243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121641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6</cp:revision>
  <dcterms:created xsi:type="dcterms:W3CDTF">2013-12-23T23:15:00Z</dcterms:created>
  <dcterms:modified xsi:type="dcterms:W3CDTF">2023-05-16T20:10:00Z</dcterms:modified>
  <cp:category/>
</cp:coreProperties>
</file>