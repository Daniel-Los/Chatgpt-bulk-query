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C1391" w14:textId="77777777" w:rsidR="00E331D4" w:rsidRPr="00017B37" w:rsidRDefault="00000000">
      <w:pPr>
        <w:rPr>
          <w:lang w:val="nl-NL"/>
        </w:rPr>
      </w:pPr>
      <w:r w:rsidRPr="00017B37">
        <w:rPr>
          <w:lang w:val="nl-NL"/>
        </w:rPr>
        <w:t>20221019 Verslag Commissie Ruimte en Mobiliteit concept.pdf</w:t>
      </w:r>
    </w:p>
    <w:p w14:paraId="1027779F" w14:textId="77777777" w:rsidR="00E331D4" w:rsidRPr="00017B37" w:rsidRDefault="00E331D4">
      <w:pPr>
        <w:rPr>
          <w:lang w:val="nl-NL"/>
        </w:rPr>
      </w:pPr>
    </w:p>
    <w:p w14:paraId="5524CF59" w14:textId="77777777" w:rsidR="00E331D4" w:rsidRPr="00017B37" w:rsidRDefault="00000000">
      <w:pPr>
        <w:rPr>
          <w:lang w:val="nl-NL"/>
        </w:rPr>
      </w:pPr>
      <w:r w:rsidRPr="00017B37">
        <w:rPr>
          <w:lang w:val="nl-NL"/>
        </w:rPr>
        <w:t xml:space="preserve">Op 19 oktober 2022 vond de vergadering van de raadscommissie Ruimte en Mobiliteit plaats. Er waren geen insprekers en de agenda werd vastgesteld. Er werden vragen gesteld over verschillende onderwerpen, waaronder de stand van zaken van de natuurbegraafplaats Stippelberg en de Visie Proeftuin Elsendorp. Er werden toezeggingen gedaan, zoals het beschikbaar stellen van een bijlage over natuur en biodiversiteit en het schriftelijk beantwoorden van vragen over de Crisis en Herstelwet. Er werden ook moties aangekondigd over </w:t>
      </w:r>
      <w:r w:rsidRPr="00017B37">
        <w:rPr>
          <w:highlight w:val="yellow"/>
          <w:lang w:val="nl-NL"/>
        </w:rPr>
        <w:t>duurzame energieopwekking en betere advisering van de raad bij onderwerpen als de omgevingswet.</w:t>
      </w:r>
      <w:r w:rsidRPr="00017B37">
        <w:rPr>
          <w:lang w:val="nl-NL"/>
        </w:rPr>
        <w:t xml:space="preserve"> De begroting 2023 werd besproken en er werden toezeggingen gedaan over het beschikbaar stellen van informatie over burgerparticipatie en het terugkomen op de QuickScan rondweg Bakel. Alle maatregelen hebben te maken met het verbeteren van de luchtkwaliteit en het bevorderen van duurzaamheid en biodiversiteit. Wethouder Coppens heeft toegezegd schriftelijk terug te komen op de evaluatie van de BIS en het jaarprogramma dat nog niet is afgerond. Er worden geen relevante maatregelen genoemd die te maken hebben met luchtkwaliteit.</w:t>
      </w:r>
    </w:p>
    <w:p w14:paraId="00337934" w14:textId="77777777" w:rsidR="00E331D4" w:rsidRPr="00017B37" w:rsidRDefault="00E331D4">
      <w:pPr>
        <w:rPr>
          <w:lang w:val="nl-NL"/>
        </w:rPr>
      </w:pPr>
    </w:p>
    <w:p w14:paraId="51BD7AA2" w14:textId="77777777" w:rsidR="00E331D4" w:rsidRPr="00017B37" w:rsidRDefault="00000000">
      <w:pPr>
        <w:rPr>
          <w:lang w:val="nl-NL"/>
        </w:rPr>
      </w:pPr>
      <w:r w:rsidRPr="00017B37">
        <w:rPr>
          <w:lang w:val="nl-NL"/>
        </w:rPr>
        <w:t>centrumplan.pdf</w:t>
      </w:r>
    </w:p>
    <w:p w14:paraId="6D168246" w14:textId="77777777" w:rsidR="00E331D4" w:rsidRPr="00017B37" w:rsidRDefault="00E331D4">
      <w:pPr>
        <w:rPr>
          <w:lang w:val="nl-NL"/>
        </w:rPr>
      </w:pPr>
    </w:p>
    <w:p w14:paraId="1390B576" w14:textId="77777777" w:rsidR="00E331D4" w:rsidRPr="00017B37" w:rsidRDefault="00000000">
      <w:pPr>
        <w:rPr>
          <w:lang w:val="nl-NL"/>
        </w:rPr>
      </w:pPr>
      <w:r w:rsidRPr="00017B37">
        <w:rPr>
          <w:lang w:val="nl-NL"/>
        </w:rPr>
        <w:t xml:space="preserve">Het Centrumplan Gemert omvat een integrale aanpak voor de ontwikkeling van het centrum van Gemert, waarbij ruimtelijke kwaliteit en duurzaamheid centraal staan. </w:t>
      </w:r>
      <w:r w:rsidRPr="00017B37">
        <w:rPr>
          <w:highlight w:val="yellow"/>
          <w:lang w:val="nl-NL"/>
        </w:rPr>
        <w:t>Er zijn verschillende werkgroepen actief, waaronder een werkgroep voor luchtkwaliteit.</w:t>
      </w:r>
      <w:r w:rsidRPr="00017B37">
        <w:rPr>
          <w:lang w:val="nl-NL"/>
        </w:rPr>
        <w:t xml:space="preserve"> Er worden geen specifieke maatregelen genoemd die te maken hebben met luchtkwaliteit. Er wordt gestreefd naar een evenwichtige parkeerbalans en er is aandacht voor de invloed van de Peelrandbreuk op de grondwaterstanden. Het groene landschap en de beekloop de Rips zijn karakteristiek voor het dorp en er wordt gestreefd naar behoud en versterking van waardevol groen in de openbare ruimte. Er zijn verschillende uitbreidingslocaties en grootschalige bebouwingsclusters te herkennen in het stedelijke weefsel van Gemert. Er worden geen relevante maatregelen genoemd die te maken hebben met luchtkwaliteit. Er wordt ingezet op groenbeleid, mobiliteit, duurzame detailhandel en het creëren van levensloopbestendige woningen om de luchtkwaliteit te verbeteren. Het behoud van cultuurhistorie en het realiseren van voldoende parkeergelegenheid op de juiste plekken zijn belangrijk. Er wordt aandacht besteed aan klimaatadaptatie en energietransitie, zoals het behoud van groen en watermaatregelen. Het centrum moet toegankelijk en verblijfsvriendelijk zijn, waarbij voetgangers en fietsers voorrang krijgen op autoverkeer. Er wordt gewerkt aan kaders voor de ruimtelijke herinrichting van bouwlocaties, waarbij er aandacht is voor programmatische aspecten. Er wordt een plan beschreven voor de herinrichting van de Elisabethplaats en het centrum van Gemert, waarbij speciale aandacht wordt besteed aan de belevingskwaliteit voor bezoekers, duurzaamheid en het verbeteren </w:t>
      </w:r>
      <w:r w:rsidRPr="00017B37">
        <w:rPr>
          <w:lang w:val="nl-NL"/>
        </w:rPr>
        <w:lastRenderedPageBreak/>
        <w:t>van de koppeling tussen horeca en detailhandel. Maatregelen die genomen worden zijn onder andere het huisvesten van cultuurhuizen in het centrum en het integreren van de omgeving van de kerk. Het doel is om het centrum om te vormen naar een prettige verblijfsruimte waarbij cultuurhistorie beleefbaar is en doelgroepenhuisvesting een plek zal krijgen.</w:t>
      </w:r>
    </w:p>
    <w:p w14:paraId="318E376D" w14:textId="77777777" w:rsidR="00E331D4" w:rsidRPr="00017B37" w:rsidRDefault="00E331D4">
      <w:pPr>
        <w:rPr>
          <w:lang w:val="nl-NL"/>
        </w:rPr>
      </w:pPr>
    </w:p>
    <w:p w14:paraId="37F115FB" w14:textId="77777777" w:rsidR="00E331D4" w:rsidRPr="00017B37" w:rsidRDefault="00000000">
      <w:pPr>
        <w:rPr>
          <w:lang w:val="nl-NL"/>
        </w:rPr>
      </w:pPr>
      <w:r w:rsidRPr="00017B37">
        <w:rPr>
          <w:lang w:val="nl-NL"/>
        </w:rPr>
        <w:t>gemeenteakkoord gemert bakel website.pdf</w:t>
      </w:r>
    </w:p>
    <w:p w14:paraId="36E51FAB" w14:textId="77777777" w:rsidR="00E331D4" w:rsidRPr="00017B37" w:rsidRDefault="00E331D4">
      <w:pPr>
        <w:rPr>
          <w:lang w:val="nl-NL"/>
        </w:rPr>
      </w:pPr>
    </w:p>
    <w:p w14:paraId="0EFCA2AA" w14:textId="77777777" w:rsidR="00E331D4" w:rsidRPr="00017B37" w:rsidRDefault="00000000">
      <w:pPr>
        <w:rPr>
          <w:lang w:val="nl-NL"/>
        </w:rPr>
      </w:pPr>
      <w:r w:rsidRPr="00017B37">
        <w:rPr>
          <w:lang w:val="nl-NL"/>
        </w:rPr>
        <w:t>Het coalitieakkoord 2022-2026 van de Gemeente Gemert-Bakel legt de nadruk op samenwerking en goede besluitvorming. Verschillende projecten worden genoemd, zoals de ontwikkeling van de centra van Gemert, Bakel en Milheeze, de herinrichting van het centrum van Handel en het behoud van het Kasteel in Gemert. Er wordt aandacht besteed aan luchtkwaliteit, energietransitie en de omgevingswet. De gemeente werkt samen met inwoners, bedrijven en instellingen om deze doelen te bereiken. Maatregelen om de luchtkwaliteit te verbeteren zijn onder andere nieuwbouw voor scholen, investeringen in cultuurhuizen en ontwikkeling van het buitengebied met aandacht voor water en natuur. Er wordt gestreefd naar de realisatie van 2400 woningen binnen 10 jaar en er wordt een zelfbewoningsplicht ingesteld. Verder wordt er geïnvesteerd in het afkoppelen van hemelwater en het zoeken naar nieuwe waterbergingsgebieden om overlast bij hevige regenval te voorkomen. Andere maatregelen hebben betrekking op mobiliteit, groenbehoud, duurzame bedrijventerreinen, sportaccommodaties, burgerparticipatie en waardering voor vrijwilligers. Er worden geen specifieke maatregelen genoemd die te maken hebben met luchtkwaliteit in een ander deel van de documentstudie.</w:t>
      </w:r>
    </w:p>
    <w:p w14:paraId="0CF90870" w14:textId="77777777" w:rsidR="00E331D4" w:rsidRPr="00017B37" w:rsidRDefault="00E331D4">
      <w:pPr>
        <w:rPr>
          <w:lang w:val="nl-NL"/>
        </w:rPr>
      </w:pPr>
    </w:p>
    <w:p w14:paraId="48C55866" w14:textId="77777777" w:rsidR="00E331D4" w:rsidRPr="00017B37" w:rsidRDefault="00000000">
      <w:pPr>
        <w:rPr>
          <w:lang w:val="nl-NL"/>
        </w:rPr>
      </w:pPr>
      <w:r w:rsidRPr="00017B37">
        <w:rPr>
          <w:lang w:val="nl-NL"/>
        </w:rPr>
        <w:t>gemeentewebsite duurzaamheid.pdf</w:t>
      </w:r>
    </w:p>
    <w:p w14:paraId="55DD253C" w14:textId="77777777" w:rsidR="00E331D4" w:rsidRPr="00017B37" w:rsidRDefault="00E331D4">
      <w:pPr>
        <w:rPr>
          <w:lang w:val="nl-NL"/>
        </w:rPr>
      </w:pPr>
    </w:p>
    <w:p w14:paraId="1FEA4305" w14:textId="77777777" w:rsidR="00E331D4" w:rsidRPr="00017B37" w:rsidRDefault="00000000">
      <w:pPr>
        <w:rPr>
          <w:lang w:val="nl-NL"/>
        </w:rPr>
      </w:pPr>
      <w:r w:rsidRPr="00017B37">
        <w:rPr>
          <w:lang w:val="nl-NL"/>
        </w:rPr>
        <w:t xml:space="preserve">De Gemeente Gemert-Bakel neemt verschillende maatregelen om de luchtkwaliteit te verbeteren en duurzaamheid te bevorderen. Zo worden inwoners gestimuleerd om energie te besparen en op te wekken, bijvoorbeeld door de verwarming lager te zetten, isolatie aan te brengen en zonnepanelen te plaatsen. Ook wordt er aandacht besteed aan het klimaatbestendig inrichten van tuinen en woningen. De gemeente werkt aan een gemeentebreed uitvoeringsprogramma voor energiebesparing en isolatie en biedt gratis voorlichting aan over verduurzaming van woningen. Elektrisch rijden wordt gestimuleerd door het faciliteren van oplaadpunten in de openbare ruimte. In juli 2020 heeft de gemeente beleid vastgesteld om zonnevelden te realiseren en investeert in een duurzame toekomst. Er is een formulier beschikbaar voor gratis en vrijblijvend adviesgesprekken over na-isolatie en zonnepanelen. Deze maatregelen hebben te maken met luchtkwaliteit omdat </w:t>
      </w:r>
      <w:r w:rsidRPr="00017B37">
        <w:rPr>
          <w:lang w:val="nl-NL"/>
        </w:rPr>
        <w:lastRenderedPageBreak/>
        <w:t>duurzame energieopwekking uit zon en wind de uitstoot van schadelijke stoffen vermindert.</w:t>
      </w:r>
    </w:p>
    <w:p w14:paraId="7919D095" w14:textId="77777777" w:rsidR="00E331D4" w:rsidRPr="00017B37" w:rsidRDefault="00E331D4">
      <w:pPr>
        <w:rPr>
          <w:lang w:val="nl-NL"/>
        </w:rPr>
      </w:pPr>
    </w:p>
    <w:p w14:paraId="6E63E60D" w14:textId="77777777" w:rsidR="00E331D4" w:rsidRPr="00017B37" w:rsidRDefault="00000000">
      <w:pPr>
        <w:rPr>
          <w:lang w:val="nl-NL"/>
        </w:rPr>
      </w:pPr>
      <w:r w:rsidRPr="00017B37">
        <w:rPr>
          <w:lang w:val="nl-NL"/>
        </w:rPr>
        <w:t>klimaatstresstest 2020.pdf</w:t>
      </w:r>
    </w:p>
    <w:p w14:paraId="097D7FBB" w14:textId="77777777" w:rsidR="00E331D4" w:rsidRPr="00017B37" w:rsidRDefault="00E331D4">
      <w:pPr>
        <w:rPr>
          <w:lang w:val="nl-NL"/>
        </w:rPr>
      </w:pPr>
    </w:p>
    <w:p w14:paraId="2E99D7EA" w14:textId="77777777" w:rsidR="00E331D4" w:rsidRPr="00017B37" w:rsidRDefault="00000000">
      <w:pPr>
        <w:rPr>
          <w:lang w:val="nl-NL"/>
        </w:rPr>
      </w:pPr>
      <w:r w:rsidRPr="00017B37">
        <w:rPr>
          <w:lang w:val="nl-NL"/>
        </w:rPr>
        <w:t>Het rapport beschrijft de resultaten van een klimaatstresstest voor de gemeente Gemert-Bakel, gericht op wateroverlast, droogte, hitte en overstroming en de impact daarvan op 9 sectoren. De gemeente heeft verschillende maatregelen genomen om klimaatbestendiger te worden, zoals het herstellen van waterlopen en het vergroenen van schoolpleinen. Het Deltaplan Ruimtelijke Adaptatie heeft als doel om Nederland in 2050 klimaatbestendig en waterrobuust te maken. Er worden verschillende maatregelen genoemd, zoals het in kaart brengen van de grondwaterstand en het gebruik van de Water Wijzer Landbouw tool. De gemeente is kwetsbaar voor grondwateroverlast en droogte. Er worden maatregelen voorgesteld om de frequentie van overlast te verminderen, zoals het aanpassen van het rioleringsmodel en het inrichten van extra meetpunten voor oppervlaktewaterkwaliteit. De gemeente neemt maatregelen om bewustzijn te creëren bij evenementenorganisatoren over de gevaren van extreme weersomstandigheden. Voor de sector Natuur en Infrastructuur hebben verschillende partijen een rol in het verankeren van adaptatie in beleid en het uitvoeren van maatregelen.</w:t>
      </w:r>
    </w:p>
    <w:p w14:paraId="5EFD0193" w14:textId="77777777" w:rsidR="00E331D4" w:rsidRPr="00017B37" w:rsidRDefault="00000000">
      <w:pPr>
        <w:rPr>
          <w:lang w:val="nl-NL"/>
        </w:rPr>
      </w:pPr>
      <w:r w:rsidRPr="00017B37">
        <w:rPr>
          <w:lang w:val="nl-NL"/>
        </w:rPr>
        <w:t>De tekst beschrijft verschillende klimaateffecten en mogelijke maatregelen om zich aan te passen aan deze effecten. Er wordt onder andere ingegaan op specifieke risico's zoals wateroverlast, natuurbranden en hittegolven. Voor elk risico worden mogelijke bedreigingen en kansen genoemd, evenals adaptatiestrategieën zoals voorlichting, beleidskaders en maatregelen. Er wordt ook gesproken over mogelijke effecten op verschillende sectoren, zoals de landbouwsector, de recreatie- en toerismesector en de energie-industrie. Het belang van adaptatie om de gevolgen van klimaatverandering te verminderen wordt benadrukt.</w:t>
      </w:r>
    </w:p>
    <w:p w14:paraId="2B324EE1" w14:textId="77777777" w:rsidR="00E331D4" w:rsidRPr="00017B37" w:rsidRDefault="00E331D4">
      <w:pPr>
        <w:rPr>
          <w:lang w:val="nl-NL"/>
        </w:rPr>
      </w:pPr>
    </w:p>
    <w:p w14:paraId="4408C57C" w14:textId="77777777" w:rsidR="00E331D4" w:rsidRPr="00017B37" w:rsidRDefault="00000000">
      <w:pPr>
        <w:rPr>
          <w:lang w:val="nl-NL"/>
        </w:rPr>
      </w:pPr>
      <w:r w:rsidRPr="00017B37">
        <w:rPr>
          <w:lang w:val="nl-NL"/>
        </w:rPr>
        <w:t>OMGEVINGSVISIE GEMERT-BAKEL.pdf</w:t>
      </w:r>
    </w:p>
    <w:p w14:paraId="1F8D0548" w14:textId="77777777" w:rsidR="00E331D4" w:rsidRPr="00017B37" w:rsidRDefault="00E331D4">
      <w:pPr>
        <w:rPr>
          <w:lang w:val="nl-NL"/>
        </w:rPr>
      </w:pPr>
    </w:p>
    <w:p w14:paraId="00106FD4" w14:textId="77777777" w:rsidR="00E331D4" w:rsidRPr="00017B37" w:rsidRDefault="00000000">
      <w:pPr>
        <w:rPr>
          <w:lang w:val="nl-NL"/>
        </w:rPr>
      </w:pPr>
      <w:r w:rsidRPr="00017B37">
        <w:rPr>
          <w:lang w:val="nl-NL"/>
        </w:rPr>
        <w:t xml:space="preserve">De gemeente Gemert-Bakel heeft een omgevingsvisie opgesteld waarin de gewenste kwaliteit van de fysieke leefomgeving op de lange termijn wordt beschreven. Er wordt gestreefd naar duurzame ontwikkeling en evenwichtige groei en balans tussen het ecologisch, economisch en sociaal-cultureel kapitaal. </w:t>
      </w:r>
      <w:r w:rsidRPr="00423373">
        <w:rPr>
          <w:highlight w:val="yellow"/>
          <w:lang w:val="nl-NL"/>
        </w:rPr>
        <w:t>Er wordt aandacht besteed aan sociaal-maatschappelijke opgaven die een relatie hebben met de fysieke leefomgeving en het verbeteren van de mentale en fysieke gezondheid.</w:t>
      </w:r>
      <w:r w:rsidRPr="00017B37">
        <w:rPr>
          <w:lang w:val="nl-NL"/>
        </w:rPr>
        <w:t xml:space="preserve"> Er worden verschillende maatregelen genoemd die te maken hebben met luchtkwaliteit, zoals het ontwikkelen van een </w:t>
      </w:r>
      <w:r w:rsidRPr="00017B37">
        <w:rPr>
          <w:lang w:val="nl-NL"/>
        </w:rPr>
        <w:lastRenderedPageBreak/>
        <w:t>natuurinclusief landbouw- en voedselsysteem, het verbeteren van de water- en luchtkwaliteit en het creëren van meer ruimte voor openbaar groen om hittestress te voorkomen. De gemeente werkt dorps- en wijkgericht en streeft naar een veilige en duurzame omgeving waarin inwoners zelfredzaam zijn en kunnen participeren. Er wordt samengewerkt met bewoners, ondernemers, maatschappelijke instellingen en overheid. Er wordt ingezet op slimme oplossingen die ruimte en milieu besparen en kwaliteit boven kwantiteit stellen. Er wordt gezocht naar wederzijdse meerwaarde tussen dorpen en buitengebied en er wordt gestreefd naar vitale dorpen en een toekomstbestendig buitengebied. Er wordt gewerkt aan grote opgaven als verbetering van de biodiversiteit en de energietransitie.</w:t>
      </w:r>
    </w:p>
    <w:p w14:paraId="119ED53C" w14:textId="77777777" w:rsidR="00E331D4" w:rsidRPr="00017B37" w:rsidRDefault="00000000">
      <w:pPr>
        <w:rPr>
          <w:lang w:val="nl-NL"/>
        </w:rPr>
      </w:pPr>
      <w:r w:rsidRPr="00017B37">
        <w:rPr>
          <w:lang w:val="nl-NL"/>
        </w:rPr>
        <w:t>De tekst gaat over de problemen van overconsumptie van grondstoffen en de noodzaak om efficiënter en duurzamer om te gaan met producten, materialen en hulpbronnen. Gemeentes brengen de opgaves voor klimaatadaptatie in kaart met stresstesten en kijken vooral naar goed watermanagement, vergroening van verstedelijkt gebied en het creëren van waterberging in het landelijk gebied. De overgang naar een circulaire economie lijkt een oplossing te zijn, waarbij kringlopen zo veel mogelijk gesloten worden en er geen afval meer bestaat. De overheid kan hierin regie nemen en gemeenten kunnen hun eigen verantwoordelijkheid nemen door het goede voorbeeld te geven. In Gemert-Bakel liggen er kansen om stedelijke en agrarische grondstoffen en reststromen te koppelen. Dit is een rijke opgave en kan worden versterkt door bewustwording en aanpassingen in de ruimtelijke omgeving. Tot slot wordt er ingezet op klimaatadaptie om ons te beschermen tegen de effecten van klimaatverandering.</w:t>
      </w:r>
    </w:p>
    <w:p w14:paraId="156721A3" w14:textId="77777777" w:rsidR="00E331D4" w:rsidRPr="00017B37" w:rsidRDefault="00E331D4">
      <w:pPr>
        <w:rPr>
          <w:lang w:val="nl-NL"/>
        </w:rPr>
      </w:pPr>
    </w:p>
    <w:p w14:paraId="30822C3F" w14:textId="77777777" w:rsidR="00E331D4" w:rsidRPr="00017B37" w:rsidRDefault="00000000">
      <w:pPr>
        <w:rPr>
          <w:lang w:val="nl-NL"/>
        </w:rPr>
      </w:pPr>
      <w:r w:rsidRPr="00017B37">
        <w:rPr>
          <w:lang w:val="nl-NL"/>
        </w:rPr>
        <w:t>Regionaal mobiliteits programma RMP-2023.pdf</w:t>
      </w:r>
    </w:p>
    <w:p w14:paraId="0CE83FDB" w14:textId="77777777" w:rsidR="00E331D4" w:rsidRPr="00017B37" w:rsidRDefault="00E331D4">
      <w:pPr>
        <w:rPr>
          <w:lang w:val="nl-NL"/>
        </w:rPr>
      </w:pPr>
    </w:p>
    <w:p w14:paraId="44E66317" w14:textId="77777777" w:rsidR="00E331D4" w:rsidRPr="00017B37" w:rsidRDefault="00000000">
      <w:pPr>
        <w:rPr>
          <w:lang w:val="nl-NL"/>
        </w:rPr>
      </w:pPr>
      <w:r w:rsidRPr="00017B37">
        <w:rPr>
          <w:lang w:val="nl-NL"/>
        </w:rPr>
        <w:t>Het Regionaal Mobiliteitsprogramma 2023 bevat maatregelen om de mobiliteit in de regio te verbeteren en de luchtkwaliteit te bevorderen. Het Bereikbaarheidsakkoord richt zich op het verbeteren van de bereikbaarheid en leefbaarheid in de regio, waarbij wordt ingezet op smart mobility en co-modaliteit. Er worden maatregelen genomen aan de A2 Randweg Eindhoven als eerste stap in de mobiliteitstransitie. Er wordt gewerkt aan gedeelde mobiliteit en Nulplus-maatregelen N69. Programmatisch werken is het streven en een werkwijze hiervoor ontwikkelen regio en provincie in samenspraak. Er wordt actief data gedeeld over het wegennet en er wordt gewerkt aan een goed fietsnetwerk en gedeelde mobiliteit. Er wordt geïnvesteerd in het verbeteren van de bereikbaarheid en het versnellen van de woningbouw in de regio Brainport Eindhoven. Er worden maatregelen genomen om mobiliteit duurzamer te maken. Er wordt gewerkt aan de mobiliteitsveiligheid en er wordt onderzoek gedaan naar de samenwerking op uitvoering. Er wordt gewerkt aan het leggen van een solide basis onder de mobiliteitsdata in de provincie Noord-Brabant.</w:t>
      </w:r>
    </w:p>
    <w:p w14:paraId="55743B7A" w14:textId="77777777" w:rsidR="00E331D4" w:rsidRPr="00017B37" w:rsidRDefault="00E331D4">
      <w:pPr>
        <w:rPr>
          <w:lang w:val="nl-NL"/>
        </w:rPr>
      </w:pPr>
    </w:p>
    <w:p w14:paraId="671A9428" w14:textId="77777777" w:rsidR="00E331D4" w:rsidRPr="00017B37" w:rsidRDefault="00000000">
      <w:pPr>
        <w:rPr>
          <w:lang w:val="nl-NL"/>
        </w:rPr>
      </w:pPr>
      <w:r w:rsidRPr="00017B37">
        <w:rPr>
          <w:lang w:val="nl-NL"/>
        </w:rPr>
        <w:lastRenderedPageBreak/>
        <w:t>Transitievisie warmte 1.pdf</w:t>
      </w:r>
    </w:p>
    <w:p w14:paraId="01B29E66" w14:textId="77777777" w:rsidR="00E331D4" w:rsidRPr="00017B37" w:rsidRDefault="00E331D4">
      <w:pPr>
        <w:rPr>
          <w:lang w:val="nl-NL"/>
        </w:rPr>
      </w:pPr>
    </w:p>
    <w:p w14:paraId="3C7356B1" w14:textId="77777777" w:rsidR="00E331D4" w:rsidRPr="00017B37" w:rsidRDefault="00000000">
      <w:pPr>
        <w:rPr>
          <w:lang w:val="nl-NL"/>
        </w:rPr>
      </w:pPr>
      <w:r w:rsidRPr="00017B37">
        <w:rPr>
          <w:lang w:val="nl-NL"/>
        </w:rPr>
        <w:t>De gemeente Gemert-Bakel heeft een Transitievisie Warmte 1.0 opgesteld om de gebouwde omgeving aardgasvrij te maken en te zorgen voor een duurzame warmtevoorziening. Er wordt gestart met energie besparen en isoleren van woningen en er wordt gekeken naar alternatieven voor koken op een gaspit en mogelijkheden voor verwarming en warm water. Er wordt samengewerkt met inwoners, bedrijven en maatschappelijke partners. Er zijn drie groepen oplossingen voor de overstap naar duurzame warmte: individuele oplossingen, warmtenetten en duurzaam gas. Er wordt gekeken naar potentieel lokaal beschikbare energie uit bodem en vergisting van groen/mestafval tot biogas. De gemeente streeft naar een betaalbare, betrouwbare, veilige en duurzame energievoorziening en wil dat iedereen mee kan in de warmtetransitie. Er wordt ingespeeld op logische momenten in buurten die kostenverlagend werken en energiebesparing is belangrijk om de CO2-uitstoot te minimaliseren. Er wordt onderzocht of groen gas kan worden ingezet en geproduceerd in de gemeente. Er zijn verschillende betrokkenen bij het proces, waaronder woningeigenaren, huurders en ondernemers. Er is een enquête uitgevoerd onder inwoners en er zijn werksessies en bewonersavonden georganiseerd om de Transitievisie Warmte vorm te geven. De gemeente streeft ernaar om de warmtetransitie zoveel mogelijk samen met inwoners en bedrijven uit te voeren en initiatieven vanuit de samenleving te faciliteren.</w:t>
      </w:r>
    </w:p>
    <w:p w14:paraId="2FD1A184" w14:textId="77777777" w:rsidR="00E331D4" w:rsidRPr="00017B37" w:rsidRDefault="00000000">
      <w:pPr>
        <w:rPr>
          <w:lang w:val="nl-NL"/>
        </w:rPr>
      </w:pPr>
      <w:r w:rsidRPr="00017B37">
        <w:rPr>
          <w:lang w:val="nl-NL"/>
        </w:rPr>
        <w:t>De tekst beschrijft een documentstudie over de transitie naar alternatieven voor aardgas in de gemeente Gemert-Bakel. Er wordt gebruik gemaakt van de Startanalyse Leidraad om inzicht te krijgen in alternatieven per buurt en de kosten daarvan. Verschillende warmteopties worden overwogen, waaronder individuele oplossingen, groen gas en warmtenetten. Er wordt benadrukt dat groen gas beperkt beschikbaar is en dat warmtenetten niet altijd alle woningen kunnen bedienen. Er wordt ook gesproken over hybride oplossingen met waterstof voor lastig te verwarmen gebouwen. Daarnaast wordt er gesproken over maatregelen om de luchtkwaliteit te verbeteren, zoals investeren in duurzame warmtebronnen en het opzetten van collectieve warmtenetten. Per buurt wordt een buurtuitvoeringsplan opgesteld in samenwerking met bewoners en lokale partijen. De gemeenteraad wordt pas gevraagd om definitief in te stemmen als aan randvoorwaarden is voldaan, zoals duurzaamheid, financierbaarheid en draagvlak bij bewoners en belanghebbende organisaties.</w:t>
      </w:r>
    </w:p>
    <w:p w14:paraId="182E0DF0" w14:textId="77777777" w:rsidR="00E331D4" w:rsidRPr="00017B37" w:rsidRDefault="00E331D4">
      <w:pPr>
        <w:rPr>
          <w:lang w:val="nl-NL"/>
        </w:rPr>
      </w:pPr>
    </w:p>
    <w:sectPr w:rsidR="00E331D4" w:rsidRPr="00017B3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jstnummering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jstnummering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jstopsomtek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jstopsomtek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jstnummering"/>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jstopsomteken"/>
      <w:lvlText w:val=""/>
      <w:lvlJc w:val="left"/>
      <w:pPr>
        <w:tabs>
          <w:tab w:val="num" w:pos="360"/>
        </w:tabs>
        <w:ind w:left="360" w:hanging="360"/>
      </w:pPr>
      <w:rPr>
        <w:rFonts w:ascii="Symbol" w:hAnsi="Symbol" w:hint="default"/>
      </w:rPr>
    </w:lvl>
  </w:abstractNum>
  <w:num w:numId="1" w16cid:durableId="702247774">
    <w:abstractNumId w:val="8"/>
  </w:num>
  <w:num w:numId="2" w16cid:durableId="979186233">
    <w:abstractNumId w:val="6"/>
  </w:num>
  <w:num w:numId="3" w16cid:durableId="1035957861">
    <w:abstractNumId w:val="5"/>
  </w:num>
  <w:num w:numId="4" w16cid:durableId="2053840956">
    <w:abstractNumId w:val="4"/>
  </w:num>
  <w:num w:numId="5" w16cid:durableId="64499770">
    <w:abstractNumId w:val="7"/>
  </w:num>
  <w:num w:numId="6" w16cid:durableId="987049069">
    <w:abstractNumId w:val="3"/>
  </w:num>
  <w:num w:numId="7" w16cid:durableId="1500803508">
    <w:abstractNumId w:val="2"/>
  </w:num>
  <w:num w:numId="8" w16cid:durableId="1233665267">
    <w:abstractNumId w:val="1"/>
  </w:num>
  <w:num w:numId="9" w16cid:durableId="10445994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7B37"/>
    <w:rsid w:val="00034616"/>
    <w:rsid w:val="0006063C"/>
    <w:rsid w:val="0015074B"/>
    <w:rsid w:val="0029639D"/>
    <w:rsid w:val="00326F90"/>
    <w:rsid w:val="00423373"/>
    <w:rsid w:val="00AA1D8D"/>
    <w:rsid w:val="00B47730"/>
    <w:rsid w:val="00CB0664"/>
    <w:rsid w:val="00E331D4"/>
    <w:rsid w:val="00FC693F"/>
    <w:rsid w:val="00FE3B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5887DC"/>
  <w14:defaultImageDpi w14:val="300"/>
  <w15:docId w15:val="{622B3762-F521-4916-A18E-7DE3F58BD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C693F"/>
  </w:style>
  <w:style w:type="paragraph" w:styleId="Kop1">
    <w:name w:val="heading 1"/>
    <w:basedOn w:val="Standaard"/>
    <w:next w:val="Standaard"/>
    <w:link w:val="Kop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Kop9">
    <w:name w:val="heading 9"/>
    <w:basedOn w:val="Standaard"/>
    <w:next w:val="Standaard"/>
    <w:link w:val="Kop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618BF"/>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E618BF"/>
  </w:style>
  <w:style w:type="paragraph" w:styleId="Voettekst">
    <w:name w:val="footer"/>
    <w:basedOn w:val="Standaard"/>
    <w:link w:val="VoettekstChar"/>
    <w:uiPriority w:val="99"/>
    <w:unhideWhenUsed/>
    <w:rsid w:val="00E618BF"/>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E618BF"/>
  </w:style>
  <w:style w:type="paragraph" w:styleId="Geenafstand">
    <w:name w:val="No Spacing"/>
    <w:uiPriority w:val="1"/>
    <w:qFormat/>
    <w:rsid w:val="00FC693F"/>
    <w:pPr>
      <w:spacing w:after="0" w:line="240" w:lineRule="auto"/>
    </w:pPr>
  </w:style>
  <w:style w:type="character" w:customStyle="1" w:styleId="Kop1Char">
    <w:name w:val="Kop 1 Char"/>
    <w:basedOn w:val="Standaardalinea-lettertype"/>
    <w:link w:val="Kop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FC693F"/>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FC693F"/>
    <w:rPr>
      <w:rFonts w:asciiTheme="majorHAnsi" w:eastAsiaTheme="majorEastAsia" w:hAnsiTheme="majorHAnsi" w:cstheme="majorBidi"/>
      <w:b/>
      <w:bCs/>
      <w:color w:val="4F81BD" w:themeColor="accent1"/>
    </w:rPr>
  </w:style>
  <w:style w:type="paragraph" w:styleId="Titel">
    <w:name w:val="Title"/>
    <w:basedOn w:val="Standaard"/>
    <w:next w:val="Standaard"/>
    <w:link w:val="Tite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Ondertitel">
    <w:name w:val="Subtitle"/>
    <w:basedOn w:val="Standaard"/>
    <w:next w:val="Standaard"/>
    <w:link w:val="Ondertitel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FC693F"/>
    <w:rPr>
      <w:rFonts w:asciiTheme="majorHAnsi" w:eastAsiaTheme="majorEastAsia" w:hAnsiTheme="majorHAnsi" w:cstheme="majorBidi"/>
      <w:i/>
      <w:iCs/>
      <w:color w:val="4F81BD" w:themeColor="accent1"/>
      <w:spacing w:val="15"/>
      <w:sz w:val="24"/>
      <w:szCs w:val="24"/>
    </w:rPr>
  </w:style>
  <w:style w:type="paragraph" w:styleId="Lijstalinea">
    <w:name w:val="List Paragraph"/>
    <w:basedOn w:val="Standaard"/>
    <w:uiPriority w:val="34"/>
    <w:qFormat/>
    <w:rsid w:val="00FC693F"/>
    <w:pPr>
      <w:ind w:left="720"/>
      <w:contextualSpacing/>
    </w:pPr>
  </w:style>
  <w:style w:type="paragraph" w:styleId="Plattetekst">
    <w:name w:val="Body Text"/>
    <w:basedOn w:val="Standaard"/>
    <w:link w:val="PlattetekstChar"/>
    <w:uiPriority w:val="99"/>
    <w:unhideWhenUsed/>
    <w:rsid w:val="00AA1D8D"/>
    <w:pPr>
      <w:spacing w:after="120"/>
    </w:pPr>
  </w:style>
  <w:style w:type="character" w:customStyle="1" w:styleId="PlattetekstChar">
    <w:name w:val="Platte tekst Char"/>
    <w:basedOn w:val="Standaardalinea-lettertype"/>
    <w:link w:val="Plattetekst"/>
    <w:uiPriority w:val="99"/>
    <w:rsid w:val="00AA1D8D"/>
  </w:style>
  <w:style w:type="paragraph" w:styleId="Plattetekst2">
    <w:name w:val="Body Text 2"/>
    <w:basedOn w:val="Standaard"/>
    <w:link w:val="Plattetekst2Char"/>
    <w:uiPriority w:val="99"/>
    <w:unhideWhenUsed/>
    <w:rsid w:val="00AA1D8D"/>
    <w:pPr>
      <w:spacing w:after="120" w:line="480" w:lineRule="auto"/>
    </w:pPr>
  </w:style>
  <w:style w:type="character" w:customStyle="1" w:styleId="Plattetekst2Char">
    <w:name w:val="Platte tekst 2 Char"/>
    <w:basedOn w:val="Standaardalinea-lettertype"/>
    <w:link w:val="Plattetekst2"/>
    <w:uiPriority w:val="99"/>
    <w:rsid w:val="00AA1D8D"/>
  </w:style>
  <w:style w:type="paragraph" w:styleId="Plattetekst3">
    <w:name w:val="Body Text 3"/>
    <w:basedOn w:val="Standaard"/>
    <w:link w:val="Plattetekst3Char"/>
    <w:uiPriority w:val="99"/>
    <w:unhideWhenUsed/>
    <w:rsid w:val="00AA1D8D"/>
    <w:pPr>
      <w:spacing w:after="120"/>
    </w:pPr>
    <w:rPr>
      <w:sz w:val="16"/>
      <w:szCs w:val="16"/>
    </w:rPr>
  </w:style>
  <w:style w:type="character" w:customStyle="1" w:styleId="Plattetekst3Char">
    <w:name w:val="Platte tekst 3 Char"/>
    <w:basedOn w:val="Standaardalinea-lettertype"/>
    <w:link w:val="Plattetekst3"/>
    <w:uiPriority w:val="99"/>
    <w:rsid w:val="00AA1D8D"/>
    <w:rPr>
      <w:sz w:val="16"/>
      <w:szCs w:val="16"/>
    </w:rPr>
  </w:style>
  <w:style w:type="paragraph" w:styleId="Lijst">
    <w:name w:val="List"/>
    <w:basedOn w:val="Standaard"/>
    <w:uiPriority w:val="99"/>
    <w:unhideWhenUsed/>
    <w:rsid w:val="00AA1D8D"/>
    <w:pPr>
      <w:ind w:left="360" w:hanging="360"/>
      <w:contextualSpacing/>
    </w:pPr>
  </w:style>
  <w:style w:type="paragraph" w:styleId="Lijst2">
    <w:name w:val="List 2"/>
    <w:basedOn w:val="Standaard"/>
    <w:uiPriority w:val="99"/>
    <w:unhideWhenUsed/>
    <w:rsid w:val="00326F90"/>
    <w:pPr>
      <w:ind w:left="720" w:hanging="360"/>
      <w:contextualSpacing/>
    </w:pPr>
  </w:style>
  <w:style w:type="paragraph" w:styleId="Lijst3">
    <w:name w:val="List 3"/>
    <w:basedOn w:val="Standaard"/>
    <w:uiPriority w:val="99"/>
    <w:unhideWhenUsed/>
    <w:rsid w:val="00326F90"/>
    <w:pPr>
      <w:ind w:left="1080" w:hanging="360"/>
      <w:contextualSpacing/>
    </w:pPr>
  </w:style>
  <w:style w:type="paragraph" w:styleId="Lijstopsomteken">
    <w:name w:val="List Bullet"/>
    <w:basedOn w:val="Standaard"/>
    <w:uiPriority w:val="99"/>
    <w:unhideWhenUsed/>
    <w:rsid w:val="00326F90"/>
    <w:pPr>
      <w:numPr>
        <w:numId w:val="1"/>
      </w:numPr>
      <w:contextualSpacing/>
    </w:pPr>
  </w:style>
  <w:style w:type="paragraph" w:styleId="Lijstopsomteken2">
    <w:name w:val="List Bullet 2"/>
    <w:basedOn w:val="Standaard"/>
    <w:uiPriority w:val="99"/>
    <w:unhideWhenUsed/>
    <w:rsid w:val="00326F90"/>
    <w:pPr>
      <w:numPr>
        <w:numId w:val="2"/>
      </w:numPr>
      <w:contextualSpacing/>
    </w:pPr>
  </w:style>
  <w:style w:type="paragraph" w:styleId="Lijstopsomteken3">
    <w:name w:val="List Bullet 3"/>
    <w:basedOn w:val="Standaard"/>
    <w:uiPriority w:val="99"/>
    <w:unhideWhenUsed/>
    <w:rsid w:val="00326F90"/>
    <w:pPr>
      <w:numPr>
        <w:numId w:val="3"/>
      </w:numPr>
      <w:contextualSpacing/>
    </w:pPr>
  </w:style>
  <w:style w:type="paragraph" w:styleId="Lijstnummering">
    <w:name w:val="List Number"/>
    <w:basedOn w:val="Standaard"/>
    <w:uiPriority w:val="99"/>
    <w:unhideWhenUsed/>
    <w:rsid w:val="00326F90"/>
    <w:pPr>
      <w:numPr>
        <w:numId w:val="5"/>
      </w:numPr>
      <w:contextualSpacing/>
    </w:pPr>
  </w:style>
  <w:style w:type="paragraph" w:styleId="Lijstnummering2">
    <w:name w:val="List Number 2"/>
    <w:basedOn w:val="Standaard"/>
    <w:uiPriority w:val="99"/>
    <w:unhideWhenUsed/>
    <w:rsid w:val="0029639D"/>
    <w:pPr>
      <w:numPr>
        <w:numId w:val="6"/>
      </w:numPr>
      <w:contextualSpacing/>
    </w:pPr>
  </w:style>
  <w:style w:type="paragraph" w:styleId="Lijstnummering3">
    <w:name w:val="List Number 3"/>
    <w:basedOn w:val="Standaard"/>
    <w:uiPriority w:val="99"/>
    <w:unhideWhenUsed/>
    <w:rsid w:val="0029639D"/>
    <w:pPr>
      <w:numPr>
        <w:numId w:val="7"/>
      </w:numPr>
      <w:contextualSpacing/>
    </w:pPr>
  </w:style>
  <w:style w:type="paragraph" w:styleId="Lijstvoortzetting">
    <w:name w:val="List Continue"/>
    <w:basedOn w:val="Standaard"/>
    <w:uiPriority w:val="99"/>
    <w:unhideWhenUsed/>
    <w:rsid w:val="0029639D"/>
    <w:pPr>
      <w:spacing w:after="120"/>
      <w:ind w:left="360"/>
      <w:contextualSpacing/>
    </w:pPr>
  </w:style>
  <w:style w:type="paragraph" w:styleId="Lijstvoortzetting2">
    <w:name w:val="List Continue 2"/>
    <w:basedOn w:val="Standaard"/>
    <w:uiPriority w:val="99"/>
    <w:unhideWhenUsed/>
    <w:rsid w:val="0029639D"/>
    <w:pPr>
      <w:spacing w:after="120"/>
      <w:ind w:left="720"/>
      <w:contextualSpacing/>
    </w:pPr>
  </w:style>
  <w:style w:type="paragraph" w:styleId="Lijstvoortzetting3">
    <w:name w:val="List Continue 3"/>
    <w:basedOn w:val="Standaard"/>
    <w:uiPriority w:val="99"/>
    <w:unhideWhenUsed/>
    <w:rsid w:val="0029639D"/>
    <w:pPr>
      <w:spacing w:after="120"/>
      <w:ind w:left="1080"/>
      <w:contextualSpacing/>
    </w:pPr>
  </w:style>
  <w:style w:type="paragraph" w:styleId="Macrotekst">
    <w:name w:val="macro"/>
    <w:link w:val="Macroteks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kstChar">
    <w:name w:val="Macrotekst Char"/>
    <w:basedOn w:val="Standaardalinea-lettertype"/>
    <w:link w:val="Macrotekst"/>
    <w:uiPriority w:val="99"/>
    <w:rsid w:val="0029639D"/>
    <w:rPr>
      <w:rFonts w:ascii="Courier" w:hAnsi="Courier"/>
      <w:sz w:val="20"/>
      <w:szCs w:val="20"/>
    </w:rPr>
  </w:style>
  <w:style w:type="paragraph" w:styleId="Citaat">
    <w:name w:val="Quote"/>
    <w:basedOn w:val="Standaard"/>
    <w:next w:val="Standaard"/>
    <w:link w:val="CitaatChar"/>
    <w:uiPriority w:val="29"/>
    <w:qFormat/>
    <w:rsid w:val="00FC693F"/>
    <w:rPr>
      <w:i/>
      <w:iCs/>
      <w:color w:val="000000" w:themeColor="text1"/>
    </w:rPr>
  </w:style>
  <w:style w:type="character" w:customStyle="1" w:styleId="CitaatChar">
    <w:name w:val="Citaat Char"/>
    <w:basedOn w:val="Standaardalinea-lettertype"/>
    <w:link w:val="Citaat"/>
    <w:uiPriority w:val="29"/>
    <w:rsid w:val="00FC693F"/>
    <w:rPr>
      <w:i/>
      <w:iCs/>
      <w:color w:val="000000" w:themeColor="text1"/>
    </w:rPr>
  </w:style>
  <w:style w:type="character" w:customStyle="1" w:styleId="Kop4Char">
    <w:name w:val="Kop 4 Char"/>
    <w:basedOn w:val="Standaardalinea-lettertype"/>
    <w:link w:val="Kop4"/>
    <w:uiPriority w:val="9"/>
    <w:semiHidden/>
    <w:rsid w:val="00FC693F"/>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FC693F"/>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FC693F"/>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FC693F"/>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FC693F"/>
    <w:rPr>
      <w:rFonts w:asciiTheme="majorHAnsi" w:eastAsiaTheme="majorEastAsia" w:hAnsiTheme="majorHAnsi" w:cstheme="majorBidi"/>
      <w:color w:val="4F81BD" w:themeColor="accent1"/>
      <w:sz w:val="20"/>
      <w:szCs w:val="20"/>
    </w:rPr>
  </w:style>
  <w:style w:type="character" w:customStyle="1" w:styleId="Kop9Char">
    <w:name w:val="Kop 9 Char"/>
    <w:basedOn w:val="Standaardalinea-lettertype"/>
    <w:link w:val="Kop9"/>
    <w:uiPriority w:val="9"/>
    <w:semiHidden/>
    <w:rsid w:val="00FC693F"/>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semiHidden/>
    <w:unhideWhenUsed/>
    <w:qFormat/>
    <w:rsid w:val="00FC693F"/>
    <w:pPr>
      <w:spacing w:line="240" w:lineRule="auto"/>
    </w:pPr>
    <w:rPr>
      <w:b/>
      <w:bCs/>
      <w:color w:val="4F81BD" w:themeColor="accent1"/>
      <w:sz w:val="18"/>
      <w:szCs w:val="18"/>
    </w:rPr>
  </w:style>
  <w:style w:type="character" w:styleId="Zwaar">
    <w:name w:val="Strong"/>
    <w:basedOn w:val="Standaardalinea-lettertype"/>
    <w:uiPriority w:val="22"/>
    <w:qFormat/>
    <w:rsid w:val="00FC693F"/>
    <w:rPr>
      <w:b/>
      <w:bCs/>
    </w:rPr>
  </w:style>
  <w:style w:type="character" w:styleId="Nadruk">
    <w:name w:val="Emphasis"/>
    <w:basedOn w:val="Standaardalinea-lettertype"/>
    <w:uiPriority w:val="20"/>
    <w:qFormat/>
    <w:rsid w:val="00FC693F"/>
    <w:rPr>
      <w:i/>
      <w:iCs/>
    </w:rPr>
  </w:style>
  <w:style w:type="paragraph" w:styleId="Duidelijkcitaat">
    <w:name w:val="Intense Quote"/>
    <w:basedOn w:val="Standaard"/>
    <w:next w:val="Standaard"/>
    <w:link w:val="Duidelijkcitaa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DuidelijkcitaatChar">
    <w:name w:val="Duidelijk citaat Char"/>
    <w:basedOn w:val="Standaardalinea-lettertype"/>
    <w:link w:val="Duidelijkcitaat"/>
    <w:uiPriority w:val="30"/>
    <w:rsid w:val="00FC693F"/>
    <w:rPr>
      <w:b/>
      <w:bCs/>
      <w:i/>
      <w:iCs/>
      <w:color w:val="4F81BD" w:themeColor="accent1"/>
    </w:rPr>
  </w:style>
  <w:style w:type="character" w:styleId="Subtielebenadrukking">
    <w:name w:val="Subtle Emphasis"/>
    <w:basedOn w:val="Standaardalinea-lettertype"/>
    <w:uiPriority w:val="19"/>
    <w:qFormat/>
    <w:rsid w:val="00FC693F"/>
    <w:rPr>
      <w:i/>
      <w:iCs/>
      <w:color w:val="808080" w:themeColor="text1" w:themeTint="7F"/>
    </w:rPr>
  </w:style>
  <w:style w:type="character" w:styleId="Intensievebenadrukking">
    <w:name w:val="Intense Emphasis"/>
    <w:basedOn w:val="Standaardalinea-lettertype"/>
    <w:uiPriority w:val="21"/>
    <w:qFormat/>
    <w:rsid w:val="00FC693F"/>
    <w:rPr>
      <w:b/>
      <w:bCs/>
      <w:i/>
      <w:iCs/>
      <w:color w:val="4F81BD" w:themeColor="accent1"/>
    </w:rPr>
  </w:style>
  <w:style w:type="character" w:styleId="Subtieleverwijzing">
    <w:name w:val="Subtle Reference"/>
    <w:basedOn w:val="Standaardalinea-lettertype"/>
    <w:uiPriority w:val="31"/>
    <w:qFormat/>
    <w:rsid w:val="00FC693F"/>
    <w:rPr>
      <w:smallCaps/>
      <w:color w:val="C0504D" w:themeColor="accent2"/>
      <w:u w:val="single"/>
    </w:rPr>
  </w:style>
  <w:style w:type="character" w:styleId="Intensieveverwijzing">
    <w:name w:val="Intense Reference"/>
    <w:basedOn w:val="Standaardalinea-lettertype"/>
    <w:uiPriority w:val="32"/>
    <w:qFormat/>
    <w:rsid w:val="00FC693F"/>
    <w:rPr>
      <w:b/>
      <w:bCs/>
      <w:smallCaps/>
      <w:color w:val="C0504D" w:themeColor="accent2"/>
      <w:spacing w:val="5"/>
      <w:u w:val="single"/>
    </w:rPr>
  </w:style>
  <w:style w:type="character" w:styleId="Titelvanboek">
    <w:name w:val="Book Title"/>
    <w:basedOn w:val="Standaardalinea-lettertype"/>
    <w:uiPriority w:val="33"/>
    <w:qFormat/>
    <w:rsid w:val="00FC693F"/>
    <w:rPr>
      <w:b/>
      <w:bCs/>
      <w:smallCaps/>
      <w:spacing w:val="5"/>
    </w:rPr>
  </w:style>
  <w:style w:type="paragraph" w:styleId="Kopvaninhoudsopgave">
    <w:name w:val="TOC Heading"/>
    <w:basedOn w:val="Kop1"/>
    <w:next w:val="Standaard"/>
    <w:uiPriority w:val="39"/>
    <w:semiHidden/>
    <w:unhideWhenUsed/>
    <w:qFormat/>
    <w:rsid w:val="00FC693F"/>
    <w:pPr>
      <w:outlineLvl w:val="9"/>
    </w:pPr>
  </w:style>
  <w:style w:type="table" w:styleId="Tabelraster">
    <w:name w:val="Table Grid"/>
    <w:basedOn w:val="Standaardtabe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arcering">
    <w:name w:val="Light Shading"/>
    <w:basedOn w:val="Standaardtabe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chtraster">
    <w:name w:val="Light Grid"/>
    <w:basedOn w:val="Standaardtabe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Gemiddeldearcering1">
    <w:name w:val="Medium Shading 1"/>
    <w:basedOn w:val="Standaardtabe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raster1">
    <w:name w:val="Medium Grid 1"/>
    <w:basedOn w:val="Standaardtabe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onkerelijst">
    <w:name w:val="Dark List"/>
    <w:basedOn w:val="Standaardtabe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Kleurrijkearcering">
    <w:name w:val="Colorful Shading"/>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raster">
    <w:name w:val="Colorful Grid"/>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5</Pages>
  <Words>2072</Words>
  <Characters>11398</Characters>
  <Application>Microsoft Office Word</Application>
  <DocSecurity>0</DocSecurity>
  <Lines>94</Lines>
  <Paragraphs>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13444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Daniel Los</cp:lastModifiedBy>
  <cp:revision>3</cp:revision>
  <dcterms:created xsi:type="dcterms:W3CDTF">2013-12-23T23:15:00Z</dcterms:created>
  <dcterms:modified xsi:type="dcterms:W3CDTF">2023-05-16T19:43:00Z</dcterms:modified>
  <cp:category/>
</cp:coreProperties>
</file>