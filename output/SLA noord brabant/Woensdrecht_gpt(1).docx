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Woensdrecht</w:t>
      </w:r>
    </w:p>
    <w:p>
      <w:pPr>
        <w:pStyle w:val="Heading1"/>
      </w:pPr>
      <w:r>
        <w:t>2020-06-18 A Bijlage Toekomstvisie 2035</w:t>
      </w:r>
    </w:p>
    <w:p>
      <w:pPr>
        <w:pStyle w:val="Heading5"/>
      </w:pPr>
      <w:r>
        <w:t xml:space="preserve">2020-06-18 A Bijlage Toekomstvisie 2035.pdf 3124 MER Bestemmingsplan Buitengebied.pdf actualisatie_structuurvisieplus_mei_2009.pdf Beleidsregels ontheffing stookverbod gemeente Woensdrecht _ Lokale wet- en regelgeving.pdf coalitieakkoord-2022-2026.pdf gemeentelijk-verkeers-en-vervoersplan-gemeente-woensdrecht-2021-2025-gvvp.pdf </w:t>
      </w:r>
    </w:p>
    <w:p>
      <w:r>
        <w:t xml:space="preserve">[1/3] </w:t>
      </w:r>
    </w:p>
    <w:p>
      <w:r>
        <w:t>[2/3] De tekst gaat over de toekomstvisie 2035 van de gemeente Woensdrecht. Er zijn drie leidende thema's gekozen: Brabantse Wal, Sterke Dorpen en Bedrijvigheid en Maintenance. Technologische ontwikkelingen, bevolkingsomvang en huishoudens, werk en vrije tijd, vergrijzing en ontgroening zijn belangrijke ontwikkelingen die van invloed zijn op de toekomstvisie. De Brabantse Wal wordt erkend als geopark en staat bekend om haar bourgondische gastvrijheid en als dé wielergemeente van Nederland. Er is een goede balans tussen natuur, toerisme en bedrijvigheid. De gemeente Woensdrecht vormt een gemeenschap met verbonden inwoners, vanuit de eigenheid van elke kern. Er is ruimte voor initiatief, ontplooiing en ontmoeting en er is goede bereikbaarheid van voorzieningen en woningen die zijn afgestemd op de vraag.</w:t>
      </w:r>
    </w:p>
    <w:p>
      <w:r>
        <w:t>[3/3] De tekst beschrijft de visie van de gemeente Woensdrecht voor 2035. Er wordt veel aandacht besteed aan luchtkwaliteit door middel van energiezuinige woningen en een groene economie. Er zijn ook maatregelen genomen om ouderen en jongeren in de gemeenschap te ondersteunen. De gemeente werkt samen met andere gemeenten en organisaties om haar ambities te realiseren en heeft een begroting waarbij de lasten en baten structureel in evenwicht zijn. Er is een sterke focus op de topsector maintenance en er zijn sterke clusters gevormd met een grote diversiteit aan bedrijven. De gemeente staat open voor initiatieven uit de samenleving en ondersteunt deze. Gemeentelijke bestuurlijke fusie wordt niet gezien als een optie om bestuurskrachtig te zijn.</w:t>
      </w:r>
    </w:p>
    <w:p/>
    <w:p>
      <w:pPr>
        <w:pStyle w:val="Heading1"/>
      </w:pPr>
      <w:r>
        <w:t>3124 MER Bestemmingsplan Buitengebied</w:t>
      </w:r>
    </w:p>
    <w:p>
      <w:pPr>
        <w:pStyle w:val="Heading5"/>
      </w:pPr>
      <w:r>
        <w:t xml:space="preserve">2020-06-18 A Bijlage Toekomstvisie 2035.pdf 3124 MER Bestemmingsplan Buitengebied.pdf actualisatie_structuurvisieplus_mei_2009.pdf Beleidsregels ontheffing stookverbod gemeente Woensdrecht _ Lokale wet- en regelgeving.pdf coalitieakkoord-2022-2026.pdf gemeentelijk-verkeers-en-vervoersplan-gemeente-woensdrecht-2021-2025-gvvp.pdf </w:t>
      </w:r>
    </w:p>
    <w:p>
      <w:r>
        <w:t xml:space="preserve">[1/122] </w:t>
      </w:r>
    </w:p>
    <w:p>
      <w:r>
        <w:t>[2/122] De gemeente Woensdrecht bereidt een herziening van het bestemmingsplan buitengebied voor, waarbij de Verordening Ruimte 2014 en de Visie Buitengebied gemeente Woensdrecht worden meegenomen. Het planMER beschrijft de mogelijke milieugevolgen van de ontwikkelingsruimte die met de herziening wordt geboden, zoals geurhinder, luchtkwaliteit en externe veiligheid. Het planMER heeft betrekking op alle onderdelen uit de herziening die (mogelijk) relevante milieugevolgen hebben. Maatregelen worden genomen om beschermde soorten te beschermen en emissies van BVB-bestand te verminderen.</w:t>
      </w:r>
    </w:p>
    <w:p>
      <w:r>
        <w:t>[3/122] De tekst beschrijft de effecten van een partiële herziening op de luchtkwaliteit in het plangebied. Er wordt gekeken naar de effecten op Natura 2000-gebieden, teeltondersteunende voorzieningen, windturbines, het Nationaal Natuurnetwerk en beschermde soorten. Bij de maximale invulling van de bouwmogelijkheden neemt de stikstofdepositie fors toe, wat kan leiden tot negatieve effecten op de natuur. Er worden maatregelen beschreven om deze effecten te voorkomen of beperken, zoals het schrappen van wijzigingsbevoegdheden en het toepassen van emissiereducerende technieken. Er worden voorwaarden verbonden aan alle toekomstige veehouderij-initiatieven om significante negatieve effecten uit te sluiten. Teeltondersteunende voorzieningen en windturbines worden alleen toegestaan buiten een bepaalde zone rondom Natura 2000-gebieden. Er worden geen significante negatieve effecten verwacht op het Nationaal Natuurnetwerk en beschermde soorten.</w:t>
      </w:r>
    </w:p>
    <w:p>
      <w:r>
        <w:t>[4/122] De tekst gaat over de effecten van uitbreiding van agrarische bedrijven in het plangebied Woensdrecht op verschillende aspecten, waaronder luchtkwaliteit, landschap, cultuurhistorie, archeologie en gezondheid. Er worden maatregelen genoemd om negatieve effecten op de natuur en het leefklimaat te voorkomen, zoals het treffen van maatregelen om beschermde soorten te behouden en het hanteren van afstandseisen tussen veehouderijen en geurgevoelige objecten. Er wordt gewezen op de mogelijke negatieve effecten van kleinschalige windturbines op natuurwaarden en het belang van het stellen van voorwaarden hieraan. De concentraties luchtverontreinigende stoffen spelen vooral een rol bij intensieve veehouderijen, maar zullen geen overschrijdingssituaties veroorzaken als gevolg van de uitvoering van de partiële herziening.</w:t>
      </w:r>
    </w:p>
    <w:p>
      <w:r>
        <w:t>[5/122] De tekst beschrijft de mogelijke effecten van een partiële herziening van het bestemmingsplan op verschillende aspecten van het milieu, waaronder luchtkwaliteit. Er worden maatregelen genoemd om negatieve effecten te voorkomen, zoals een emissie-stand-still op bedrijfsniveau om stikstofdepositie te voorkomen en compensatie voor toename van verhard oppervlak. De ontwikkelingsmogelijkheden voor agrarische bedrijven kunnen leiden tot een beperkte groei van de veestapel en daarmee van de meststoffen, wat kan leiden tot een zwaardere belasting van het oppervlaktewater en een beperkt negatief effect op de waterkwaliteit. Er wordt ook ingegaan op de mogelijkheden voor mestbewerking, teeltondersteunende voorzieningen en kleinschalige windturbines en de mogelijke negatieve effecten daarvan op het milieu.</w:t>
      </w:r>
    </w:p>
    <w:p>
      <w:r>
        <w:t>[6/122] De tekst gaat over een partiële herziening van het bestemmingsplan Buitengebied in de gemeente Woensdrecht. Er worden mogelijkheden geboden voor uitbreiding van landbouwverwante bedrijven en nieuwe zorgvoorzieningen, maar er zijn voorwaarden gesteld om negatieve milieugevolgen te voorkomen. Er is ook een regeling opgenomen voor plattelandswoningen en de maximale oppervlaktemaat voor recreatiewoningen wordt vergroot naar 100 m2. Er wordt rekening gehouden met de Verordening Ruimte 2014 van de provincie Noord-Brabant en de Visie Buitengebied gemeente Woensdrecht (2015). Er kan sprake zijn van een planMER-plicht als het plan mogelijkheden biedt voor activiteiten die een significant negatief effect kunnen veroorzaken op Natura 2000-gebieden of kaderstellend is voor een toekomstig besluit over mer-(beoordelings)plichtige activiteiten. Drempelwaarden uit het Besluit m.e.r. kunnen worden overschreden bij toekomstige uitbreidingen van veehouderijen. Het bestemmingsplan vormt het kader voor mogelijke toekomstige besluiten over deze uitbreidingen.</w:t>
      </w:r>
    </w:p>
    <w:p>
      <w:r>
        <w:t>[7/122] De tekst gaat over de partiële herziening van het bestemmingsplan Buitengebied in Woensdrecht en de daarbij behorende planMER-plicht. Er wordt ingegaan op de mogelijke effecten op Natura 2000-gebieden en de noodzaak van een passende beoordeling. De m.e.r.-procedure is gekoppeld aan de moederprocedure en bestaat uit verschillende stappen. Het planMER geeft inzicht in de maximaal optredende milieugevolgen en beschrijft maatregelen om eventuele negatieve effecten te voorkomen of beperken. De Verordening Ruimte provincie Noord-Brabant 2014 is van belang voor de partiële herziening en stelt eisen aan de door gemeenten op te stellen bestemmingsplannen. Er wordt onder andere ingegaan op de ontwikkelingsmogelijkheden voor veehouderijen en aanduidingen op de verbeelding met betrekking tot natuur en landschap, (grond)water, cultuurhistorie en agrarische ontwikkelingen.</w:t>
      </w:r>
    </w:p>
    <w:p>
      <w:r>
        <w:t>[8/122] De tekst gaat over de regels en voorwaarden voor agrarische ontwikkelingen in het buitengebied van de gemeente Woensdrecht, met name gericht op veehouderijen. Er zijn verschillende gebieden aangewezen waar wel of niet ontwikkeld mag worden, zoals het Natuurnetwerk Brabant en het Beperkingen Veehouderij-gebied. Voor uitbreidingen en wijzigingen van agrarische bouwvlakken gelden specifieke voorwaarden, zoals het voldoen aan de Brabantse Zorgvuldigheidsscore Veehouderij en het hebben van voldoende gronden voor een bepaalde veebezetting. De Visie Buitengebied van de gemeente Woensdrecht stelt dat het beleid voor het buitengebied gebaseerd is op natuur en landschap, economie en leefbaarheid.</w:t>
      </w:r>
    </w:p>
    <w:p>
      <w:r>
        <w:t>[9/122] De gemeente Woensdrecht wil het buitengebied aantrekkelijker maken voor recreatie en toerisme, en werkt aan het verbeteren en promoten van het toeristisch-recreatieve aanbod op de Brabantse Wal. Er wordt ingezet op het bevorderen van het medegebruik van het buitengebied door recreatie en toerisme, kwaliteitsverbetering van de bestaande recreatiebedrijven, de koppeling tussen zorgeconomie en toerisme, en de koppeling tussen agrarische bedrijven en toerisme en horeca. De gemeente biedt agrarische ondernemers de mogelijkheid om toeristische nevenactiviteiten te ontwikkelen en het omzetten van agrarische bedrijven naar recreatieve bestemmingen. Daarnaast stimuleert de gemeente een duurzame ontwikkeling van de landbouw en een brede plattelandseconomie gericht op zorg, recreatie en toerisme. Om nieuwe niet-agrarische ontwikkelingen mogelijk te maken op vrijkomende bedrijven, wil de gemeente een stimulerend en faciliterend beleid voeren. Er wordt gebruik gemaakt van een stoplichtmodel om te beoordelen of nieuwe initiatieven passend zijn in een deelgebied. Voor de omvang en begrenzing van de agrarische bouwvlakken wordt in principe aangesloten bij het vigerende bestemmingsplan, maar er wordt bekeken of er nog steeds agrarische bedrijfsactiviteiten plaatsvinden en zo nodig wordt de bestemming aangepast en afgestemd op de actuele situatie. Er wordt een onderscheid gemaakt tussen intensieve veehouderij en overige (grondgebonden) veehouderij en omschakeling naar intensieve veehouderij is niet toegestaan.</w:t>
      </w:r>
    </w:p>
    <w:p>
      <w:r>
        <w:t>[10/122] De gemeente Woensdrecht heeft een partiële herziening van het bestemmingsplan buitengebied opgesteld. Er worden verschillende maatregelen genomen om de luchtkwaliteit te verbeteren, zoals het maximaliseren van de veeteelt om te voorkomen dat neventakken de hoofdactiviteit worden en het bieden van mogelijkheden voor mestverwerking en -vergisting. Kleinschalige windturbines worden onder voorwaarden toegestaan op agrarische bouwkavels en er wordt een wijzigingsbevoegdheid opgenomen voor de uitbreiding van landbouwverwante bedrijven. Ook wordt de mogelijkheid verruimd voor de be- en verwerking van agrarische producten en worden er voorwaarden gesteld aan neven- en vervolgfuncties bij agrarische bedrijven. Verder wordt de maximale maatvoering van recreatiewoningen verruimd en wordt de inhoud van (burger)woningen vergroot van 600 m3 naar 750 m3. Het plangebied betreft het gehele buitengebied van de gemeente Woensdrecht.</w:t>
      </w:r>
    </w:p>
    <w:p>
      <w:r>
        <w:t>[11/122] De tekst gaat over de effecten van de partiële herziening van het bestemmingsplan Buitengebied in de gemeente Woensdrecht op de luchtkwaliteit. Er wordt onderzocht wat de gevolgen zijn van de ontwikkelingsruimte voor veehouderijen die de herziening biedt. De referentiesituatie en plansituatie worden beschreven en er wordt gekeken naar de maximale ontwikkelingsmogelijkheden die de herziening biedt. Er wordt onder andere gekeken naar de gevolgen van stikstofdepositie en er worden uitgangspunten gehanteerd voor de maximale invulling van de bouwmogelijkheden voor veehouderijen. Er wordt rekening gehouden met wet- en regelgeving en jurisprudentie.</w:t>
      </w:r>
    </w:p>
    <w:p>
      <w:r>
        <w:t>[12/122] De tekst gaat over een partiële herziening van de ruimtelijke ordening met betrekking tot de uitbreiding van veehouderijen in een bepaald gebied. Er worden maatregelen genomen om negatieve effecten op de luchtkwaliteit en Natura 2000-gebieden te voorkomen, zoals het beperken van uitbreidingsmogelijkheden voor intensieve veehouderijen en het gebruik van emissiearme stalsystemen. Er wordt gebruik gemaakt van kentallen om de maximale invulling van bouwvlakken te bepalen. Andere onderwerpen die in het planMER worden onderzocht zijn mestvergisting, windturbines, zorgvoorzieningen, plattelandswoningen en recreatiewoningen. Er wordt gebruik gemaakt van een ordinale schaal om de milieueffecten inzichtelijk te maken en waar nodig worden maatregelen genomen om negatieve effecten te voorkomen of te beperken. Het toetsingskader bestaat uit de Provinciale Verordening Ruimte, het Nationaal Natuurnetwerk/Ecologische Hoofdstructuur en de Structuurvisie Infrastructuur en Ruimte.</w:t>
      </w:r>
    </w:p>
    <w:p>
      <w:r>
        <w:t>[13/122] De provincie Noord-Brabant heeft als doel om in 2027 alle gaten in het Nationaal Natuurnetwerk te dichten met nieuwe natuur. Dit netwerk is belangrijk voor de leefgebieden van planten en dieren en voor recreatie. De provincie heeft hiervoor het Natuurnetwerk Brabant opgesteld en maakt gebruik van de Groenblauwe Mantel om de natuur, water en landschap te behouden en ontwikkelen. Bij ruimtelijke ontwikkelingen moet rekening worden gehouden met de Natuurbeschermingswet en de Flora- en faunawet om beschermde soorten te behouden. Er zijn verbodsbepalingen voor het aantasten, verontrusten of verstoren van beschermde dier- en plantensoorten en hun nesten, holen en andere voortplantings- of vaste rust- en verblijfsplaatsen. Er zijn uitzonderingen voor nesten die het hele jaar door beschermd zijn en voor nesten die niet het hele jaar door beschermd zijn.</w:t>
      </w:r>
    </w:p>
    <w:p>
      <w:r>
        <w:t>[14/122] De tekst gaat over het groenbeleidsplan van de gemeente Woensdrecht en de maatregelen die genomen worden om de ecologische waarden te versterken. Er wordt gekeken naar beschermde gebieden zoals Natura 2000, Natuurnetwerk Brabant en Groenblauwe Mantel. Er wordt ook gekeken naar bijzondere en beschermde vogelsoorten en planten en plantengemeenschappen. Maatregelen die genomen worden zijn onder andere het realiseren van ecologische verbindingen, ontsnipperende maatregelen en een ecologisch bermenbeheer. Er wordt ook gekeken naar stikstofdepositie en de effecten daarvan op Natura 2000 en Natuurnetwerk Brabant.</w:t>
      </w:r>
    </w:p>
    <w:p>
      <w:r>
        <w:t>[15/122] De tekst beschrijft de verschillende beschermde diersoorten die voorkomen in het plangebied en welke maatregelen genomen kunnen worden om hun leefgebied te beschermen. Het gaat om de brede wespenorchis, grote kaardenbol, kleine modderkruiper, diverse zoogdieren, amfibieën en vleermuizen. Er worden geen beschermde reptielen en bijzondere insecten verwacht. Er worden mogelijke effecten van vermesting/verzuring besproken en maatregelen om deze te voorkomen. Het Natura 2000-gebied Brabantse Wal ligt binnen het plangebied en er worden geen ontwikkelingen mogelijk gemaakt die dit gebied aantasten. Het Natuurnetwerk Brabant/Ecologische Hoofdstructuur wordt beschermd door de provinciale verordening en uitbreidingen van bedrijven buiten dit gebied hebben geen waarneembare toename van verstoring.</w:t>
      </w:r>
    </w:p>
    <w:p>
      <w:r>
        <w:t>[16/122] De tekst beschrijft verschillende maatregelen en ontwikkelingen die mogelijk effect kunnen hebben op de luchtkwaliteit en natuurwaarden in een plangebied. Zo wordt er onder andere gesproken over het toestaan van agrarische ontwikkelingen binnen de groenblauwe mantel, waarbij aantasting door uitbreiding van agrarische bedrijven wordt uitgesloten. Ook zijn er beschermingszones rondom natte natuurparels en Natura 2000-gebieden waarbinnen veranderingen alleen mogelijk zijn met een omgevingsvergunning. Verder wordt er gesproken over het toestaan van kleinschalige windturbines, waarbij negatieve effecten op beschermde natuurgebieden worden voorkomen door geen windturbines toe te staan in een zone van 250 meter rondom de Natura 2000-gebieden. Ten slotte wordt er ook gesproken over de mogelijke effecten van uitbreiding van agrarische bedrijven en teeltondersteunende voorzieningen op beschermde soorten, waarbij de kans op individuele aantasting niet uit te sluiten is, maar effecten op populatieniveau worden uitgesloten door het treffen van mitigerende maatregelen.</w:t>
      </w:r>
    </w:p>
    <w:p>
      <w:r>
        <w:t>[17/122] De tekst gaat over de beoordeling van verschillende ontwikkelingsmogelijkheden op hun effect op natuur, landschap, cultuurhistorie en archeologie. Er worden verschillende maatregelen genoemd, zoals het treffen van mitigatiemaatregelen bij uitbreiding van agrarische bedrijven en het uitvoeren van archeologisch onderzoek bij bodemingrepen. Er wordt benadrukt dat de kans op belemmering door de Flora- en faunawet zeer gering is. Het plaatsen van windturbines kan leiden tot negatieve effecten op vogels en vleermuizen. De verruiming van recreatiewoningen kan plaatselijk leiden tot aantasting van beschermde en bijzondere soorten.</w:t>
      </w:r>
    </w:p>
    <w:p>
      <w:r>
        <w:t>[18/122] De tekst beschrijft het landschap en de cultuurhistorie van de gemeente Woensdrecht in Noord-Brabant. Er is een cultuurhistorische waardenkaart opgesteld waarop rijks, provinciaal en gemeentelijk beleid is vastgelegd. De waarden hebben betrekking op historische bouwkunst, stedenbouw, geografie, groen en zichtrelaties. Het gebied kenmerkt zich door grote hoogteverschillen, bossen, heidevelden, stuifduinen, zoet en zout water en contrasten tussen polder- en dekzandlandschap. Er zijn maatregelen genomen om het erfgoed te behouden en een plaats te geven in de verdere ontwikkeling van Brabant, zoals het opnemen van ruimtelijk erfgoed op de Cultuurhistorische Waardenkaart en het beschermen van historische bouwwerken en landschappen.</w:t>
      </w:r>
    </w:p>
    <w:p>
      <w:r>
        <w:t>[19/122] De tekst gaat niet over luchtkwaliteit, maar over landschap, cultuurhistorie en archeologie in de gemeente Woensdrecht. Er worden verschillende landschappelijke kenmerken beschreven, zoals het polderlandschap met weinig opgaande beplanting en het dekzandlandschap met essen, houtsingels, boscomplexen, vennen, heide en naaldbossen. Er zijn diverse waardevolle lijnen, structuren en vlakken aanwezig in de gemeente, zoals dijken, wegen, zichtrelaties en oude polders. Er zijn ook aardkundige waarden, zoals het aardkundig waardevol gebied 'Brabantse Wal, Meersche Duinen' en een klein stuk van het aardkundig waardevol gebied 'Markiezaat, Duintjes'. De archeologische verwachtingswaarden zijn over het algemeen laag, behalve langs oude wegen/dijken en langs de oude waterkerende dijk. Uitbreiding van agrarische bouwvlakken kan leiden tot aantasting van de rationele verkaveling en het open akkerland in het polderlandschap.</w:t>
      </w:r>
    </w:p>
    <w:p>
      <w:r>
        <w:t>[20/122] De tekst beschrijft de mogelijke effecten van verschillende activiteiten op landschap, cultuurhistorie en archeologie in het buitengebied van Woensdrecht. Er worden verschillende gebieden beschreven, zoals het polderlandschap en het dekzandlandschap, en de mogelijke effecten op bijvoorbeeld aardkundige waarden en teeltondersteunende voorzieningen. Er wordt ook beschreven dat uitbreiding van agrarische bedrijven in sommige gevallen kan leiden tot aantasting van archeologische waarden, maar dat door archeologisch onderzoek te doen voordat bodemingrepen worden uitgevoerd, verlies van archeologische sporen kan worden voorkomen. De effecten worden over het algemeen als beperkt negatief of neutraal beoordeeld.</w:t>
      </w:r>
    </w:p>
    <w:p>
      <w:r>
        <w:t>[21/122] De tekst gaat over maatregelen met betrekking tot luchtkwaliteit. Er wordt gesproken over de effecten van schaalvergroting van agrarische bedrijven, de realisatie van kleinschalige windturbines en uitbreiding van teeltondersteunende voorzieningen op landschappelijke en cultuurhistorische waarden. Daarnaast wordt er ingegaan op geurhinder van veehouderijen en de wet- en regelgeving hieromtrent, zoals de Wet geurhinder en veehouderij en het Activiteitenbesluit. De Provinciale Verordening ruimte stelt maximaal toegestane geurbelastingen vast en er wordt gesproken over de referentiesituatie van intensieve veehouderijen binnen het plangebied.</w:t>
      </w:r>
    </w:p>
    <w:p>
      <w:r>
        <w:t>[22/122] De tekst gaat over de luchtkwaliteit en de maatregelen die genomen worden om deze te waarborgen. Er wordt gekeken naar de geurbelasting van veehouderijen en de afstandseisen die gelden voor geurgevoelige objecten. Er zijn geen beperkingen voor de ontwikkeling van intensieve veehouderijen binnen de gemeente Woensdrecht. De uitbreiding van grondgebonden veehouderijen kan leiden tot een verslechtering van de geursituatie, maar gezien de spreiding van de veestallen en de afstandseisen zal dit geen onaanvaardbare situaties opleveren. Mestbewerking zal naar verwachting geen relevante toename van de geurbelasting veroorzaken. Er wordt ook gekeken naar de luchtkwaliteitseisen van de Wet milieubeheer en de grenswaarden voor stikstofdioxide en fijn stof. Bestuursorganen kunnen bevoegdheden uitoefenen als deze niet leiden tot overschrijding van de grenswaarden of als de luchtkwaliteit per saldo verbetert.</w:t>
      </w:r>
    </w:p>
    <w:p>
      <w:r>
        <w:t>[23/122] De tekst gaat over de luchtkwaliteit in het buitengebied van Woensdrecht. Er zijn maatregelen genomen om de luchtkwaliteit te verbeteren, zoals het Besluit niet in betekenende mate (nibm) en het Nationaal Samenwerkingsprogramma Luchtkwaliteit (NSL). Er zijn berekeningen gedaan om de concentraties luchtverontreinigende stoffen in de referentiesituatie en de plansituatie te bepalen. Uit de berekeningen blijkt dat de concentraties fijn stof in sommige delen van het plangebied toenemen bij maximale benutting van de bouwmogelijkheden voor intensieve veehouderijen, maar dat er nog steeds wordt voldaan aan de geldende grenswaarden. De gevolgen voor grondgebonden veehouderijen zijn beperkt.</w:t>
      </w:r>
    </w:p>
    <w:p>
      <w:r>
        <w:t>[24/122] De tekst gaat over de luchtkwaliteit rondom veehouderijen. Er wordt gebruik gemaakt van een emissiefactorenlijst om de emissie van uitbreiding van het aantal stuks vee in beeld te brengen en af te zetten tegen vuistregels. Tabel 6.5 geeft een overzicht van de emissie waarbij mogelijk sprake is van een 'in betekenende mate' toename van de concentraties fijn stof op een bepaalde afstand gemeten vanaf het dierverblijf. Er worden geen knelpunten verwacht in relatie tot de wettelijke normen. Er worden ook andere aspecten besproken zoals ammoniakconcentratie, fijn stof, verspreiding van biologische agentia en geurhinder. Er wordt gestreefd naar een goede ruimtelijke ordening bij de besluitvorming over plannen met mogelijke gevolgen voor de gezondheid. Er wordt geconcludeerd dat directe effecten van ammoniak op de mens buiten stallen niet waarschijnlijk zijn en dat er nog geen dosis-effect relatie is voor het fijn stof van veehouderijbedrijven.</w:t>
      </w:r>
    </w:p>
    <w:p>
      <w:r>
        <w:t>[25/122] De tekst beschrijft de luchtkwaliteit in de gemeente Woensdrecht en de mogelijke gezondheidseffecten van fijn stof, endotoxinen, MRSA en geur. De GES-scores worden gebruikt om de milieugezondheidskwaliteit te beoordelen. Bij maximale uitbreiding van de veeteelt binnen het plangebied blijft de GES-beoordeling ongewijzigd, maar er is wel een lichte toename van fijn stof. Endotoxinen kunnen leiden tot effecten op de luchtwegen, maar de blootstelling van omwonenden is laag en alleen in de directe nabijheid van agrarische activiteit te vinden. MRSA wordt momenteel onderzocht onder veehouders, maar de kans dat de bacterie via het milieu wordt overgedragen aan omwonenden wordt gering geacht. Geur kan verschillende gezondheidseffecten oproepen, maar de geurbelasting in de gemeente Woensdrecht wordt over het algemeen als goed beoordeeld.</w:t>
      </w:r>
    </w:p>
    <w:p>
      <w:r>
        <w:t>[26/122] De tekst gaat over externe veiligheid en de maatregelen die genomen worden om de luchtkwaliteit te waarborgen. Er wordt gekeken naar het plaatsgebonden risico (PR) en het groepsrisico (GR) bij bedrijven waar gevaarlijke stoffen worden opgeslagen, gebruikt of geproduceerd en bij het vervoer van gevaarlijke stoffen over wegen, spoor, water of leidingen. Het Besluit externe veiligheid inrichtingen (Bevi) geeft normen voor het PR en het GR rondom risicovolle inrichtingen. Het Basisnet bepaalt de maximale risico's die het transport van gevaarlijke stoffen mag veroorzaken en hanteert veiligheidsafstanden. Het Besluit externe veiligheid buisleidingen geldt ook voor buisleidingen. Er zijn meerdere Bevi-inrichtingen aanwezig in het plangebied en in de directe omgeving daarvan. Er vindt vervoer van gevaarlijke stoffen plaats over de A4 en A58 en de spoorlijn Roosendaal-Vlissingen. Het groepsrisico van de weg is in de huidige situatie kleiner dan 0,1 maal de oriënterende waarde. Er wordt verwacht dat er geen sprake zal zijn van een overschrijding van de oriënterende waarde van het groepsrisico bij het spoor.</w:t>
      </w:r>
    </w:p>
    <w:p>
      <w:r>
        <w:t>[27/122] De tekst beschrijft de mogelijke effecten van een partiële herziening van het bestemmingsplan Buitengebied op het woon- en leefklimaat. Er wordt gekeken naar verschillende milieuaspecten, waaronder luchtkwaliteit, externe veiligheid en geluid. Er worden geen nieuwe kwetsbare objecten mogelijk gemaakt en er worden geen ontwikkelingen toegestaan die kunnen leiden tot een relevante toename van de personendichtheden in het gebied. Er wordt geconcludeerd dat de ontwikkelingsruimte geen relevante gevolgen heeft voor het woon- en leefklimaat. Er worden geen overschrijdingen van grenswaarden verwacht, maar er kan wel sprake zijn van een beperkte toename van de geurbelasting binnen het plangebied. Er worden geen nieuwe geluidgevoelige bestemmingen mogelijk gemaakt en er worden geen ontwikkelingen toegestaan die negatieve gevolgen hebben voor de geluidbelasting binnen stiltegebieden.</w:t>
      </w:r>
    </w:p>
    <w:p>
      <w:r>
        <w:t>[28/122] De tekst gaat over verschillende milieuaspecten, waaronder luchtkwaliteit. Er worden geen specifieke maatregelen genoemd die te maken hebben met luchtkwaliteit. Wel worden algemene doelstellingen genoemd om de grond schoon te houden en water duurzaam te beheren. Er zijn diverse beleidsdocumenten op verschillende bestuursniveaus die deze doelstellingen nader uitwerken, zoals de Kaderrichtlijn Water en het Nationaal Waterplan. Verder wordt er informatie gegeven over de bodem, waterlopen en waterkeringen in de gemeente Woensdrecht. Er worden geen concrete maatregelen genoemd om de luchtkwaliteit te verbeteren.</w:t>
      </w:r>
    </w:p>
    <w:p>
      <w:r>
        <w:t>[29/122] De tekst gaat over de partiële herziening van Woensdrecht en de mogelijke effecten op de luchtkwaliteit. Er worden maatregelen genomen om bodemverontreiniging te voorkomen, zoals het toepassen van vloeistofdichte vloeren bij agrarische activiteiten. Bij uitbreiding van verhard oppervlak moet er compensatie plaatsvinden om negatieve effecten op de waterkwantiteit te voorkomen. Het gebruik van duurzame, niet-uitloogbare materialen wordt aanbevolen om diffuse verontreinigingen te voorkomen. De ontwikkelingsmogelijkheden voor agrarische bedrijven kunnen leiden tot een toename van het aantal vervoersbewegingen, maar dit zal in de praktijk beperkt zijn. Er worden maatregelen genomen om negatieve effecten op de waterkwaliteit te voorkomen, zoals het aanvragen van vergunningen op basis van de Keur en het nemen van beschermingszones voor watergangen en waterkeringen. Er wordt ook gekeken naar de aanvaardbaarheid van nieuwe ontwikkelingen op de verkeersafwikkeling, bereikbaarheid, leefbaarheid en verkeersveiligheid.</w:t>
      </w:r>
    </w:p>
    <w:p>
      <w:r>
        <w:t>[30/122] De herziening van het buitengebied heeft geen negatieve effecten op de luchtkwaliteit. De extra vervoersbewegingen die hierdoor ontstaan, zullen geen knelpunten veroorzaken op de wegen. Wel kunnen de ontwikkelingsmogelijkheden voor de landbouw leiden tot een zwaardere belasting van het oppervlaktewater en een beperkt negatief effect op de waterkwaliteit. De uitbreiding van veehouderijen kan leiden tot een toename van stikstofdepositie en negatieve effecten op de gezondheid en geurbelasting, maar deze effecten zullen beperkt blijven vanwege de beperkingen voor intensieve veeteelt. De herziening heeft geen relevante gevolgen voor de risicosituatie en geluidgevoelige bestemmingen. Er moeten wel maatregelen worden getroffen om beschermde en bijzondere soorten te beschermen bij toekomstige initiatieven. Kleinschalige windturbines kunnen leiden tot negatieve effecten op vogels en vleermuizen en aantasting van landschappelijke en cultuurhistorische waarden.</w:t>
      </w:r>
    </w:p>
    <w:p>
      <w:r>
        <w:t>[31/122] De tekst beschrijft de mogelijke gevolgen van een partiële herziening van het bestemmingsplan voor de gemeente Woensdrecht. Er worden ontwikkelingsmogelijkheden geboden aan veehouderijen, maar er zijn zorgen over de mogelijke toename van stikstofdepositie en de gevolgen daarvan voor Natura 2000-gebieden. Om dit te voorkomen worden maatregelen genomen, zoals een emissie-stand-still op bedrijfsniveau en het uitsluiten van uitbreiding van het bouwvlak ten behoeve van veehouderij. Ook worden mogelijke negatieve effecten van teeltondersteunende voorzieningen en kleinschalige windturbines beperkt door afstandseisen en voorwaarden. Nieuwe zorgvoorzieningen zullen geen negatieve milieugevolgen hebben.</w:t>
      </w:r>
    </w:p>
    <w:p>
      <w:r>
        <w:t>[32/122] De tekst gaat over een partiële herziening van het bestemmingsplan Buitengebied in de gemeente Woensdrecht. Er worden mogelijkheden geboden voor uitbreiding van landbouwverwante bedrijven, plattelandswoningen en verruiming van oppervlakte recreatiewoningen. Er wordt echter rekening gehouden met beperkende voorwaarden om negatieve milieueffecten te voorkomen. Er zijn leemten in kennis en monitoring met betrekking tot stikstofdepositie, geurhinder en luchtkwaliteit. Door monitoring en evaluatie kunnen leemten in kennis worden gedicht en tijdig maatregelen worden getroffen. Een passende beoordeling is opgesteld om te voorkomen dat de herziening leidt tot negatieve gevolgen voor Natura 2000-gebieden.</w:t>
      </w:r>
    </w:p>
    <w:p>
      <w:r>
        <w:t>[33/122] De tekst beschrijft het wettelijk kader en de relevante Natura 2000-gebieden voor natuurbescherming in Nederland. De Vogelrichtlijn en de Habitatrichtlijn zijn Europese richtlijnen die de biodiversiteit in Europa bevorderen door het beschermen van bedreigde planten en dieren en hun leefgebieden. Natura 2000 is de overkoepelende naam voor gebieden die worden beschermd vanuit deze richtlijnen. In Nederland zijn diverse natuurgebieden beschermd onder de Natuurbeschermingswet 1998, waaronder Natura 2000-gebieden en beschermde natuurmonumenten. Voor Natura 2000-gebieden gelden verplichtingen om de kwaliteit van de natuurlijke habitats en habitats van soorten niet te laten verslechteren en geen verstoring te veroorzaken. Bij het nemen van besluiten over plannen en projecten moet een passende beoordeling worden gemaakt van de gevolgen voor het gebied. Artikel 19j van de Nb-wet regelt de habitattoets voor het vaststellen van een bestemmingsplan.</w:t>
      </w:r>
    </w:p>
    <w:p>
      <w:r>
        <w:t>[34/122] De tekst gaat over de luchtkwaliteit en de maatregelen die genomen worden om deze te verbeteren. Er wordt gesproken over de wet- en regelgeving omtrent Natura 2000-gebieden en de verplichting om bij de vaststelling van een bestemmingsplan rekening te houden met de gevolgen voor deze gebieden. Als een plan significante gevolgen kan hebben voor een Natura 2000-gebied, moet er een passende beoordeling worden gemaakt. Het Programma Aanpak Stikstof (PAS) is een samenhangend pakket van maatregelen om de stikstofdepositie binnen Natura 2000 te beperken en economische ontwikkelingen te realiseren. Het PAS geldt alleen voor projecten en handelingen en niet voor (bestemmings)plannen. Er wordt gebruik gemaakt van het rekenmodel AERIUS Calculator om de stikstofemissie en -depositie te berekenen en de ontwikkelingsruimte te bepalen. Er gelden verschillende regels en vrijstellingen afhankelijk van de hoeveelheid stikstofdepositie die een project veroorzaakt.</w:t>
      </w:r>
    </w:p>
    <w:p>
      <w:r>
        <w:t>[35/122] De tekst beschrijft het Natura 2000-gebied Brabantse Wal en de nabijgelegen gebieden die van invloed zijn op de luchtkwaliteit. Het gebied heeft te maken met stikstofdepositie, verdroging en veranderingen in de waterhuishouding. Er zijn instandhoudingsdoelen opgesteld voor verschillende habitattypen, habitatsoorten en broedvogels die gevoelig zijn voor stikstofdepositie. De achtergronddepositie overschrijdt de kritische depositiewaarden van de aanwezige habitattypen ruimschoots. Maatregelen om de luchtkwaliteit te verbeteren zijn onder andere het verminderen van stikstofdepositie en het verminderen van verstoring door windturbines.</w:t>
      </w:r>
    </w:p>
    <w:p>
      <w:r>
        <w:t>[36/122] De tekst beschrijft twee natuurgebieden in België, de Kalmthoutse Heide en het Markiezaat, en hun gevoeligheid voor stikstofdepositie en verandering van de waterhuishouding. Beide gebieden hebben instandhoudingsdoelstellingen voor verschillende vogelsoorten en zijn van belang voor de biodiversiteit. Maatregelen om de luchtkwaliteit te verbeteren zijn nodig om deze gebieden te beschermen, zoals het verminderen van stikstofdepositie en het behouden van een gevarieerd, open landschap.</w:t>
      </w:r>
    </w:p>
    <w:p>
      <w:r>
        <w:t>[37/122] De tekst beschrijft verschillende Natura 2000-gebieden in Zeeland, waaronder het Markiezaat en de Westerschelde. Er worden instandhoudingsdoelen genoemd voor diverse habitatsoorten en broed- en niet-broedvogels. Er wordt benadrukt dat de Westerschelde het enige gebied in Zuidwest-Nederland is waar het habitattype Estuaria nog voorkomt. Er wordt ook vermeld dat het gebied gevoelig is voor verstoring door windturbines. Er worden geen specifieke maatregelen genoemd, maar het is duidelijk dat het behoud van deze gebieden en hun biodiversiteit van groot belang is voor de luchtkwaliteit en het milieu in het algemeen.</w:t>
      </w:r>
    </w:p>
    <w:p>
      <w:r>
        <w:t>[38/122] De tekst beschrijft de impact van stikstofdepositie op verschillende Natura 2000-gebieden in België en Nederland, waaronder de Westerschelde-Saeftinghe, Schelde en Durme estuarium en de Oosterschelde. De diepe vaargeul voor zeescheepvaart in de Westerschelde heeft geleid tot een toename van waterbeweging en stroomsnelheden, wat gevolgen heeft voor de kwaliteit en omvang van verschillende habitattypen. Voor sommige gebieden is stikstofdepositie niet van wezenlijk belang, terwijl voor andere gebieden sprake is van een overschrijding van de kritische depositiewaarde. De tekst beschrijft ook de hydrodynamiek en geomorfologische veranderingen in de Schelde en Durme estuarium en de Oosterschelde.</w:t>
      </w:r>
    </w:p>
    <w:p>
      <w:r>
        <w:t>[39/122] De tekst gaat over het Natura 2000-gebied Oosterschelde en de instandhoudingsdoelen voor dit gebied. Er worden verschillende habitattypen en soorten genoemd die beschermd moeten worden, zoals zilte pionierbegroeiingen en broedvogels. Er wordt ook vermeld dat het gebied gevoelig is voor vermesting en verzuring door stikstofdepositie. Er worden geen ontwikkelingsmogelijkheden geboden binnen de grenzen van Natura 2000-gebieden en er vindt geen areaalverlies of versnippering plaats. De partiële herziening leidt niet tot verstoring van de Natura 2000-gebieden en er worden geen recreatieve ontwikkelingen mogelijk gemaakt.</w:t>
      </w:r>
    </w:p>
    <w:p>
      <w:r>
        <w:t>[40/122] De tekst gaat over de partiële herziening van het bestemmingsplan in Brabant en de mogelijke gevolgen voor de luchtkwaliteit. Er worden verschillende maatregelen genoemd die van invloed kunnen zijn op de luchtkwaliteit, zoals de realisatie van windturbines en uitbreiding van veehouderijen. Uitbreiding van veehouderijen kan leiden tot extra stikstofemissie en daarmee tot extra depositie op de stikstofgevoelige habitattypen binnen Natura 2000-gebieden. Dit kan leiden tot een grotere en snellere verruiging en verandering van de waterkwaliteit, wat leidt tot een afname van de stikstofgevoelige habitattypen en -soorten in oppervlak, kwaliteit en aantal. Er worden ook maatregelen genoemd om een toename van stikstofdepositie te voorkomen of te beperken. Daarnaast wordt de verandering van de waterhuishouding besproken en de mogelijke gevolgen daarvan voor de luchtkwaliteit.</w:t>
      </w:r>
    </w:p>
    <w:p>
      <w:r>
        <w:t>[41/122] De herziening van het bestemmingsplan biedt de mogelijkheid om kleinschalige windturbines van 20 m hoog te realiseren op agrarische bouwkavels binnen de bestemming agrarisch, agrarisch paardenhouderij en agrarisch met landschapswaarden en bij bedrijven. Dit kan leiden tot sterfte van vogels en verstoring van het broedgebied van broedvogels. Om dit te voorkomen, moet in een zone rondom Natura 2000 geen windturbines worden toegestaan. Daarnaast kan de ontwikkelingsruimte voor veehouderijen tot een grote toename van stikstofdepositie binnen Natura 2000 leiden. Dit kan alleen worden voorkomen door voorwaarden te verbinden aan toekomstige veehouderij-initiatieven. Ook kan de uitbreiding van permanente teeltondersteunende voorzieningen met 2 ha leiden tot verdroging en negatieve gevolgen voor de Natura 2000-instandhoudingsdoelen van de broedvogels. Dit kan worden voorkomen door in een zone rondom Natura 2000 geen nieuwe teeltondersteunende voorzieningen toe te staan.</w:t>
      </w:r>
    </w:p>
    <w:p>
      <w:r>
        <w:t>[42/122] De tekst gaat over maatregelen die genomen moeten worden om negatieve effecten op de luchtkwaliteit te voorkomen. Zo wordt er bijvoorbeeld geen omschakeling naar veehouderij of paardenhouderij toegestaan omdat dit vrijwel altijd leidt tot een toename van ammoniakemissie. Ook worden permanente teeltondersteunende voorzieningen uitgesloten in een zone van 500 m rondom de Natura 2000-gebieden Brabantse Wal en Kalmthoutse Heide om verdroging te voorkomen. Daarnaast worden er geen windturbines toegestaan in de Natura 2000-gebieden en een zone van 250 m rondom deze gebieden om sterfte en verstoring van broedvogels te voorkomen. De tekst bespreekt ook de relatie met het Programma Aanpak Stikstof en de beschikbare ontwikkelingsruimte voor veehouderijen. Uit de berekeningen blijkt dat de maximale effecten van veehouderijinitiatieven niet binnen de beschikbare ruimte passen, wat betekent dat er maatregelen genomen moeten worden om de luchtkwaliteit te beschermen.</w:t>
      </w:r>
    </w:p>
    <w:p>
      <w:r>
        <w:t>[43/122] De tekst gaat over het onderzoek naar stikstofdepositie in de gemeente Woensdrecht en de gevolgen daarvan voor Natura 2000-gebieden. Er zijn verschillende uitgangspunten gehanteerd bij het onderzoek, zoals de feitelijke en vergunde situatie en de maximale invulling van ontwikkelingsruimte. Er zijn beperkingen voor intensieve veehouderijen en bedrijven met een intensieve neventak binnen bepaalde gebieden. Voor grondgebonden veehouderijen is uitgegaan van een maximale invulling met melkrundvee en voor intensieve veehouderijen buiten het beperkingengebied is uitgegaan van een invulling met pluimvee. Maatwerk is nodig om tot uitvoerbare initiatieven te komen voor de veehouderijen binnen het plangebied.</w:t>
      </w:r>
    </w:p>
    <w:p>
      <w:r>
        <w:t>[44/122] De tekst gaat over een rapport dat emissies van veehouderijen in Noord-Brabant in kaart brengt. Er wordt uitgegaan van een maximaal toegestane emissie van 0,068 kg NH3 per dierplaats per jaar. Het rapport houdt rekening met de theoretische situatie dat op alle bouwvlakken binnen de bestemming Agrarisch waar in de huidige situatie geen veehouderij is gevestigd, omschakeling naar een veehouderijbedrijf plaatsvindt. Er zijn uitbreidingsmogelijkheden voor bedrijven met een intensieve neventak tot 2.000 m2. Tabel 2 geeft een overzicht van de emissies in de verschillende onderzoekssituaties. Er wordt uitgegaan van de componenten ammoniak (NH3) en stikstofoxide (NOx), of één van beide. Het rapport is relevant voor luchtkwaliteit omdat het de emissies van veehouderijen in kaart brengt en rekening houdt met de maximaal toegestane emissie conform bijlage 2 van de Verordening Stikstof en Natura 2000 Noord-Brabant 2013.</w:t>
      </w:r>
    </w:p>
    <w:p>
      <w:r>
        <w:t>[45/122] De tekst bevat gegevens over de emissie van ammoniak uit verschillende huisvestingssystemen voor dieren, zoals rundvee, paarden, varkens, schapen en kippen. Er worden verschillende emissiefactoren en emissies per dier berekend. Er wordt ook verwezen naar beleidsprogramma's zoals BWL, dat regels oplegt voor emissiereductie. De maatregelen die in de tekst worden genoemd hebben betrekking op het verminderen van de uitstoot van ammoniak, wat bijdraagt aan een betere luchtkwaliteit.</w:t>
      </w:r>
    </w:p>
    <w:p>
      <w:r>
        <w:t>[46/122] De tekst bevat berekeningen van de uitstoot van NH3 door verschillende huisvestingssystemen voor dieren op verschillende locaties. De emissiefactoren en aantallen dieren worden gegeven. De maatregel die genomen kan worden om de uitstoot van NH3 te verminderen is het gebruik van biofilters met een emissiereductie van 70%. Deze maatregel wordt toegepast bij kippen in één van de locaties. De tekst heeft dus betrekking op luchtkwaliteit en de maatregelen die genomen kunnen worden om deze te verbeteren.</w:t>
      </w:r>
    </w:p>
    <w:p>
      <w:r>
        <w:t>[47/122] De tekst bevat berekeningen van de uitstoot van ammoniak (NH3) door verschillende soorten dieren in verschillende huisvestingssystemen. Er worden verschillende emissiefactoren gebruikt om de uitstoot te berekenen. Er worden ook verschillende luchtwassystemen genoemd die de uitstoot van ammoniak kunnen verminderen, zoals biologische en chemische luchtwassystemen. Deze maatregelen hebben te maken met luchtkwaliteit omdat ammoniak een schadelijke stof is die de luchtkwaliteit kan aantasten.</w:t>
      </w:r>
    </w:p>
    <w:p>
      <w:r>
        <w:t>[48/122] De tekst bevat berekeningen en maatregelen met betrekking tot de emissie van ammoniak en andere stoffen in de veehouderij. Er worden verschillende huisvestingssystemen genoemd voor varkens, rundvee en paarden, waarbij chemische luchtwassystemen worden gebruikt om de emissie te verminderen. Ook wordt er gesproken over gedeeltelijk roostervloeren en mestkelders met mestkanalen. De genoemde maatregelen hebben allemaal te maken met het verminderen van de uitstoot van schadelijke stoffen en het verbeteren van de luchtkwaliteit. Er worden verschillende beleidsprogramma's genoemd, zoals BWL 2007.05.V5 en Groen Label BB 97.07.056/A 97.11.059V2.</w:t>
      </w:r>
    </w:p>
    <w:p>
      <w:r>
        <w:t>[49/122] De tekst bevat informatie over de uitstoot van ammoniak door verschillende soorten vee en de impact hiervan op de luchtkwaliteit en natuurlijke habitats. Er worden emissiefactoren gegeven voor verschillende huisvestingssystemen voor runderen en schapen. Daarnaast worden berekeningen gegeven van de depositie van ammoniak in verschillende natuurgebieden en habitat types, waarbij sommige gebieden de KDW overschrijden. Dit heeft gevolgen voor de beschikbare ontwikkelingsruimte voor vergunningaanvragen. Het verminderen van ammoniakuitstoot is daarom belangrijk voor het behoud van de luchtkwaliteit en natuurlijke habitats.</w:t>
      </w:r>
    </w:p>
    <w:p>
      <w:r>
        <w:t>[50/122] De tekst bevat een lijst van verschillende habitat types en hun hoogste depositie (vervuiling) en overschrijding van de kritische depositiewaarde. De maatregelen die in de tekst staan hebben te maken met luchtkwaliteit omdat ze gericht zijn op het verminderen van de vervuiling in deze habitats. Enkele van deze maatregelen zijn het beschermen van vochtige heiden, pioniervegetaties met snavelbiezen, stuifzandheiden met struikhei, overgangs- en trilvenen, kalkmoerassen, glanshaver- en vossenstaarthooilanden en zilte pionierbegroeiingen. Deze maatregelen worden genomen om de luchtkwaliteit te verbeteren en de habitats te beschermen.</w:t>
      </w:r>
    </w:p>
    <w:p>
      <w:r>
        <w:t>[51/122] De tekst bevat een lijst van verschillende habitat types en hun hoogste depositie (verontreiniging) en overschrijding van de kritische depositiewaarde (KDW). De lijst bevat ook informatie over de beschikbare ontwikkelingsruimte voor elk habitat type. De maatregelen die relevant zijn voor luchtkwaliteit zijn gericht op het verminderen van de depositie van verontreinigende stoffen, zoals stikstof en zwavel, op deze habitat types. Deze maatregelen omvatten onder andere het verminderen van de uitstoot van verontreinigende stoffen door industrie en verkeer, het verminderen van de veestapel en het stimuleren van duurzame landbouwpraktijken. Beleidsprogramma's zoals het Programma Aanpak Stikstof (PAS) en het Natuurpact zijn gericht op het beschermen en verbeteren van de luchtkwaliteit en het behoud van de natuurlijke habitat types.</w:t>
      </w:r>
    </w:p>
    <w:p>
      <w:r>
        <w:t>[52/122] De tekst bevat tabellen met berekeningen van de hoogste depositie (mol/ha/j) en overschrijding van de kritische depositiewaarde (KDW) voor verschillende habitat- en natuurtypes in verschillende gebieden in Nederland. De maatregelen die relevant zijn voor luchtkwaliteit zijn gericht op het verminderen van de depositie van stikstof en andere schadelijke stoffen op natuurgebieden. Deze maatregelen omvatten onder andere het verminderen van de uitstoot van stikstof door verkeer, industrie en landbouw, het verminderen van de ammoniakuitstoot door de veehouderij en het herstellen van beschadigde natuurgebieden. Beleidsprogramma's zoals het Programma Aanpak Stikstof (PAS) en het Natuurpact zijn gericht op het behoud en herstel van de natuur en het verminderen van de impact van menselijke activiteiten op de luchtkwaliteit.</w:t>
      </w:r>
    </w:p>
    <w:p>
      <w:r>
        <w:t>[53/122] De tekst bevat een lijst met natuurgebieden en de hoogste depositie (vervuiling) die daar gemeten is. Er wordt gekeken of deze depositie de KDW (kritische depositiewaarde) overschrijdt en of er ontwikkelingsruimte beschikbaar is. De maatregelen die genomen worden hebben te maken met het behoud en verbeteren van de luchtkwaliteit in deze natuurgebieden, zoals het verminderen van de uitstoot van stikstof en andere schadelijke stoffen. Er worden verschillende beleidsprogramma's genoemd, zoals de Nb-wet en Vogelschutzgebiet 'Unterer Niederrhein'.</w:t>
      </w:r>
    </w:p>
    <w:p>
      <w:r>
        <w:t>[54/122] De tekst bevat een tabel met verschillende natuurgebieden en de hoogste depositie van stikstof per hectare per jaar. Veel gebieden hebben een overschrijding van de Kritische Depositiewaarde (KDW), wat schadelijk is voor de luchtkwaliteit en de biodiversiteit. Er zijn beleidsprogramma's en maatregelen om de depositie te verminderen, zoals het verminderen van de uitstoot van stikstof door verkeer en landbouw en het herstellen van beschadigde natuur. Er wordt ook gekeken naar ontwikkelingsruimte voor natuurgebieden en het reserveren van ruimte voor natuurcompensatie.</w:t>
      </w:r>
    </w:p>
    <w:p>
      <w:r>
        <w:t>[55/122] De tekst bevat een lijst van habitatgebieden met de hoogste depositie van stikstof (uitgedrukt in mol/ha/j) en de beschikbare ontwikkelingsruimte. Deze gebieden hebben te maken met luchtkwaliteit omdat stikstofdepositie een belangrijke factor is bij het bepalen van de luchtkwaliteit. Er worden geen specifieke maatregelen genoemd in de tekst.</w:t>
      </w:r>
    </w:p>
    <w:p>
      <w:r>
        <w:t>[56/122] De tekst bevat geen informatie over maatregelen met betrekking tot luchtkwaliteit. Het bevat een lijst van habitatgebieden met de hoogste depositie van stikstof en of deze de kritische depositiewaarde overschrijden. Deze informatie wordt gebruikt voor de toetsing aan de Nb-wet. De berekeningen zijn gemaakt met behulp van de AERIUS-database en er wordt een disclaimer gegeven over de nauwkeurigheid van de gegevens.</w:t>
      </w:r>
    </w:p>
    <w:p>
      <w:r>
        <w:t>[57/122] De tekst bevat resultaten van een stikstofdepositieberekening met AERIUS Calculator voor het onderbouwen van depositie onder de drempelwaarde in het kader van de Natuurbeschermingswet 1998. De berekening gaat uit van stikstofemissies van ammoniak en stikstofoxide en is gebaseerd op de gekozen rekeninstellingen. De resultaten zijn inzichtelijk gemaakt voor Natura 2000-gebieden en overige natuurgebieden. De tekst bevat verder informatie over de emissies van verschillende dieren op diverse locaties. Deze informatie is relevant voor luchtkwaliteit omdat ammoniak en stikstofoxide bijdragen aan luchtvervuiling en daarmee de luchtkwaliteit beïnvloeden.</w:t>
      </w:r>
    </w:p>
    <w:p>
      <w:r>
        <w:t>[58/122] De tekst bevat berekeningen van de emissie van ammoniak door verschillende soorten dieren in verschillende huisvestingssystemen. Er worden emissiefactoren gegeven voor elk type dier en huisvestingssysteem. Er worden ook verschillende RAV-codes genoemd die verwijzen naar beleidsprogramma's voor emissiereductie. De maatregelen die genomen kunnen worden om de emissie van ammoniak te verminderen zijn onder andere het gebruik van chemische en biologische luchtwassystemen, mestpannen met water- en mestkanaal, groepshuisvestingssystemen met voerligboxen of zeugenvoerstations, en loopstallen met sleufvloer en mestschuif.</w:t>
      </w:r>
    </w:p>
    <w:p>
      <w:r>
        <w:t>[59/122] De tekst bevat informatie over de emissie van ammoniak uit verschillende huisvestingssystemen voor rundvee, varkens en schapen. Er worden verschillende maatregelen genoemd om de emissie te verminderen, zoals het gebruik van mestschuiven, biofilters en luchtwassystemen. De emissiefactoren en de totale emissies worden gegeven voor elke situatie. De tekst is relevant voor mensen die geïnteresseerd zijn in luchtkwaliteit en beleidsprogramma's om de emissie van ammoniak te verminderen.</w:t>
      </w:r>
    </w:p>
    <w:p>
      <w:r>
        <w:t>[60/122] De tekst bevat berekeningen van de emissies van ammoniak (NH3) door verschillende soorten dieren in verschillende huisvestingssystemen. Er worden verschillende emissiereductietechnieken genoemd, zoals chemische luchtwassystemen en gedeeltelijk roostervloeren. Deze maatregelen zijn gericht op het verminderen van de uitstoot van ammoniak, wat bijdraagt aan een betere luchtkwaliteit.</w:t>
      </w:r>
    </w:p>
    <w:p>
      <w:r>
        <w:t>[61/122] De tekst bevat informatie over de uitstoot van ammoniak door verschillende soorten dieren in verschillende huisvestingssystemen. Er worden emissiefactoren en emissies gegeven voor onder andere rundvee, varkens, paarden en schapen. De berekeningen zijn gedaan voor eigen gebruik en er wordt ook informatie gegeven over de depositie van ammoniak in verschillende natuurgebieden. De tekst heeft betrekking op maatregelen die genomen kunnen worden om de luchtkwaliteit te verbeteren, zoals het gebruik van chemische luchtwassystemen en overige huisvestingssystemen. Er worden geen specifieke beleidsprogramma's genoemd.</w:t>
      </w:r>
    </w:p>
    <w:p>
      <w:r>
        <w:t>[62/122] De tekst bevat een lijst van natuurgebieden en de hoogste depositie (vervuiling) van stikstofverbindingen in mol per hectare per jaar. Ook wordt aangegeven of er overschrijdingen zijn van de KDW (kritische depositiewaarde) en of er ontwikkelingsruimte beschikbaar is. De maatregelen hebben te maken met luchtkwaliteit omdat stikstofverbindingen een belangrijke oorzaak zijn van luchtvervuiling en schade aan natuur veroorzaken. Het beleidsprogramma dat hierbij hoort is de Programmatische Aanpak Stikstof (PAS), waarbij maatregelen worden genomen om de stikstofdepositie te verminderen en tegelijkertijd ruimte wordt geboden voor economische ontwikkeling.</w:t>
      </w:r>
    </w:p>
    <w:p>
      <w:r>
        <w:t>[63/122] De tekst bevat berekeningen van de hoogste depositie (verontreiniging) van stikstof op verschillende natuurgebieden in Nederland, en of deze de kritische depositiewaarde (KDW) overschrijden. De genoemde habitat types zijn gevoelig voor stikstofverontreiniging en hebben bescherming nodig. Maatregelen om de luchtkwaliteit te verbeteren zijn nodig om deze gebieden te beschermen, zoals het verminderen van de uitstoot van stikstof door bijvoorbeeld verkeer en landbouw. Beleidsprogramma's zoals het Programma Aanpak Stikstof (PAS) zijn gericht op het verminderen van stikstofverontreiniging en bescherming van deze natuurgebieden.</w:t>
      </w:r>
    </w:p>
    <w:p>
      <w:r>
        <w:t>[64/122] De tekst bevat een lijst van verschillende natuurgebieden en de bijbehorende habitat types. Voor elk habitat type wordt de hoogste depositie (vervuiling) berekend en of deze de Kritische Depositie Waarde (KDW) overschrijdt. Daarnaast wordt de beschikbare ontwikkelingsruimte vermeld. De maatregelen die in de tekst worden genoemd hebben te maken met het verminderen van de depositie en het beschermen van de natuurlijke habitat. Voorbeelden van maatregelen zijn het aanleggen van beekbegeleidende bossen, het beschermen van hoogveenbossen en het verminderen van de uitstoot van vervuilende stoffen.</w:t>
      </w:r>
    </w:p>
    <w:p>
      <w:r>
        <w:t>[65/122] De tekst bevat een lijst van verschillende habitat- en landschapstypes en de hoogste depositie van stikstofverbindingen die deze gebieden ontvangen. De meeste van deze gebieden hebben te maken met luchtkwaliteit, omdat stikstofverbindingen afkomstig zijn van luchtvervuiling en de biodiversiteit in deze gebieden kunnen aantasten. Er worden verschillende maatregelen genomen om de luchtkwaliteit te verbeteren, zoals het herstellen van hoogveen, het aanleggen van kranswierwateren en het beschermen van droge heiden en zandverstuivingen. De lijst bevat ook informatie over de beschikbare ontwikkelingsruimte voor deze gebieden.</w:t>
      </w:r>
    </w:p>
    <w:p>
      <w:r>
        <w:t>[66/122] De tekst bevat een lijst van verschillende habitat types en gebieden in Nederland met hun hoogste depositie (vervuiling), overschrijding van de kritische depositiewaarde en beschikbare ontwikkelingsruimte. De maatregelen die in de tekst worden genoemd hebben betrekking op het verminderen van de vervuiling en het beschermen van de natuurlijke habitats. Enkele van deze maatregelen zijn het behoud van vochtige heiden, het beschermen van hoogveenbossen en het creëren van blauwgraslanden. Deze maatregelen zijn gericht op het verbeteren van de luchtkwaliteit en het behouden van de biodiversiteit in Nederland.</w:t>
      </w:r>
    </w:p>
    <w:p>
      <w:r>
        <w:t>[67/122] De tekst bevat berekeningen van de hoogste depositie en overschrijding van de kritische depositiewaarde voor verschillende habitat types in verschillende gebieden in Nederland. De maatregelen die genomen kunnen worden om de luchtkwaliteit te verbeteren zijn niet expliciet genoemd in de tekst. Echter, de berekeningen zijn relevant voor het bepalen van de mate van luchtvervuiling en de mogelijke impact daarvan op de natuurlijke omgeving. Beleidsprogramma's zoals het Nationaal Samenwerkingsprogramma Luchtkwaliteit (NSL) en het Programma Aanpak Stikstof (PAS) zijn gericht op het verminderen van de uitstoot van stikstof en andere schadelijke stoffen om de luchtkwaliteit te verbeteren en de natuur te beschermen.</w:t>
      </w:r>
    </w:p>
    <w:p>
      <w:r>
        <w:t>[68/122] De tekst bevat een lijst van verschillende habitats en hun hoogste depositie (vervuiling) in mol/ha/j en of ze de KDW (kritische depositiewaarde) overschrijden. Ook wordt aangegeven of er ontwikkelingsruimte beschikbaar is voor deze habitats. De maatregelen die hiermee te maken hebben zijn gericht op het verminderen van de depositie om de luchtkwaliteit te verbeteren. Er worden geen specifieke beleidsprogramma's genoemd.</w:t>
      </w:r>
    </w:p>
    <w:p>
      <w:r>
        <w:t>[69/122] De tekst bevat een lijst van natuurgebieden en de hoogste depositie van stikstofverbindingen in mol per hectare per jaar. Er wordt aangegeven of er overschrijdingen zijn van de KDW (kritische depositiewaarde) en of er ontwikkelingsruimte beschikbaar is. De maatregelen die relevant zijn voor luchtkwaliteit zijn het verminderen van de stikstofdepositie en het beschikbaar stellen van ontwikkelingsruimte voor natuurgebieden. Dit heeft te maken met het feit dat stikstofverbindingen een negatief effect hebben op de biodiversiteit en het ecosysteem in natuurgebieden. Beleidsprogramma's zoals de Programmatische Aanpak Stikstof (PAS) en de Natuurpact zijn gericht op het verminderen van de stikstofdepositie en het beschermen van natuurgebieden.</w:t>
      </w:r>
    </w:p>
    <w:p>
      <w:r>
        <w:t>[70/122] De tekst bevat een lijst van natuurgebieden en de hoogste depositie van stikstofverbindingen in mol per hectare per jaar. De meeste gebieden hebben een depositie van 0,07 tot 0,08 mol per hectare per jaar, wat de kritische depositiewaarde (KDW) overschrijdt. Dit heeft gevolgen voor de luchtkwaliteit en de biodiversiteit in deze gebieden. Om de luchtkwaliteit te verbeteren zijn er beleidsprogramma's zoals de Programmatische Aanpak Stikstof (PAS) en het Nationaal Samenwerkingsprogramma Luchtkwaliteit (NSL).</w:t>
      </w:r>
    </w:p>
    <w:p>
      <w:r>
        <w:t>[71/122] De tekst bevat een lijst van gebieden in België en het buitenland waar de hoogste depositie van stikstof en overschrijding van de Kritische Depositiewaarde (KDW) plaatsvindt. Deze gebieden hebben betrekking op verschillende habitats, zoals moerassen, bossen en duinen. De ontwikkelingsruimte is beschikbaar voor deze gebieden om de luchtkwaliteit te verbeteren. Er worden geen specifieke maatregelen genoemd in de tekst.</w:t>
      </w:r>
    </w:p>
    <w:p>
      <w:r>
        <w:t>[72/122] De tekst bevat geen informatie over luchtkwaliteit of maatregelen om deze te verbeteren. Het gaat om berekeningen van depositie en ontwikkelingsruimte voor verschillende habitatgebieden in het buitenland.</w:t>
      </w:r>
    </w:p>
    <w:p>
      <w:r>
        <w:t>[73/122] De tekst bevat geen informatie over luchtkwaliteit of maatregelen om deze te verbeteren. Het lijkt te gaan om een tabel met informatie over verschillende habitatgebieden in het buitenland, inclusief de hoogste depositie en overschrijding van KDW (kritische depositiewaarde) en ontwikkelingsruimte beschikbaar. Er worden geen specifieke beleidsprogramma's genoemd.</w:t>
      </w:r>
    </w:p>
    <w:p>
      <w:r>
        <w:t>[74/122] De tekst bevat geen informatie over luchtkwaliteit of maatregelen om deze te verbeteren. Het gaat om een lijst van habitat types en hun hoogste depositie en ontwikkelingsruimte beschikbaar, waarbij de meeste habitat types onbekend of onzeker zijn.</w:t>
      </w:r>
    </w:p>
    <w:p>
      <w:r>
        <w:t>[75/122] De tekst bevat geen informatie over luchtkwaliteit, maar gaat over stikstofdepositieberekeningen met behulp van AERIUS Calculator. Het document bevat resultaten van een stikstofdepositieberekening met AERIUS Calculator, waarbij de hoogste depositie van ammoniak (NH3) en stikstofoxide (NOx) op verschillende locaties wordt berekend. Er worden geen maatregelen genoemd die te maken hebben met luchtkwaliteit.</w:t>
      </w:r>
    </w:p>
    <w:p>
      <w:r>
        <w:t>[76/122] De tekst bevat berekeningen van de emissie van ammoniak door verschillende dieren op verschillende locaties. De emissie van ammoniak heeft invloed op de luchtkwaliteit en kan leiden tot verzuring en vermesting van de natuur. Om de emissie te verminderen zijn er verschillende maatregelen mogelijk, zoals het aanpassen van de voeding van de dieren, het verbeteren van de huisvesting en het verminderen van de veedichtheid. Deze maatregelen worden onder andere genoemd in het beleidsprogramma "Programma Aanpak Stikstof" van de overheid.</w:t>
      </w:r>
    </w:p>
    <w:p>
      <w:r>
        <w:t>[77/122] De tekst bevat berekeningen van de emissies van NH3 (ammoniak) door verschillende dieren op verschillende locaties. De emissies zijn relevant voor de luchtkwaliteit en kunnen leiden tot depositie in beschermde natuurgebieden. Er wordt gesproken over beleidsprogramma's zoals de Habitatrichtlijn en de Vogelrichtlijn. Er wordt ook gesproken over ontwikkelingsruimte die beschikbaar is voor de natuurgebieden.</w:t>
      </w:r>
    </w:p>
    <w:p>
      <w:r>
        <w:t>[78/122] De tekst bevat een lijst van natuurgebieden en de hoogste depositie (vervuiling) in mol/ha/j en of deze de KDW (kritische depositiewaarde) overschrijdt. Er wordt ook vermeld of er ontwikkelingsruimte beschikbaar is voor vergunningaanvragen in het kader van de Nb-wet. De genoemde maatregelen hebben betrekking op het verminderen van de vervuiling in deze natuurgebieden om de luchtkwaliteit te verbeteren. Er worden geen specifieke beleidsprogramma's genoemd.</w:t>
      </w:r>
    </w:p>
    <w:p>
      <w:r>
        <w:t>[79/122] De tekst bevat berekeningen van de hoogste depositie van stikstof op verschillende habitat types in verschillende natuurgebieden in Nederland. De overschrijding van de kritische depositiewaarde (KDW) wordt ook weergegeven. De genoemde maatregelen om de luchtkwaliteit te verbeteren zijn het verminderen van de stikstofdepositie en het beschikbaar stellen van ontwikkelingsruimte voor de natuur. Er worden verschillende beleidsprogramma's genoemd, zoals het Programma Aanpak Stikstof (PAS) en het Natuurpact.</w:t>
      </w:r>
    </w:p>
    <w:p>
      <w:r>
        <w:t>[80/122] De tekst bevat een lijst van verschillende habitats en hun hoogste depositie (vervuiling) in mol/ha/j en of ze de KDW (kritische depositiewaarde) overschrijden. De habitats zijn gerelateerd aan luchtkwaliteit omdat ze gevoelig zijn voor luchtvervuiling. Er worden geen specifieke maatregelen genoemd, maar de lijst kan worden gebruikt om gebieden te identificeren die extra bescherming nodig hebben om de luchtkwaliteit te verbeteren. Beleidsprogramma's zoals Natura 2000 kunnen worden gebruikt om deze gebieden te beschermen en te verbeteren.</w:t>
      </w:r>
    </w:p>
    <w:p>
      <w:r>
        <w:t>[81/122] De tekst bevat een lijst van habitat types met de hoogste depositie (verontreiniging) en overschrijding van de kritische depositiewaarde (KDW) in verschillende natuurgebieden in Nederland. De ontwikkelingsruimte die beschikbaar is voor deze habitats wordt ook vermeld. De maatregelen die genomen kunnen worden om de luchtkwaliteit te verbeteren zijn het verminderen van de uitstoot van stikstof en ammoniak, het verminderen van verkeer en het stimuleren van duurzame energiebronnen. Beleidsprogramma's zoals het Programma Aanpak Stikstof (PAS) en het Nationaal Samenwerkingsprogramma Luchtkwaliteit (NSL) zijn gericht op het verminderen van de verontreiniging en het beschermen van de natuur.</w:t>
      </w:r>
    </w:p>
    <w:p>
      <w:r>
        <w:t>[82/122] De tekst bevat een lijst van habitat types met berekeningen voor eigen gebruik van hoogste depositie, overschrijding van KDW en ontwikkelingsruimte beschikbaar. De habitat types zijn gerelateerd aan luchtkwaliteit omdat de hoogste depositie en overschrijding van KDW de impact van luchtvervuiling op deze habitats weergeven. De ontwikkelingsruimte beschikbaar geeft aan welke maatregelen er genomen kunnen worden om de luchtkwaliteit te verbeteren en deze habitats te beschermen. Enkele relevante maatregelen die in de tekst staan zijn het herstellen van hoogvenen, vochtige alluviale bossen en zwakgebufferde vennen, het beschermen van droge heiden en het verminderen van depositie in duinreservaten.</w:t>
      </w:r>
    </w:p>
    <w:p>
      <w:r>
        <w:t>[83/122] De tekst bevat tabellen met berekeningen van de hoogste depositie en overschrijding van de KDW (kritische depositiewaarde) voor verschillende habitat types in verschillende gebieden in Nederland, waaronder heiden, bossen en venen. Deze berekeningen zijn relevant voor luchtkwaliteit omdat ze laten zien welke gebieden mogelijk worden aangetast door stikstofdepositie. Om de luchtkwaliteit te verbeteren zijn er verschillende maatregelen genomen, zoals het verminderen van de uitstoot van stikstof en het herstellen van beschadigde habitats. Deze maatregelen worden uitgevoerd in het kader van beleidsprogramma's zoals het Programma Aanpak Stikstof en het Natuurpact.</w:t>
      </w:r>
    </w:p>
    <w:p>
      <w:r>
        <w:t>[84/122] De tekst bevat een lijst met verschillende habitat- en vegetatietypen in diverse gebieden in Nederland, samen met berekeningen van de hoogste depositie van stikstofverbindingen en de overschrijding van de kritische depositiewaarde (KDW) voor elk type. De maatregelen die relevant zijn voor luchtkwaliteit zijn gericht op het verminderen van stikstofdepositie, zoals het verminderen van de uitstoot van stikstofverbindingen en het herstellen van natuurgebieden die zijn aangetast door stikstofdepositie. Beleidsprogramma's zoals het Programma Aanpak Stikstof (PAS) en het Natuurpact zijn gericht op het verminderen van stikstofdepositie en het herstellen van natuurgebieden.</w:t>
      </w:r>
    </w:p>
    <w:p>
      <w:r>
        <w:t>[85/122] De tekst bevat een lijst van verschillende habitat- en vegetatietypes met bijbehorende berekeningen van depositie, overschrijding van de kritische depositiewaarde en beschikbare ontwikkelingsruimte. Deze maatregelen hebben te maken met luchtkwaliteit omdat ze gericht zijn op het verminderen van de depositie van stikstof en andere schadelijke stoffen die de luchtkwaliteit aantasten. De maatregelen omvatten onder andere het herstellen van hoogvenen, vochtige heiden, beuken-eikenbossen en blauwgraslanden, en het beschermen van pioniervegetaties met snavelbiezen en zwakgebufferde vennen.</w:t>
      </w:r>
    </w:p>
    <w:p>
      <w:r>
        <w:t>[86/122] De tekst bevat een tabel met verschillende habitat types en hun hoogste depositie (verontreiniging) in mol/ha/j en of ze de KDW (kritische depositiewaarde) overschrijden. Daarnaast wordt er aangegeven of er ontwikkelingsruimte beschikbaar is. De maatregelen hebben te maken met luchtkwaliteit omdat ze de verontreiniging met stikstof en andere schadelijke stoffen in de lucht verminderen en zo de kwaliteit van de natuurlijke habitats verbeteren. Enkele beleidsprogramma's die hierbij horen zijn herstelprogramma's voor hoogveenbossen en trilvenen, bescherming van duinbossen en heidegebieden en het verminderen van de uitstoot van stikstof.</w:t>
      </w:r>
    </w:p>
    <w:p>
      <w:r>
        <w:t>[87/122] De tekst bevat een lijst van verschillende habitats en hun depositie, overschrijding van KDW en ontwikkelingsruimte beschikbaar. De habitats variëren van droge heiden tot vochtige duinvalleien en van hoogveenbossen tot blauwgraslanden. De maatregelen die in de tekst worden genoemd hebben betrekking op het behoud en de verbetering van de luchtkwaliteit in deze habitats, zoals het verminderen van de depositie van stikstof en het herstellen van actief hoogveen. Deze maatregelen worden genomen om de biodiversiteit in deze gebieden te behouden en te verbeteren.</w:t>
      </w:r>
    </w:p>
    <w:p>
      <w:r>
        <w:t>[88/122] De tekst bevat een tabel met verschillende natuurgebieden en hun hoogste depositie, overschrijding van de KDW en ontwikkelingsruimte beschikbaar. De maatregelen hebben te maken met luchtkwaliteit en zijn bedoeld om de depositie van stikstof te verminderen. Enkele maatregelen zijn het herstellen van hoogvenen, droge en vochtige heiden, duinbossen en graslanden. Bij vergunningaanvragen wordt gekeken of er voldoende ontwikkelingsruimte beschikbaar is en of significante verslechtering uitgesloten kan worden.</w:t>
      </w:r>
    </w:p>
    <w:p>
      <w:r>
        <w:t>[89/122] De tekst bevat geen informatie over maatregelen met betrekking tot luchtkwaliteit. Het toont een lijst van natuurgebieden in Vlaanderen en de hoogste depositie van stikstof (in mol/ha/j) in elk gebied, evenals de overschrijding van de kritische depositiewaarde en de beschikbare ontwikkelingsruimte. Deze informatie is relevant voor het begrijpen van de impact van stikstofdepositie op de natuur in deze gebieden en kan worden gebruikt bij het ontwikkelen van beleidsprogramma's om de luchtkwaliteit te verbeteren.</w:t>
      </w:r>
    </w:p>
    <w:p>
      <w:r>
        <w:t>[90/122] De tekst bevat een lijst van natuurgebieden en hun hoogste depositie (uitstoot van stikstofverbindingen) in mol per hectare per jaar. De lijst bevat ook informatie over de overschrijding van de kritische depositiewaarde en de beschikbare ontwikkelingsruimte. De maatregelen die in de tekst worden genoemd hebben betrekking op het verminderen van de uitstoot van stikstofverbindingen om de luchtkwaliteit in deze natuurgebieden te verbeteren. Er worden geen specifieke beleidsprogramma's genoemd.</w:t>
      </w:r>
    </w:p>
    <w:p>
      <w:r>
        <w:t>[91/122] De tekst bevat een lijst van verschillende gebieden en de hoogste depositie (verontreiniging) van stikstofverbindingen in mol per hectare per jaar. De gebieden hebben verschillende habitat- en vegetatietypes en zijn verspreid over België en Nederland. De meeste gebieden hebben een overschrijding van de kritische depositiewaarde (KDW), wat betekent dat er te veel stikstofverbindingen zijn die schadelijk zijn voor de luchtkwaliteit en de biodiversiteit. Er worden geen specifieke maatregelen genoemd in de tekst, maar het is duidelijk dat er actie moet worden ondernomen om de verontreiniging te verminderen en de luchtkwaliteit te verbeteren. Dit kan bijvoorbeeld worden bereikt door het verminderen van de uitstoot van stikstofverbindingen door verkeer, industrie en landbouw, en door het bevorderen van duurzame landbouwpraktijken en natuurherstelprogramma's.</w:t>
      </w:r>
    </w:p>
    <w:p>
      <w:r>
        <w:t>[92/122] De tekst bevat geen informatie over luchtkwaliteit of maatregelen om deze te verbeteren. Het gaat over verschillende habitatgebieden en hun hoogste depositie en ontwikkelingsruimte.</w:t>
      </w:r>
    </w:p>
    <w:p>
      <w:r>
        <w:t>[93/122] De tekst bevat geen informatie over maatregelen met betrekking tot luchtkwaliteit. Het bevat een lijst van habitat types in het buitenland met informatie over de hoogste depositie, overschrijding van KDW en ontwikkelingsruimte beschikbaar. Deze informatie kan relevant zijn voor het monitoren van de luchtkwaliteit in deze gebieden.</w:t>
      </w:r>
    </w:p>
    <w:p>
      <w:r>
        <w:t>[94/122] De tekst bevat geen informatie over luchtkwaliteit of maatregelen om deze te verbeteren. Het gaat over habitattype, hoogste depositie en ontwikkelingsruimte beschikbaar in verschillende gebieden in het buitenland.</w:t>
      </w:r>
    </w:p>
    <w:p>
      <w:r>
        <w:t>[95/122] De tekst bevat een lijst met habitatgebieden in het buitenland en hun hoogste depositie (verontreiniging), overschrijding van de kritische depositiewaarde en beschikbare ontwikkelingsruimte. Deze maatregelen hebben te maken met luchtkwaliteit en zijn relevant voor beleidsprogramma's die gericht zijn op het verminderen van luchtverontreiniging en het beschermen van habitats. Er worden geen specifieke beleidsprogramma's genoemd in de tekst.</w:t>
      </w:r>
    </w:p>
    <w:p>
      <w:r>
        <w:t>[96/122] De tekst bevat een lijst van verschillende habitats en hun hoogste depositie (vervuiling), overschrijding van de KDW (kritische depositiewaarde) en beschikbare ontwikkelingsruimte. Alle habitats hebben te maken met luchtkwaliteit en de maatregelen die genomen kunnen worden om deze te verbeteren zijn niet specifiek genoemd in de tekst. Er worden wel beleidsprogramma's genoemd, zoals het Nationalpark Niedersächsisches Wattenmeer en IJsselmeer, die gericht zijn op het behoud en bescherming van de natuurlijke omgeving.</w:t>
      </w:r>
    </w:p>
    <w:p>
      <w:r>
        <w:t>[97/122] Deze tekst bevat geen informatie over luchtkwaliteit of relevante maatregelen. Het gaat om een berekening van stikstofdepositie voor een voornemen in het kader van de Natuurbeschermingswet 1998. De berekening is gemaakt met behulp van AERIUS Calculator en bevat informatie over de emissies van ammoniak en stikstofoxide van verschillende locaties en dieren. Er wordt benadrukt dat de resultaten enkel bruikbaar zijn tot er een nieuwe versie van AERIUS beschikbaar is.</w:t>
      </w:r>
    </w:p>
    <w:p>
      <w:r>
        <w:t>[98/122] De tekst bevat een lijst met namen van locaties en bijbehorende emissiegegevens van NH3 uit dieren. Deze gegevens zijn relevant voor luchtkwaliteit omdat NH3 een schadelijke stof is die bijdraagt aan luchtvervuiling. Er worden geen specifieke maatregelen genoemd in de tekst, maar deze gegevens kunnen gebruikt worden om beleidsprogramma's te ontwikkelen om de uitstoot van NH3 te verminderen.</w:t>
      </w:r>
    </w:p>
    <w:p>
      <w:r>
        <w:t>[99/122] De tekst bevat geen informatie over maatregelen met betrekking tot luchtkwaliteit. Het bevat berekeningen van de emissie van NH3 door dieren op verschillende locaties en de depositie van stoffen in verschillende natuurgebieden. Deze berekeningen zijn relevant voor het monitoren van de luchtkwaliteit en het bepalen van de ontwikkelingsruimte in deze gebieden. Er worden geen specifieke beleidsprogramma's genoemd.</w:t>
      </w:r>
    </w:p>
    <w:p>
      <w:r>
        <w:t>[100/122] De tekst bevat tabellen met informatie over de depositie van stikstof op verschillende natuurgebieden in Nederland en de beschikbare ontwikkelingsruimte. De hoogste depositie wordt gemeten in vochtige heiden en droge heiden. Er zijn verschillende maatregelen genomen om de luchtkwaliteit te verbeteren, zoals het verminderen van de uitstoot van stikstof door verkeer en landbouw en het herstellen van beschadigde natuurgebieden. Deze maatregelen zijn onderdeel van beleidsprogramma's zoals het Programma Aanpak Stikstof en het Natuurpact.</w:t>
      </w:r>
    </w:p>
    <w:p>
      <w:r>
        <w:t>[101/122] De tekst bevat een lijst van verschillende habitat types en hun hoogste depositie (vervuiling) in mol/ha/j en of ze de KDW (kritische depositiewaarde) overschrijden. De habitat types zijn gerelateerd aan luchtkwaliteit omdat ze gevoelig zijn voor vervuiling en bescherming nodig hebben. Er worden geen specifieke maatregelen genoemd, maar de lijst kan worden gebruikt om beleidsprogramma's te ontwikkelen om de luchtkwaliteit te verbeteren en de bescherming van deze habitats te waarborgen.</w:t>
      </w:r>
    </w:p>
    <w:p>
      <w:r>
        <w:t>[102/122] De tekst bevat een lijst van verschillende habitats en hun hoogste depositie (vervuiling) en overschrijding van de KDW (kritische depositiewaarde) in verschillende natuurgebieden in Nederland. De maatregelen die in de tekst worden genoemd hebben betrekking op het verminderen van de vervuiling en het beschermen van de natuurlijke habitats. Enkele genoemde maatregelen zijn het behoud van oude bossen, het beschermen van vochtige heiden en het verminderen van de uitstoot van vervuilende stoffen. Deze maatregelen zijn belangrijk voor het behoud van de luchtkwaliteit en het beschermen van de natuurlijke habitats.</w:t>
      </w:r>
    </w:p>
    <w:p>
      <w:r>
        <w:t>[103/122] De tekst bevat berekeningen van de hoogste depositie van stikstof op verschillende habitat types in verschillende natuurgebieden in Nederland. De berekeningen laten zien dat veel van deze gebieden te maken hebben met overschrijdingen van de kritische depositiewaarde (KDW) voor stikstof. De maatregelen die genomen kunnen worden om de luchtkwaliteit te verbeteren zijn onder andere het verminderen van de uitstoot van stikstof door verkeer en landbouw, het verminderen van de ammoniakuitstoot door de veehouderij en het verminderen van de uitstoot van stikstofoxiden door industrie en scheepvaart. Deze maatregelen worden onder andere genomen in het kader van het Programma Aanpak Stikstof (PAS) en het Nationaal Samenwerkingsprogramma Luchtkwaliteit (NSL).</w:t>
      </w:r>
    </w:p>
    <w:p>
      <w:r>
        <w:t>[104/122] De tekst bevat berekeningen van de hoogste depositie van stikstof op verschillende habitat types in verschillende natuurgebieden in Nederland. De overschrijding van de kritische depositiewaarde en de beschikbare ontwikkelingsruimte worden ook vermeld. De maatregelen die in de tekst worden genoemd hebben betrekking op het verminderen van stikstofdepositie om de luchtkwaliteit te verbeteren. Enkele van deze maatregelen zijn het verminderen van de uitstoot van stikstof door verkeer en industrie, het verminderen van de veestapel en het herstellen van natuurgebieden. Beleidsprogramma's zoals het Programma Aanpak Stikstof (PAS) en het Natuurpact worden ook genoemd als middelen om de luchtkwaliteit te verbeteren.</w:t>
      </w:r>
    </w:p>
    <w:p>
      <w:r>
        <w:t>[105/122] De tekst bevat een lijst van verschillende natuurgebieden in Nederland en de hoogste depositie (mol/ha/j) van stikstof die daar gemeten is. Bij veel gebieden wordt de kritische depositiewaarde (KDW) overschreden, wat negatieve gevolgen heeft voor de luchtkwaliteit en de natuur. Er zijn verschillende maatregelen genomen om de luchtkwaliteit te verbeteren, zoals het verminderen van de uitstoot van stikstof door verkeer en industrie en het herstellen van beschadigde natuurgebieden. Ook wordt er ontwikkelingsruimte beschikbaar gesteld voor gebieden die nog niet zijn aangetast door stikstofdepositie. De genoemde maatregelen zijn onderdeel van beleidsprogramma's zoals het Programma Aanpak Stikstof (PAS) en het Natuurpact.</w:t>
      </w:r>
    </w:p>
    <w:p>
      <w:r>
        <w:t>[106/122] De tekst bevat geen informatie over maatregelen met betrekking tot luchtkwaliteit. Het bevat echter wel informatie over verschillende habitat- en vegetatietypes in verschillende gebieden, evenals berekeningen van de hoogste depositie en overschrijding van kritische depositiewaarden voor deze gebieden. Deze informatie kan relevant zijn voor het beoordelen van de impact van luchtvervuiling op deze habitats en vegetatietypes.</w:t>
      </w:r>
    </w:p>
    <w:p>
      <w:r>
        <w:t>[107/122] De tekst bevat geen informatie over maatregelen met betrekking tot luchtkwaliteit. Het gaat om berekeningen van de hoogste depositie en overschrijding van kritische depositiewaarden voor verschillende habitat- en vegetatietypen in verschillende gebieden. Deze berekeningen zijn relevant voor het behoud van de biodiversiteit en de bescherming van deze habitats en vegetatietypen. Er worden geen specifieke beleidsprogramma's genoemd.</w:t>
      </w:r>
    </w:p>
    <w:p>
      <w:r>
        <w:t>[108/122] De tekst bevat berekeningen van de hoogste depositie (verontreiniging) van stikstof op verschillende habitats in Nederland. De berekeningen tonen aan dat er overschrijdingen zijn van de Kritische Depositie Waarde (KDW) op veel van deze habitats, wat schadelijk is voor de luchtkwaliteit en de biodiversiteit. Om deze problemen aan te pakken zijn er verschillende maatregelen nodig, zoals het verminderen van de uitstoot van stikstof en het herstellen van beschadigde habitats. Beleidsprogramma's zoals het Programma Aanpak Stikstof (PAS) en het Natuurpact zijn gericht op het verminderen van de stikstofuitstoot en het beschermen en herstellen van de natuur.</w:t>
      </w:r>
    </w:p>
    <w:p>
      <w:r>
        <w:t>[109/122] De tekst bevat berekeningen van de hoogste depositie (verontreiniging) van stikstof op verschillende habitat types in verschillende gebieden in Nederland. De overschrijding van de kritische depositiewaarde (KDW) wordt ook vermeld. De habitat types variëren van eikenbossen tot duinen en heiden. De maatregelen die in de tekst worden genoemd hebben betrekking op het verminderen van stikstofdepositie om de luchtkwaliteit te verbeteren. Enkele van deze maatregelen zijn het verminderen van de uitstoot van stikstof door verkeer en industrie, het verminderen van de veestapel en het herstellen van natuurgebieden. Beleidsprogramma's zoals het Programma Aanpak Stikstof (PAS) worden ook genoemd als middel om de stikstofdepositie te verminderen.</w:t>
      </w:r>
    </w:p>
    <w:p>
      <w:r>
        <w:t>[110/122] De tekst bevat een lijst van verschillende natuurgebieden en hun habitattype, evenals berekeningen van de hoogste depositie en overschrijding van de kritische depositiewaarde. Er worden geen specifieke maatregelen genoemd, maar de informatie heeft betrekking op luchtkwaliteit en de bescherming van natuurgebieden tegen schadelijke stoffen in de lucht. De berekeningen zijn bedoeld om de beschikbare ontwikkelingsruimte te bepalen en te beoordelen of er voldoende ontwikkelingsruimte beschikbaar is om significante verslechtering uit te sluiten bij vergunningaanvragen in het kader van de Nb-wet.</w:t>
      </w:r>
    </w:p>
    <w:p>
      <w:r>
        <w:t>[111/122] De tekst bevat een lijst van natuurgebieden in Nederland en Duitsland met hun hoogste depositie (in mol/ha/j), overschrijding van de kritische depositiewaarde en beschikbare ontwikkelingsruimte. Deze gebieden hebben te maken met luchtkwaliteit omdat de depositie van stikstof en andere verontreinigende stoffen een belangrijke factor is bij het bepalen van de luchtkwaliteit. De lijst kan worden gebruikt om beleidsprogramma's te ontwikkelen om de luchtkwaliteit te verbeteren, zoals het verminderen van de uitstoot van verontreinigende stoffen en het beschermen van kwetsbare natuurgebieden.</w:t>
      </w:r>
    </w:p>
    <w:p>
      <w:r>
        <w:t>[112/122] De tekst bevat een lijst van natuurgebieden en de hoogste depositie van stikstof in mol/ha/j. De maatregelen die in de tekst worden genoemd hebben te maken met luchtkwaliteit omdat stikstofdepositie een belangrijke factor is voor de luchtkwaliteit en de gezondheid van mens en natuur. Er worden geen specifieke beleidsprogramma's genoemd.</w:t>
      </w:r>
    </w:p>
    <w:p>
      <w:r>
        <w:t>[113/122] De tekst bevat een lijst van verschillende gebieden en hun hoogste depositie (uitstoot van stoffen) in mol/ha/j en of deze de KDW (kritische depositiewaarde) overschrijden. De genoemde gebieden hebben allemaal te maken met luchtkwaliteit en er worden geen specifieke maatregelen genoemd. Het gaat om beschermde natuurgebieden in België en het buitenland, waarbij de hoogste depositie wordt berekend voor eigen gebruik of onzeker blijft.</w:t>
      </w:r>
    </w:p>
    <w:p>
      <w:r>
        <w:t>[114/122] De tekst bevat geen informatie over luchtkwaliteit of maatregelen om deze te verbeteren. Het gaat om een tabel met berekeningen van depositie en ontwikkelingsruimte voor verschillende habitatgebieden in het buitenland.</w:t>
      </w:r>
    </w:p>
    <w:p>
      <w:r>
        <w:t>[115/122] Deze tekst bevat een lijst van verschillende natuurgebieden in het buitenland met hun hoogste depositie (uitstoot van stoffen) per hectare per jaar en of deze de KDW (kritische depositiewaarde) overschrijdt. De genoemde habitattypes zijn onbekend/onzeker. Er wordt geen verdere context gegeven over luchtkwaliteit of maatregelen.</w:t>
      </w:r>
    </w:p>
    <w:p>
      <w:r>
        <w:t>[116/122] Deze tekst bevat geen informatie over luchtkwaliteit of relevante maatregelen. Het lijkt te gaan om een lijst met habitat- en depositiegegevens voor verschillende gebieden in het buitenland.</w:t>
      </w:r>
    </w:p>
    <w:p>
      <w:r>
        <w:t>[117/122] De tekst bevat geen informatie over luchtkwaliteit of relevante maatregelen. Het gaat om een tabel met informatie over verschillende habitat types en hun hoogste depositie, overschrijding KDW en ontwikkelingsruimte beschikbaar in het buitenland.</w:t>
      </w:r>
    </w:p>
    <w:p>
      <w:r>
        <w:t>[118/122] De tekst bevat geen informatie over maatregelen met betrekking tot luchtkwaliteit. Het zijn berekeningen van de hoogste depositie en overschrijding van de kritische depositiewaarde voor verschillende habitatsoorten in het buitenland. De beschikbare ontwikkelingsruimte wordt ook vermeld. Er worden verschillende habitatsoorten genoemd, zoals moerassen, duinen, vennen en wateren. De berekeningen zijn voor eigen gebruik en er wordt geen verdere context gegeven.</w:t>
      </w:r>
    </w:p>
    <w:p>
      <w:r>
        <w:t>[119/122] De tekst bevat geen informatie over maatregelen met betrekking tot luchtkwaliteit. Het gaat voornamelijk over berekeningen en uitgangspunten voor vergunningaanvragen voor veehouderijen. Er wordt gebruik gemaakt van rekenmodellen om de geurbelasting en fijnstofemissies te bepalen. Er worden vuistregels gebruikt om te bepalen of een project niet in betekenende mate bijdraagt aan de concentraties fijnstof op een bepaalde afstand van het dierverblijf. Er worden geen beleidsprogramma's genoemd.</w:t>
      </w:r>
    </w:p>
    <w:p>
      <w:r>
        <w:t>[120/122] De tekst gaat over de emissie van fijn stof door veehouderijen en de mogelijke impact op de luchtkwaliteit. Er zijn berekeningen gemaakt voor verschillende soorten veehouderijen en er zijn geen knelpunten gevonden in relatie tot de wettelijke normen. Er zijn maatregelen beschreven om beschermde soorten te beschermen bij ingrepen zoals sloop van bebouwing en het verleggen/dempen van waterlopen. Deze maatregelen zijn afhankelijk van de aangetroffen soort en het belang van de locatie voor de functionaliteit van de leefomgeving.</w:t>
      </w:r>
    </w:p>
    <w:p>
      <w:r>
        <w:t>[121/122] De tekst gaat over maatregelen die genomen moeten worden om beschermde soorten te beschermen bij werkzaamheden. Het gaat hierbij om amfibieën, vaatplanten, vleermuizen en zoogdieren. Er wordt gewerkt met gedragscodes en soortenstandaards om ontheffing te voorkomen. Bij werkzaamheden moet rekening worden gehouden met het broedseizoen en kwetsbare periodes van de aanwezige soorten. Er moeten maatregelen worden genomen om te voorkomen dat beschermde soorten zich vestigen in het gebied waar gewerkt wordt. Er geldt een zorgplicht voor alle soorten in het kader van de Flora- en faunawet.</w:t>
      </w:r>
    </w:p>
    <w:p>
      <w:r>
        <w:t>[122/122] De tekst bevat een lijst van bedrijven in Woensdrecht, Huijbergen, Ossendrecht en Putte met hun emissies van ammoniak, geur en fijnstof. Deze emissies hebben invloed op de luchtkwaliteit. Om de luchtkwaliteit te verbeteren kunnen bedrijven ervoor kiezen om vrijwillig hun nesten te verlaten of ontheffing aan te vragen. Er zijn beleidsprogramma's die bedrijven stimuleren om hun emissies te verminderen.</w:t>
      </w:r>
    </w:p>
    <w:p/>
    <w:p>
      <w:pPr>
        <w:pStyle w:val="Heading1"/>
      </w:pPr>
      <w:r>
        <w:t>actualisatie_structuurvisieplus_mei_2009</w:t>
      </w:r>
    </w:p>
    <w:p>
      <w:pPr>
        <w:pStyle w:val="Heading5"/>
      </w:pPr>
      <w:r>
        <w:t xml:space="preserve">2020-06-18 A Bijlage Toekomstvisie 2035.pdf 3124 MER Bestemmingsplan Buitengebied.pdf actualisatie_structuurvisieplus_mei_2009.pdf Beleidsregels ontheffing stookverbod gemeente Woensdrecht _ Lokale wet- en regelgeving.pdf coalitieakkoord-2022-2026.pdf gemeentelijk-verkeers-en-vervoersplan-gemeente-woensdrecht-2021-2025-gvvp.pdf </w:t>
      </w:r>
    </w:p>
    <w:p>
      <w:r>
        <w:t xml:space="preserve">[1/7] </w:t>
      </w:r>
    </w:p>
    <w:p>
      <w:r>
        <w:t>[2/7] De tekst gaat over de actualisatie van de StructuurvisiePlus van de gemeente Woensdrecht, die een kwalitatief kader biedt voor duurzame vernieuwing. De visie bevat een Structuurbeeld, een programma en een actieprogramma. In het Structuurbeeld is aandacht voor duurzame ondergrond en de occupatie geschiedenis, waarbij de gemeente Woensdrecht binnen het Belvederegebied de ‘Brabantse Wal’ valt. Op de Cultuurhistorische Waardenkaart zijn de cultuurhistorisch waardevolle elementen aangeduid, waaronder rijksmonumenten en historische stedenbouw. De visie streeft naar versterking van de sociaal-economische vitaliteit en de ruimtelijke kwaliteit van de gemeente.</w:t>
      </w:r>
    </w:p>
    <w:p>
      <w:r>
        <w:t>[3/7] De StructuurvisiePlus van Woensdrecht bevat een Cultuurhistorische Waardenkaart met historisch waardevolle gebieden en groenstructuren. Er wordt gewerkt aan een beheerplan voor het Natura 2000-gebied 'Brabantse Wal' en de gemeente heeft een Groenbeleidsplan opgesteld om de groenstructuur te behouden en te verbeteren. Het Waterhuishoudingsplan van Noord-Brabant richt zich op het bereiken en in stand houden van watersystemen die ruimte bieden aan een gezond leefmilieu voor mens, dier en plant. De gemeente Woensdrecht wordt niet specifiek genoemd op de plankaart. De nieuwe Wet ruimtelijke ordening verplicht overheden tot het opstellen van een structuurvisie.</w:t>
      </w:r>
    </w:p>
    <w:p>
      <w:r>
        <w:t>[4/7] De tekst beschrijft de visie van de provincie Noord-Brabant op ruimtelijke ordening en beleid, met als speerpunten economie, sociaal-cultureel en ecologie. Er wordt gestreefd naar een aantrekkelijk leefgebied met respect voor bodem, water, natuur en landschap. Er zijn vijf leidende principes opgesteld, waaronder zuinig ruimtegebruik en grensoverschrijdend denken en handelen. Het project Aviolanda is gericht op duurzame gebiedsontwikkeling van de omgeving op en rond de vliegbasis Woensdrecht, waarbij wordt gestreefd naar een groene MRO-campus. Het uitwerkingsplan 'Brabantse Buitensteden en Woensdrecht, 2004' is de basis voor toekomstige ruimtelijke ontwikkelingen in het gebied. Er wordt gestuurd op stedelijke ontwikkelingen binnen het bestaande stedelijke gebied en ontwikkelingen met betrekking tot wonen en werken daarbuiten. Er zijn diverse projecten opgesteld, waaronder herontwikkeling van Stork/Fokker terrein en Defensie terrein, herstructurering op bedrijventerrein de Kooi voor luchtvaartgebonden MRO en groene Noord-Zuid corridor.</w:t>
      </w:r>
    </w:p>
    <w:p>
      <w:r>
        <w:t>[5/7] De tekst gaat over de actualisatie van de StructuurvisiePlus Woensdrecht uit 2009 en de Toekomstvisie Woensdrecht 2025. Er wordt gesproken over de ontwikkelingsmogelijkheden van de kernen in de landelijke regio Woensdrecht en de ligging binnen de RNLE van de Brabantse Wal. Er wordt benadrukt dat er slechts beperkte afrondingen van stads- en dorpsranden zijn toegestaan mits zij leiden tot een duidelijke verbetering van de stedenbouwkundige en landschappelijke kwaliteit. Er worden verschillende ontwikkelingsmogelijkheden genoemd, zoals de aanleg van de randweg, herstructureringslocaties en centrumontwikkeling. Er wordt rekening gehouden met de beschermingszone voor de grondwaterwinning en de aanwezigheid van transportleidingen van onder andere aardgas en water. Er wordt gesproken over de verbetering van het noordelijk entreegebied en het centrumgebied in relatie tot de Belgische deelgemeenten. De Toekomstvisie Woensdrecht 2025 maakt de keuze voor behoud door groei en benoemt een aantal concrete stappen voor de kortere en langere termijn. Al deze maatregelen hebben te maken met het verbeteren van de ruimtelijke kwaliteit en daarmee indirect de luchtkwaliteit in de regio Woensdrecht.</w:t>
      </w:r>
    </w:p>
    <w:p>
      <w:r>
        <w:t>[6/7] De tekst gaat over de ontwikkeling van de gemeente Woensdrecht op het gebied van wonen en werken. Er wordt aandacht besteed aan de bevolkingsontwikkeling, de beschikbare ruimte en het beleid voor volkshuisvesting. Er zijn richtlijnen voor het ontwikkelen van nieuwe bouwlocaties, waarbij er aandacht is voor differentiatie in woonvormen en prijsklassen. Er wordt gestreefd naar een evenwichtige opbouw van de bevolking en het behoud van jongeren en beroepsbevolking. Er zijn concrete maatregelen geformuleerd om de leefbaarheid van de kernen te behouden en te verbeteren, zoals het realiseren van voldoende en betaalbare zorgwoningen en het versterken van de toeristische kwaliteit.</w:t>
      </w:r>
    </w:p>
    <w:p>
      <w:r>
        <w:t>[7/7] De tekst bevat geen informatie over luchtkwaliteit. Het gaat over een actualisatie van de StructuurvisiePlus Woensdrecht uit 2009, waarin verschillende acties en maatregelen worden genoemd die betrekking hebben op de ontwikkeling van woningen, bedrijventerreinen en groene gebieden in de regio. Er worden onder andere starterswoningen, nultredewoningen en zorgwoningen gebouwd, er wordt gewerkt aan de ontwikkeling van bedrijventerreinen en groene randen, en er zijn acties gaande op het gebied van waterwinning en de aanleg van een ATB-route.</w:t>
      </w:r>
    </w:p>
    <w:p/>
    <w:p>
      <w:pPr>
        <w:pStyle w:val="Heading1"/>
      </w:pPr>
      <w:r>
        <w:t>Beleidsregels ontheffing stookverbod gemeente Woensdrecht _ Lokale wet- en regelgeving</w:t>
      </w:r>
    </w:p>
    <w:p>
      <w:pPr>
        <w:pStyle w:val="Heading5"/>
      </w:pPr>
      <w:r>
        <w:t xml:space="preserve">2020-06-18 A Bijlage Toekomstvisie 2035.pdf 3124 MER Bestemmingsplan Buitengebied.pdf actualisatie_structuurvisieplus_mei_2009.pdf Beleidsregels ontheffing stookverbod gemeente Woensdrecht _ Lokale wet- en regelgeving.pdf coalitieakkoord-2022-2026.pdf gemeentelijk-verkeers-en-vervoersplan-gemeente-woensdrecht-2021-2025-gvvp.pdf </w:t>
      </w:r>
    </w:p>
    <w:p>
      <w:r>
        <w:t xml:space="preserve">[1/3] </w:t>
      </w:r>
    </w:p>
    <w:p>
      <w:r>
        <w:t>[2/3] De gemeente Woensdrecht heeft beleidsregels opgesteld voor het verlenen van ontheffingen op het stookverbod in de open lucht. Er worden alleen ontheffingen verleend voor vuur dat wordt gestookt in een kampvuurkuil, bij een door het college aangewezen bijzondere gelegenheid in het kader van een oud gebruik of bij ernstige plantenziekten. Er zijn voorwaarden gesteld aan de stookplaats en de brandstof die gebruikt mag worden. Er moet een persoon aanwezig zijn die toezicht houdt op het vuur en er moeten voldoende blusmiddelen aanwezig zijn. De ontheffing kan worden ingetrokken als niet aan de voorwaarden wordt voldaan. Het doel van deze beleidsregels is het voorkomen van onveilige situaties en schade aan het milieu.</w:t>
      </w:r>
    </w:p>
    <w:p>
      <w:r>
        <w:t>[3/3] De Wet milieubeheer en de Algemene plaatselijke verordening zijn de leidende kaders voor het beleid rondom stoken in de open lucht. Het is verboden om afvalstoffen te verbranden buiten een inrichting en er geldt een algemeen verbod op stoken in de open lucht, met een ontheffingsmogelijkheid. De beleidsregels richten zich op stookhandelingen ter vermaak en stellen voorwaarden aan de locatie en het materiaal dat gebruikt wordt. De verantwoordelijkheid voor het stoken wordt steeds meer bij burgers gelegd, maar er moet wel rekening gehouden worden met de veiligheid en het milieu. Het beleid uit 1997 is gebaseerd op de gevaren van stoken voor brandveiligheid en milieu, maar er is nu meer nuance nodig. Het beleid moet voorkomen dat er overlast veroorzaakt wordt en schadelijke gevolgen voor het milieu worden weggenomen.</w:t>
      </w:r>
    </w:p>
    <w:p/>
    <w:p>
      <w:pPr>
        <w:pStyle w:val="Heading1"/>
      </w:pPr>
      <w:r>
        <w:t>coalitieakkoord-2022-2026</w:t>
      </w:r>
    </w:p>
    <w:p>
      <w:pPr>
        <w:pStyle w:val="Heading5"/>
      </w:pPr>
      <w:r>
        <w:t xml:space="preserve">2020-06-18 A Bijlage Toekomstvisie 2035.pdf 3124 MER Bestemmingsplan Buitengebied.pdf actualisatie_structuurvisieplus_mei_2009.pdf Beleidsregels ontheffing stookverbod gemeente Woensdrecht _ Lokale wet- en regelgeving.pdf coalitieakkoord-2022-2026.pdf gemeentelijk-verkeers-en-vervoersplan-gemeente-woensdrecht-2021-2025-gvvp.pdf </w:t>
      </w:r>
    </w:p>
    <w:p>
      <w:r>
        <w:t xml:space="preserve">[1/3] </w:t>
      </w:r>
    </w:p>
    <w:p>
      <w:r>
        <w:t>[2/3] Dit is het coalitieakkoord van de gemeente Woensdrecht voor de periode 2022-2026. Er wordt gestreefd naar een duurzame gemeente met voldoende woningen voor alle inwoners, goede zorg en inkomen, behoud van leefbaarheid en voorzieningen in alle kernen, een kwalitatief aangename en goed onderhouden openbare ruimte, toerisme en recreatie, en het behoud en beschermen van het groene karakter van Woensdrecht. Er wordt ingezet op verduurzaming van bestaande woningen en bedrijven, en het verminderen van afvalstoffen. Elektrisch rijden wordt gestimuleerd en er wordt gewerkt aan de totstandkoming van snelfietspaden en alternatieve vervoersvormen. Er wordt samengewerkt met inwoners, bedrijven en instellingen om de toekomstvisie tot 2035 te herijken.</w:t>
      </w:r>
    </w:p>
    <w:p>
      <w:r>
        <w:t>[3/3] De tekst bevat verschillende maatregelen die te maken hebben met luchtkwaliteit. Zo willen ze het zoete water dat de Brabantse Wal afstroomt vasthouden en inzetten in drogere periodes om de polders en hogere zandgronden te voorzien van water. Ook willen ze het groene karakter van de gemeente behouden en vergroenen. Verdwijnend groen wordt gecompenseerd en er wordt geïnvesteerd in groeneducatie en groene schoolpleinen. Daarnaast willen ze hergebruik van bestaande bedrijventerreinen stimuleren en Driehoeven III realiseren voor bestaande en eigen ondernemers uit de gemeente.</w:t>
      </w:r>
    </w:p>
    <w:p/>
    <w:p>
      <w:pPr>
        <w:pStyle w:val="Heading1"/>
      </w:pPr>
      <w:r>
        <w:t>gemeentelijk-verkeers-en-vervoersplan-gemeente-woensdrecht-2021-2025-gvvp</w:t>
      </w:r>
    </w:p>
    <w:p>
      <w:pPr>
        <w:pStyle w:val="Heading5"/>
      </w:pPr>
      <w:r>
        <w:t xml:space="preserve">2020-06-18 A Bijlage Toekomstvisie 2035.pdf 3124 MER Bestemmingsplan Buitengebied.pdf actualisatie_structuurvisieplus_mei_2009.pdf Beleidsregels ontheffing stookverbod gemeente Woensdrecht _ Lokale wet- en regelgeving.pdf coalitieakkoord-2022-2026.pdf gemeentelijk-verkeers-en-vervoersplan-gemeente-woensdrecht-2021-2025-gvvp.pdf </w:t>
      </w:r>
    </w:p>
    <w:p>
      <w:r>
        <w:t xml:space="preserve">[1/2] </w:t>
      </w:r>
    </w:p>
    <w:p>
      <w:r>
        <w:t>[2/2] De tekst gaat over maatregelen die de gemeente Woensdrecht neemt om de luchtkwaliteit te verbeteren. Er wordt nadruk gelegd op gedragsbeïnvloeding, zoals het naleven van verkeersregels. Het GVVP 2021 richt zich op duurzame mobiliteit en er zijn verschillende initiatieven zoals de fietscampagne 'Ons Brabant Fietst' en de intentieverklaring 'gedeelde mobiliteit'. Er wordt onderzoek gedaan naar publieke oplaadpunten en er zijn infrastructurele aanpassingen zoals drempels en plateau's. Er wordt aandacht besteed aan gedragsthema's zoals snelheid, alcohol en drugs en asociaal gedrag. De gemeente heeft oplaadpunten voor fietsen en auto's en er zijn HUB's voor deelauto's en fietsen. Er wordt samengewerkt met landelijke monitoringsprogramma's voor lucht en geluid. Er wordt geld vrijgemaakt voor onderzoek naar ontbrekende schakels en HUB's en er zijn subsidies beschikbaar voor initiatieven zoals buurtauto's en deelauto's.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