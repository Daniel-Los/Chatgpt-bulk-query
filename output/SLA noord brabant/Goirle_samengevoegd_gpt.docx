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Goirle_samengevoegd</w:t>
      </w:r>
    </w:p>
    <w:p>
      <w:pPr>
        <w:pStyle w:val="Heading1"/>
      </w:pPr>
      <w:r>
        <w:t>02 Duurzaam Goirle 2017-2020 incl bijlage 1 en 2</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[1/14] </w:t>
      </w:r>
    </w:p>
    <w:p>
      <w:r>
        <w:t>[2/14] Het Milieubeleidsplan Duurzaam Goirle 2017-2020 heeft als doel om invloed uit te oefenen op de bescherming van het milieu en duurzaamheid. Het beleidsplan richt zich op thema's zoals energie, afval, water/klimaat en biodiversiteit. Er worden doelstellingen geformuleerd om energie te besparen en meer duurzame energie op te wekken, restafval te verminderen, klimaatadaptie toe te passen, biodiversiteit te stimuleren en bewustwording te vergroten. Het beleidsplan bevat ook instrumenten zoals inkoop en toezicht en natuur- en milieueducatie. Er zijn relevante beleidsstukken opgenomen die gerelateerd zijn aan duurzaamheid en er wordt aangesloten bij de definitie van duurzaamheid van de VN-commissie Brundtland uit 1987.</w:t>
      </w:r>
    </w:p>
    <w:p>
      <w:r>
        <w:t xml:space="preserve">[3/14] </w:t>
      </w:r>
    </w:p>
    <w:p>
      <w:r>
        <w:t>[4/14] De gemeente Goirle heeft als ambitie om bij te dragen aan de landelijke doelstellingen om de CO2-uitstoot te verminderen met 40% in 2030 en 80% in 2050, en om in 2020 14% van het energieverbruik duurzaam op te wekken en in 2030 25%. Energiebesparing en duurzame opwekking van energie zijn de middelen om naar deze ambitie toe te werken. De gemeente houdt het energieverbruik en de CO2-uitstoot van verschillende sectoren bij en bekijkt mogelijkheden voor verdere energiebesparing en duurzame energieopwekking bij gemeentelijke panden. Maatregelen zoals het vervangen van lampen door energiezuinige led en het stimuleren van duurzame elektriciteitsproductie worden genomen om de ambitie te behalen.</w:t>
      </w:r>
    </w:p>
    <w:p>
      <w:r>
        <w:t xml:space="preserve">[5/14] </w:t>
      </w:r>
    </w:p>
    <w:p>
      <w:r>
        <w:t>[6/14] De gemeente Goirle heeft verschillende maatregelen genomen om de luchtkwaliteit te verbeteren en duurzaamheid te bevorderen. Zo wordt er gestreefd naar label A voor gemeentelijke gebouwen en worden zonnepanelen geplaatst op daken van gemeentelijke gebouwen en woningen. Ook wordt er ingezet op duurzaam vervoer en het stimuleren van vrijwillige energie initiatieven. Daarnaast wordt er gekeken naar duurzame alternatieven voor aardgas, zoals biomassa. De gemeente heeft als doel om in 2020 14% duurzame energie te bereiken en werkt samen met regiogemeenten aan het realiseren van de versnelling in de energietransitie.</w:t>
      </w:r>
    </w:p>
    <w:p>
      <w:r>
        <w:t xml:space="preserve">[7/14] </w:t>
      </w:r>
    </w:p>
    <w:p>
      <w:r>
        <w:t>[8/14] De tekst beschrijft verschillende maatregelen die genomen kunnen worden om de luchtkwaliteit te verbeteren. Zo wordt er onderzoek gedaan naar het leveren van warmte vanuit een biomassa-installatie aan andere gebouwen en worden bodemenergiesystemen gebruikt om gas te besparen. Daarnaast wordt er aandacht besteed aan klimaatadaptatie en waterrobuuste inrichting, waarbij groen en infiltratie van water belangrijk zijn. Het grondstoffenbeleidsplan streeft naar het verminderen van restafval en de gemeente Goirle heeft de Countdown 2010 verklaring ondertekend om de biodiversiteit te behouden en verhogen.</w:t>
      </w:r>
    </w:p>
    <w:p>
      <w:r>
        <w:t xml:space="preserve">[9/14] </w:t>
      </w:r>
    </w:p>
    <w:p>
      <w:r>
        <w:t>[10/14] Het Milieubeleidsplan Duurzaam Goirle 2017-2020 richt zich op biodiversiteit, geluid, lucht en externe veiligheid. Voor biodiversiteit zijn doelstellingen opgesteld, waaronder het meenemen van biodiversiteit bij beheer, aanleg en onderzoek in de openbare ruimte. Geluidsoverlast wordt ervaren van wegverkeer, maar woningen voldoen aan de Wet geluidshinder. Er zijn geen specifieke doelstellingen voor luchtkwaliteit, maar maatregelen zoals het stimuleren van fietsen en elektrisch vervoer dragen bij aan verbetering. Er zijn twee LPG tankstations in Goirle die vallen onder het Besluit Externe Veiligheid.</w:t>
      </w:r>
    </w:p>
    <w:p>
      <w:r>
        <w:t xml:space="preserve">[11/14] </w:t>
      </w:r>
    </w:p>
    <w:p>
      <w:r>
        <w:t>[12/14] Het Milieubeleidsplan Duurzaam Goirle 2017-2020 bevat verschillende maatregelen om de luchtkwaliteit te verbeteren, waaronder het Besluit externe veiligheid buisleidingen en het Besluit bodemkwaliteit. Er wordt ook aandacht besteed aan natuur- en milieueducatie, waarbij kinderen en jongeren een belangrijke doelgroep zijn. Inkoop en toezicht worden gebruikt om duurzaamheidseisen te stellen en uitvoering van duurzaamheidsmaatregelen te controleren. Er wordt gebruik gemaakt van CO2-uitstootcijfers uit de klimaatmonitor en energiegegevens van Energie in beeld.</w:t>
      </w:r>
    </w:p>
    <w:p>
      <w:r>
        <w:t xml:space="preserve">[13/14] </w:t>
      </w:r>
    </w:p>
    <w:p>
      <w:r>
        <w:t>[14/14] De tekst gaat niet over luchtkwaliteit, maar over het energieverbruik en de opwekking van duurzame energie in Goirle tussen 2009 en 2015. Er wordt vermeld dat er in 2015 0,47% duurzame energie werd opgewekt. Er worden geen specifieke maatregelen genoemd die te maken hebben met luchtkwaliteit.</w:t>
      </w:r>
    </w:p>
    <w:p/>
    <w:p>
      <w:pPr>
        <w:pStyle w:val="Heading1"/>
      </w:pPr>
      <w:r>
        <w:t>03 Bijlage 1 bij raadsvoorstel Concept Omgevingsvisie Goirle</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[1/3] </w:t>
      </w:r>
    </w:p>
    <w:p>
      <w:r>
        <w:t>[2/3] De gemeente Goirle heeft een concept-omgevingsvisie opgesteld in het kader van de Omgevingswet die in 2022 in werking treedt. De visie beschrijft de integrale koers van de gemeente op weg naar een fysieke leefomgeving waarin mensen gelukkiger, gezonder en veiliger zijn. Er zijn vier uitgangspunten opgesteld: luisteren, samenwerken, professioneel zijn en bewegen. De gemeente wil groeien naar een andere verhouding tussen overheid en samenleving, waarbij het beschermen en benutten van de leefomgeving een gezamenlijke verantwoordelijkheid wordt van overheid, bedrijven en inwoners. Er wordt gestuurd op de Duurzame Ontwikkelingsdoelen van de Verenigde Naties en er is een uitgebreid proces doorlopen om te komen tot de (concept-)omgevingsvisie. De visie sluit aan bij de Nationale omgevingsvisie (NOVI) van het Rijk en er wordt ingezet op het verbeteren van de omgevingskwaliteit, inclusiviteit en een gezonde leefomgeving. Belangrijke opgaven zijn onder andere werken aan de energietransitie, klimaatbestendigheid, verstedelijking en een duurzame economie. Er wordt ingezet op meerwaarde-creatie en technische en sociale innovatie. De omgevingsvisie is opgebouwd uit verschillende lagen, waaronder de kwaliteitslaag, netwerklaag, gebruikslaag en milieulaag. Er wordt toegewerkt naar een duurzame en gezonde leefomgeving, waarbij sociale en zorggerelateerde ontwikkelingen een belangrijke rol spelen. Er worden maatregelen genomen om de luchtkwaliteit te verbeteren, zoals het bieden van ruimte aan duurzame netwerken en het optimaliseren van de fietsinfrastructuur. De gemeente werkt hierbij samen met partners en neemt een netwerkende rol aan.</w:t>
      </w:r>
    </w:p>
    <w:p>
      <w:r>
        <w:t>[3/3] De gemeente Goirle neemt verschillende maatregelen om de kwaliteit van de leefomgeving te verbeteren, zoals duurzame mobiliteit, behoud van historisch erfgoed, vergroening van de openbare ruimte en verduurzaming van gebouwen. Er wordt gestreefd naar een gezonde, veilige en sociale woonomgeving met een goede bereikbaarheid en een mix van activiteiten. Hogere kwaliteitsnormen worden gehanteerd voor geluid en oppervlaktewater en er wordt ingezet op verbetering van de biodiversiteit. De visie op luchtkwaliteit wordt geoperationaliseerd en er worden maatregelen genomen om overlast te verminderen en zonnepanelen te realiseren. De omgevingsvisie wordt gebruikt als kader voor het nemen van besluiten over de fysieke leefomgeving en er wordt gewerkt met een projectenmatrix. Maatregelen om de luchtkwaliteit te verbeteren omvatten onder andere duurzame landbouw, alternatieve warmtebronnen en het monitoren van de luchtkwaliteit. De Brabantse omgevingsscan biedt meer informatie over verschillende aspecten die van invloed zijn op de luchtkwaliteit.</w:t>
      </w:r>
    </w:p>
    <w:p/>
    <w:p>
      <w:pPr>
        <w:pStyle w:val="Heading1"/>
      </w:pPr>
      <w:r>
        <w:t>07 Startnotitie Goirle def</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[1/4] </w:t>
      </w:r>
    </w:p>
    <w:p>
      <w:r>
        <w:t xml:space="preserve">[2/4] De gemeente Goirle gaat een Mobiliteitsplan opstellen voor de komende 10 jaar. Het plan moet getoetst worden aan de actualiteit en bruikbaarheid en herijkt worden met de actuele ontwikkelingen, regionaal en landelijk beleid en afgestemd worden met politiek en gebruikerswensen. Belangrijke onderdelen van het plan zijn een evaluatie van het huidige GVVP, onderzoek en analyse van ontwikkelingen en beleid, overzichtelijk maken van dilemma's en obstakels en hoe om te gaan met stakeholders en inwoners. Het doel is een door de raad vastgesteld Mobiliteitsplan dat het uitgangspunt vormt voor het mobiliteitsbeleid van de gemeente Goirle tot 2030. Het plan moet rekening houden met andere projecten zoals de Omgevingsvisie, Hart van Brabant, Regionale Verkeersveiligheidsanalyse en het Provinciaal plan. </w:t>
      </w:r>
    </w:p>
    <w:p>
      <w:r>
        <w:t xml:space="preserve">[3/4] </w:t>
      </w:r>
    </w:p>
    <w:p>
      <w:r>
        <w:t>[4/4] Het Mobiliteitsplan van de gemeente Goirle wordt afgestemd met omliggende gemeenten en maatschappelijke organisaties en vertaalt beleidsuitgangspunten naar de schaal van Goirle. De relevante beleidsstukken zijn onder andere de Omgevingswet, het Klimaatakkoord en het Schone Lucht Akkoord. Er wordt gebruik gemaakt van een bewonerspanel en een politiek café om de ambities en wensen vanuit de samenleving en gemeenteraad in beeld te krijgen. Belangrijke aandachtspunten zijn onder andere vergrijzing, geografische ligging en hoofdwegenstructuur, verkeersgedrag en schoolomgevingen, laadvoorzieningen elektrisch vervoer en verkeersveiligheid. Het Mobiliteitsplan moet bijdragen aan een verbetering van de verkeersveiligheid en luchtkwaliteit en past binnen het Brabantse VerkeersVeiligheidsPlan en het landelijke Strategisch Plan Verkeersveiligheid 2030.</w:t>
      </w:r>
    </w:p>
    <w:p/>
    <w:p>
      <w:pPr>
        <w:pStyle w:val="Heading1"/>
      </w:pPr>
      <w:r>
        <w:t>Duurzaamheid - Gemeente Gemeente Goirle</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[1/2] </w:t>
      </w:r>
    </w:p>
    <w:p>
      <w:r>
        <w:t>[2/2] De gemeente Goirle is bezig om een duurzame gemeente te worden door verschillende maatregelen te nemen. Zo worden er zonnepanelen op gebouwen gelegd, wordt de openbare ruimte groener gemaakt en is er een gescheiden afval-inzamelsysteem om de hoeveelheid restafval te verminderen. Ook wordt er gewerkt aan een Transitievisie Warmte om het aardgasverbruik terug te dringen. Inwoners kunnen zelf ook bijdragen aan een duurzame buurt door bijvoorbeeld hun tuin te vergroenen, hun huis te isoleren en van zonnepanelen te voorzien. De gemeente biedt subsidies en leningen aan voor deze maatregelen en inwoners kunnen een subsidie aanvragen voor duurzame initiatieven in hun buurt. Daarnaast werkt de gemeente regionaal aan duurzame energieopwekking en energiebesparing en wil het gebruik van aardgas verminderen. Dit alles wordt gedaan omdat het klimaat verandert en anders omgaan met energie nodig is voor een fijne en duurzame leefomgeving.</w:t>
      </w:r>
    </w:p>
    <w:p/>
    <w:p>
      <w:pPr>
        <w:pStyle w:val="Heading1"/>
      </w:pPr>
      <w:r>
        <w:t>Goirle_Sterk_en_in_balans_-_Bestuursakkoord_2022-2026__plus_amendement_CDA_-_compact</w:t>
      </w:r>
    </w:p>
    <w:p>
      <w:pPr>
        <w:pStyle w:val="Heading5"/>
      </w:pPr>
      <w:r>
        <w:t xml:space="preserve">02 Duurzaam Goirle 2017-2020 incl bijlage 1 en 2.pdf 03 Bijlage 1 bij raadsvoorstel Concept Omgevingsvisie Goirle.pdf 07 Startnotitie Goirle def.pdf Duurzaamheid - Gemeente Gemeente Goirle.pdf Goirle_Sterk_en_in_balans_-_Bestuursakkoord_2022-2026__plus_amendement_CDA_-_compact.pdf </w:t>
      </w:r>
    </w:p>
    <w:p>
      <w:r>
        <w:t xml:space="preserve">[1/8] </w:t>
      </w:r>
    </w:p>
    <w:p>
      <w:r>
        <w:t>[2/8] De gemeente Goirle heeft in haar bestuursakkoord voor de periode 2022-2026 verschillende ambities en uitdagingen beschreven. Op het gebied van klimaat, milieu en energie wil de gemeente zich inzetten voor verduurzaming van de woningvoorraad en duurzame mobiliteit. Ook wil de gemeente de geluidsoverlast van de A58 terugdringen en meer diverse woningbouw realiseren. Daarnaast wil de gemeente een levendig en compact centrum rond het Kloosterplein en behoud van het winkelaanbod in Goirle en in Riel.</w:t>
      </w:r>
    </w:p>
    <w:p>
      <w:r>
        <w:t xml:space="preserve">[3/8] </w:t>
      </w:r>
    </w:p>
    <w:p>
      <w:r>
        <w:t>[4/8] Om de luchtkwaliteit te verbeteren, worden er maatregelen genomen op het gebied van doorstroming en bereikbaarheid van de stad, verkeersveiligheid, duurzame mobiliteit en duurzame woningbouw. Ook wordt er gewerkt aan het versterken van zicht en grip op het sociaal domein en het bevorderen van sociale cohesie en vrijwilligerswerk. Verder wordt er aandacht besteed aan het verminderen van de impact van de stad op het milieu en het verbeteren van de energie-efficiëntie.</w:t>
      </w:r>
    </w:p>
    <w:p>
      <w:r>
        <w:t xml:space="preserve">[5/8] </w:t>
      </w:r>
    </w:p>
    <w:p>
      <w:r>
        <w:t>[6/8] De gemeente Goirle wil bijdragen aan regionale klimaatprojecten en stimuleert energiebesparing. Er zijn afspraken gemaakt over duurzame energie en er wordt ingezet op zonnepanelen en windmolens. De gemeente wil ook de circulaire economie stimuleren en de dienstverlening op de milieustraat verbeteren. Financieel gezien is de gemeente afhankelijk van het geld dat ze van de rijksoverheid ontvangt en moeten ze zorgvuldig nadenken waar ze hun geld aan besteden. Het nieuwe college krijgt opdrachten om de ambities te vertalen in een realistische financiële meerjarenprognose, inzicht te krijgen in en grip te hebben op uitgaven en regie te voeren op resultaten.</w:t>
      </w:r>
    </w:p>
    <w:p>
      <w:r>
        <w:t xml:space="preserve">[7/8] </w:t>
      </w:r>
    </w:p>
    <w:p>
      <w:r>
        <w:t>[8/8] De gemeente Goirle ondergaat een strategische heroriëntatie om toekomstbestendig te worden. Er wordt gekeken naar de ambities op het gebied van klimaat, wonen en het sociaal domein en er worden ingrijpende keuzes gemaakt om deze ambities te kunnen realiseren. Er wordt gevraagd om voorstellen voor structureel lagere uitgaven te doen en om tijdens deze raadsperiode voorbereidingen te treffen om ook in de volgende raadsperiode nog eens 2 miljoen euro structureel minder uit te geven. Dit heeft te maken met het behouden van de algemene reserve op een adequaat niveau en het realiseren van ambities met betrekking tot wonen, het sociaal domein en klimaat. Er wordt ook aandacht besteed aan de rol van de raad en het tijdspad voor de heroriëntatie.</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