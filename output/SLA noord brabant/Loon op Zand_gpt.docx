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Bestuurlijke_toekomst_Loon_op_Zand_Eindrapport_incl_bijlagen__v2_.pdf</w:t>
      </w:r>
    </w:p>
    <w:p/>
    <w:p>
      <w:r>
        <w:t>Deze tekst gaat niet over luchtkwaliteit en er worden geen relevante maatregelen genoemd die te maken hebben met luchtkwaliteit. Het rapport gaat over de bestuurlijke toekomst van de gemeente Loon op Zand en beschrijft de huidige situatie en mogelijke scenario's voor de toekomstige bestuursvorm. Het rapport benadrukt de vergrijzing van de bevolking en de druk op de zorg en voorzieningen, evenals de behoefte aan duurzame woningen en mobiliteit. Er wordt ook aandacht besteed aan de financiële situatie van de gemeente en de noodzaak van verdere maatregelen.</w:t>
      </w:r>
    </w:p>
    <w:p>
      <w:r>
        <w:t>Dit rapport onderzoekt de bestuurlijke toekomst van de gemeente Loon op Zand en presenteert verschillende scenario's, waaronder een regiegemeente, ambtelijke fusie en bestuurlijke fusie. De impact van deze scenario's op de realisatiekracht, grip van de gemeenteraad en het college op de ambities, betrokkenheid van de gemeenschap, samenwerking en positie in de regio, en financiën worden besproken. Het rapport benadrukt dat de gemeente Loon op Zand voor grote en complexe maatschappelijke opgaven staat, zoals duurzaamheid en woningbouw, en dat de keuze voor een bestuursvorm moet bijdragen aan het realiseren van deze ambities.</w:t>
      </w:r>
    </w:p>
    <w:p>
      <w:r>
        <w:t>De tekst gaat niet over luchtkwaliteit, maar over de bestuurlijke toekomst van de gemeente Loon op Zand. Er worden verschillende onderzoeken en discussies besproken over de bestuursvorm van de gemeente. Er wordt gebruik gemaakt van feiten en cijfers over Loon op Zand en er worden beelden weergegeven uit een inwonersenquête en avonden met ondernemers en organisaties. Er worden geen maatregelen genoemd die te maken hebben met luchtkwaliteit.</w:t>
      </w:r>
    </w:p>
    <w:p>
      <w:r>
        <w:t>De tekst beschrijft de betrokkenheid van inwoners bij buurgemeenten en de eigen kernen in de gemeente Loon op Zand. Er is een sterke verbondenheid met Tilburg en Waalwijk, maar ook de dorpen hebben een eigen cultuur en karakter. Er is een rijk verenigingsleven en veel vrijwilligers en mantelzorgers. Er is echter wel een trend van afnemende ledenaantallen bij verenigingen. De bevolking van Loon op Zand groeit naar verwachting tot 2050, maar er is ook sprake van vergrijzing en ontgroening. Dit kan risico's met zich meebrengen voor groepen met een lage opleiding en er is een grotere behoefte aan mantelzorg.</w:t>
      </w:r>
    </w:p>
    <w:p>
      <w:r>
        <w:t>De tekst gaat over de vergrijzing in Loon op Zand en de gevolgen hiervan voor de zorg en maatschappelijke ondersteuning. Om hierop in te spelen ontwikkelt de gemeente plannen om in 2030 een dementievriendelijke gemeente te zijn en een 'Blue Zone' te worden waar bovengemiddeld veel mensen de leeftijd van 100 jaar bereiken. Er worden verschillende maatregelen genomen om de zorg betaalbaar te houden, zoals het leggen van meer focus op eigen netwerk, het aanpassen van de persoonsgebonden budget-regels en het inzetten van het ANWB-automaatje. De gemeente werkt regionaal samen om de jeugdzorg in te kopen en heeft als ambitie om te denken vanuit de leefwereld van kinderen, jongeren en hun ouders. De kosten voor de maatschappelijke ondersteuning zijn sterk opgelopen en vragen om beheersmaatregelen en verbetering van de stuurinformatie en prognoses.</w:t>
      </w:r>
    </w:p>
    <w:p>
      <w:r>
        <w:t>De gemeente Loon op Zand heeft als ambitie om de instroom van jeugdhulp te verlagen door vroegsignalering en preventief te handelen, en de kosten te verlagen door lokale en regionale beheersmaatregelen te nemen. Daarnaast richt de gemeente zich op werk en inkomen voor mensen met een afstand tot de arbeidsmarkt, waarbij Baanbrekers zich richt op werk en de gemeenten op zorg en welzijn. De gemeente blijft bouwen in alle drie de kernen en zet in op verduurzaming en het levensloopbestendig maken van woningen. De gemeente streeft ernaar om iedere woning energieneutraal te maken en ondersteunt mensen die geen geld hebben om te verduurzamen.</w:t>
      </w:r>
    </w:p>
    <w:p>
      <w:r>
        <w:t>De gemeente Loon op Zand heeft een woonopgave en moet nieuwe en bestaande woningen aanpassen aan de eisen van het klimaatverdrag. De meeste inwoners verplaatsen zich met de auto, maar duurzaam transport en toegankelijk openbaar vervoer zijn belangrijk voor de gemeente. De gemeente streeft naar duurzaam verkeer en mobiliteit voor iedereen, verkeersveiligheid, bereikbaarheid en leefbaarheid. Loon op Zand doet het niet slecht op het gebied van duurzaamheid, maar heeft nog een grote opgave op het gebied van circulariteit, energie en klimaat. Nederland heeft zich verbonden aan verschillende internationale klimaatafspraken en de gemeente heeft een rol in het bereiken van de nationale doelstellingen.</w:t>
      </w:r>
    </w:p>
    <w:p>
      <w:r>
        <w:t>De tekst gaat over de gemeente Loon op Zand en bespreekt verschillende onderwerpen. Eén van de onderwerpen is luchtkwaliteit en energietransitie. Er wordt gekeken naar het gasverbruik per woning in de regio en Loon op Zand heeft het hoogste gemiddelde gasverbruik per woning. Er wordt gewerkt aan een klimaatstrategie om energie te besparen en duurzaam op te wekken. Verder wordt er gesproken over de toeristische sector in Loon op Zand, met de Efteling en de Loonse en Drunense duinen als belangrijke trekpleisters. Er wordt ook aandacht besteed aan veiligheid en het tegengaan van fraude en ondermijning. De gemeente Loon op Zand vindt gezonde financiën, onderhoud van de openbare ruimte, kwaliteit van dienstverlening, betaalbaarheid van lokale belastingen, voorzieningen in de buurt, betrokkenheid van de gemeenschap, behoud van het eigen karakter van de dorpen en wijken, openbaar vervoer en bereikbaarheid en duurzaamheid belangrijk.</w:t>
      </w:r>
    </w:p>
    <w:p>
      <w:r>
        <w:t>De tekst gaat niet over luchtkwaliteit, maar over de bestuurlijke toekomst van de gemeente Loon op Zand. Er worden geen relevante maatregelen genoemd die te maken hebben met luchtkwaliteit.</w:t>
      </w:r>
    </w:p>
    <w:p>
      <w:r>
        <w:t>De gemeente Loon op Zand heeft te maken met een krappe arbeidsmarkt en moeilijk in te vullen vacatures, wat leidt tot een gebrek aan capaciteit en hoge werkdruk. Dit heeft invloed op de kwaliteit van de dienstverlening en de continuïteit van de organisatie. Er is een hoog ziekteverzuim en er wordt veel gebruik gemaakt van tijdelijke inhuur. Om deze problemen aan te pakken heeft de gemeente een 'ziek-piek'-budget en worden sommige vacatures tijdelijk extern ingevuld. Er is behoefte aan bijscholing en specifieke expertises die de organisatie zelf niet in huis heeft. De gemeente heeft ook te maken met uitdagingen op het gebied van afstemming en samenwerking tussen verschillende domeinen en het concreet opvolgen van plannen. Om deze problemen aan te pakken zijn er verschillende verbeterplannen opgesteld, zoals het Verbeterplan Kwaliteit Burgerzaken en de gefaseerde aanpak van de Omgevingswet.</w:t>
      </w:r>
    </w:p>
    <w:p>
      <w:r>
        <w:t>De tekst gaat over de organisatie van de gemeente Loon op Zand en de maatregelen die genomen worden om deze te verbeteren. Ondernemers en maatschappelijke organisaties verwachten van de gemeente een professionele en visievolle aanpak op het gebied van beleid. De gemeente heeft plannen om de organisatie te ontwikkelen en te versterken, onder andere door te investeren in medewerkers en de communicatie- en dienstverleningsvisie. Er wordt echter ook gewezen op de beperkte capaciteit en personele wisselingen die de slagkracht van de organisatie belemmeren. Er zijn plannen om de organisatie stapsgewijs op te plussen met 15% in 2022, maar hier is nog geen besluit over genomen. Er wordt gepleit voor een solide en tegelijkertijd wendbare organisatie die zich richt op een klein aantal beleidsonderwerpen waarop de gemeente zich wil onderscheiden.</w:t>
      </w:r>
    </w:p>
    <w:p>
      <w:r>
        <w:t>De gemeente Loon op Zand investeert in 2021 in de formatie, infrastructuur en tools van de organisatie om de kwaliteit van dienstverlening aan inwoners te verbeteren. Er wordt ook ingezet op het ondersteunen van en sturen op houding en gedrag van medewerkers. De gemeente maakt deel uit van verschillende samenwerkingsverbanden in de regio en zet structureel 3159 uur in ten behoeve van de regionale samenwerking van negen gemeenten. Er wordt gewerkt aan het verbeteren van de organisatie en haar medewerkers, maar financiële omstandigheden en concurrentie op de arbeidsmarkt spelen een rol. De gemeente hecht veel waarde aan het principe "ken je inwoner" en werkt thematisch goed samen met Waalwijk en Dongen. Er wordt gesproken over een eventuele toekomstige intensivering van de samenwerking met buurgemeenten, maar er zijn verschillende perspectieven op dit onderwerp.</w:t>
      </w:r>
    </w:p>
    <w:p>
      <w:r>
        <w:t>De tekst gaat over de Toekomstagenda Loon op Zand 2030, waarin de gemeenschap een belangrijke rol speelt bij het aanpakken van maatschappelijke opgaven. Er wordt gewerkt aan wijkgericht werken als basis van de samenleving en digitale ondersteuning door middel van een Burgerapp. De gemeente betrekt bewoners bij het opstellen van nieuwe plannen en geeft hen ruimte om zelf met initiatieven te komen. Er wordt samengewerkt met inwoners, ondernemers en maatschappelijke organisaties onder de noemer Samen Loont. Er wordt ook gekeken naar de financiële situatie van Loon op Zand, waarbij de netto schuldquote en solvabiliteit belangrijke kengetallen zijn. Er wordt gestreefd naar een partnerschap tussen gemeente en gemeenschap, waarbij de gemeente ook iets moet bieden en er een gerichtheid op de kernen van Loon op Zand wordt gezien als behulpzaam.</w:t>
      </w:r>
    </w:p>
    <w:p>
      <w:r>
        <w:t>De tekst gaat over de financiële situatie van de gemeente Loon op Zand en de maatregelen die genomen worden om deze te verbeteren. Er wordt onder andere gekeken naar het kengetal schuldpositie, structurele exploitatieruimte, grondexploitatie, belastingcapaciteit en weerstandsvermogen. De gemeente heeft te maken met een grote schuld en een afnemende structurele exploitatieruimte. Er wordt gewerkt aan het verminderen van de schuld en het vergroten van de weerstandscapaciteit. De financiële situatie wordt gezien als het grootste zorgpunt voor de gemeente en heeft invloed op de slagkracht van de gemeente en de aantrekkelijkheid voor werknemers.</w:t>
      </w:r>
    </w:p>
    <w:p>
      <w:r>
        <w:t>De gemeente Loon op Zand heeft te maken met financiële problemen, deels door externe factoren en deels door bestuurlijke keuzes. Om de financiën op orde te krijgen, heeft de gemeente maatregelen genomen, zoals het vinden van financiële armslag in de begroting 2021 door grip te krijgen op het sociale domein en het actualiseren van reserves. De gemeente richt zich op beïnvloedbare zaken en heeft acht opdrachten uitgewerkt om de begroting te verbeteren. De gemeente kan overwegen om een restwaarde over te houden op de boekwaarde van (tijdelijk) gebouwen en voertuigen en kan kritischer zijn op boven wettelijke activiteiten. Externe factoren die de financiële situatie beïnvloeden zijn onder andere structurele bezuinigingen en tekorten in het sociaal domein. De gemeente kan ook overwegen om meer gemeentelijke belastingen te heffen. Om de financiële situatie verder te verbeteren, zijn vier pijlers voorgesteld: evenwicht in de begroting, een beheersbare schuldpositie, het eigen vermogen op peil en budgetdiscipline.</w:t>
      </w:r>
    </w:p>
    <w:p>
      <w:r>
        <w:t>De tekst gaat over de financiële situatie van de gemeente Loon op Zand en mogelijke maatregelen om deze te verbeteren. Er wordt gekeken naar de investeringsagenda, personele lasten, OZB-verhoging, schuldpositie, eigen vermogen en belastingcapaciteit. Er wordt gewerkt aan verbetering van financiële beheersing en sensitiviteit. De gemeente heeft te maken met externe ontwikkelingen en bestuurlijke keuzes die hebben geleid tot verslechtering van de financiële situatie. Inwoners zien kansen in toerisme en recreatie, maar bedreigingen in de financiële situatie, mogelijke herindeling en gebrek aan effectief beleid.</w:t>
      </w:r>
    </w:p>
    <w:p>
      <w:r>
        <w:t>Dit rapport gaat over de bestuurlijke toekomst van Loon op Zand. Er zijn vier scenario's onderzocht: de huidige koers, regiegemeente, ambtelijke fusie en bestuurlijke fusie. De huidige koers betekent dat de gemeente zelfstandig blijft en investeert in de organisatie. Inwoners zijn optimistisch over de toekomst van hun eigen kern, maar minder over de gemeente als geheel. Belangrijke thema's zijn gezonde financiën, onderhoud van openbare ruimte, dienstverlening, betaalbaarheid van lokale belastingen, voorzieningen in de buurt, recreatie en toerisme, duurzaamheid en energietransitie. Inwoners willen betrokken worden bij de besluitvorming en verwachten dat de gemeente hier goed mee om kan gaan.</w:t>
      </w:r>
    </w:p>
    <w:p>
      <w:r>
        <w:t>De tekst gaat niet over luchtkwaliteit, maar over de bestuurlijke toekomst van de gemeente Loon op Zand. Er worden verschillende scenario's besproken en de mogelijke gevolgen daarvan voor de grip van het bestuur op de ambities, de dienstverlening aan inwoners en de betrokkenheid van de gemeenschap. Er wordt benadrukt dat investeringen in de organisatie nodig zijn om integraal te kunnen werken aan ambities en opgaven, maar dat de realisatiekracht bescheiden zal blijven vanwege schaalnadelen, kwetsbare functies en weinig specialistische functies. Er wordt ook ingezet op burgerparticipatie, maar dit vraagt veel tijd en energie van de gemeente zelf. Er worden voorbeelden gegeven van andere kleine gemeenten die investeren in strategisch vermogen en een toekomstvisie opstellen om krachtig te blijven.</w:t>
      </w:r>
    </w:p>
    <w:p>
      <w:r>
        <w:t>De tekst gaat over de bestuurlijke toekomst van de gemeente Loon op Zand. Er wordt specifiek gekeken naar de mogelijkheden van wijkgericht werken en regie- of netwerkgemeente. Er wordt benadrukt dat de gemeente aandacht moet besteden aan de maatschappelijke opgaven en de financiële positie. Er worden verschillende maatregelen genoemd, zoals het investeren in de organisatie en het samenwerken met andere gemeenten en partners. Er wordt ook gewezen op de risico's en kansen van deze maatregelen, zoals het verlies van grip op de ambities en de afhankelijkheid van andere partijen.</w:t>
      </w:r>
    </w:p>
    <w:p>
      <w:r>
        <w:t>De tekst gaat over verschillende bestuursvormen voor gemeenten en de impact daarvan op verschillende aspecten, waaronder luchtkwaliteit. Het scenario van een regie- of netwerkgemeente kan leiden tot efficiëntievoordelen en een grotere uitvoeringskracht, maar kan ook leiden tot minder betrokkenheid van inwoners en minder nabijheid van het bestuur. De dienstverlening kan worden uitbesteed aan professionele partijen, maar maatwerk kan moeilijker zijn. In het scenario van de netwerkgemeente zal regionale samenwerking worden geïntensiveerd, terwijl in het scenario van de regiegemeente een goede en prettige samenwerking in de regio een risico kan zijn. Er wordt een voorbeeld gegeven van de Kempengemeenten en de gemeente Ommen. Er worden geen specifieke maatregelen genoemd die te maken hebben met luchtkwaliteit.</w:t>
      </w:r>
    </w:p>
    <w:p>
      <w:r>
        <w:t>De tekst gaat over de mogelijke bestuurlijke toekomst van de gemeente Loon op Zand en de verschillende scenario's die daarbij horen. Er wordt besproken wat de gevolgen, kansen en risico's zijn van een regie- of netwerkgemeente en een ambtelijke fusie. Er wordt benadrukt dat de maatschappelijke opgaven, zoals luchtkwaliteit, ondanks de veranderingen moeten worden uitgevoerd en betaald. Bij een ambtelijke fusie is het belangrijk om processen te standaardiseren en heldere afspraken te maken over bedrijfsvoeringstaken. De gemeenteraad behoudt in beginsel grip op de ambities, maar er kan druk ontstaan op harmonisatie van beleid en een gevoel van afstand tussen ambtelijke organisatie en bestuur.</w:t>
      </w:r>
    </w:p>
    <w:p>
      <w:r>
        <w:t>De tekst gaat over de mogelijkheid van een ambtelijke fusie tussen gemeenten en de gevolgen daarvan voor verschillende aspecten, waaronder de luchtkwaliteit. Het integraal werken aan luchtkwaliteit is mogelijk binnen een gefuseerde gemeente, maar er bestaat ook het risico op verkokering en verschillende beleidskeuzes tussen gemeenten. Een ambtelijke fusie kan leiden tot professionalisering en efficiëntievoordelen, maar ook tot minder nabijheid van het bestuur en de gemeente. De dienstverlening kan van hogere kwaliteit zijn, maar er kan ook minder ruimte zijn voor maatwerk. Burgerparticipatie kan eenvoudiger worden georganiseerd, maar er bestaat ook het risico dat ambtenaren minder goed kunnen aansluiten bij inwoners, ondernemers en maatschappelijke organisaties. De gevolgen voor de samenwerking en positie in de regio zijn afhankelijk van de partnergemeente(n).</w:t>
      </w:r>
    </w:p>
    <w:p>
      <w:r>
        <w:t>De tekst gaat niet over luchtkwaliteit, maar over verschillende bestuursvormen voor gemeenten. Er worden verschillende maatregelen en beleidsprogramma's besproken die te maken hebben met het samenvoegen van gemeenten, zoals ambtelijke fusies en bestuurlijke fusies. Er wordt besproken wat de voor- en nadelen zijn van deze vormen van samenwerking en wat de gevolgen zijn voor de grip van de gemeenteraad en het college op de ambities en opgaven. Er wordt ook aandacht besteed aan de kosten en de mogelijkheid tot integraal werken en professionalisering.</w:t>
      </w:r>
    </w:p>
    <w:p>
      <w:r>
        <w:t>De tekst gaat over de mogelijke herindeling van de gemeente Loon op Zand en de gevolgen daarvan voor de dienstverlening, betrokkenheid van de gemeenschap en de nabijheid van het bestuur. Er is geen eenduidig beeld van het effect van fusie op de kwaliteit van dienstverlening, maar inwoners ervaren wel een vooruitgang. Participatie kan worden ingezet om de juiste ambities te kiezen en vorm te geven. Er bestaat echter een risico dat de afstand tussen het bestuur en burgers toeneemt. Voorbeelden van gemeenten die zijn heringedeeld zijn Alkmaar, Graft-De Rijp en Schermer.</w:t>
      </w:r>
    </w:p>
    <w:p>
      <w:r>
        <w:t>De tekst gaat niet over luchtkwaliteit, maar over de gevolgen van een bestuurlijke fusie voor gemeenten. Er worden aanbevelingen gegeven om aandacht te blijven besteden aan de menselijke en dorpsmaat, communicatie over de gemeente als een gemeente met verschillende gezichten, het bestendigen en versterken van korte lijnen tussen dorpen en gemeente, onderzoek naar hoe van elkaar geleerd kan worden en het expliciet benoemen van de opbrengst van de positie als grote gemeente. Ook wordt er gesproken over de gevolgen van een fusie voor samenwerking en positie in de regio, financiën en toekomstbestendigheid. Er wordt verwezen naar een onderzoek dat geen overtuigend bewijs vond voor schaalvoordelen bij fusies van kleine gemeenten en/of gemeenten met heterogene politieke voorkeuren. Er wordt verder verwezen naar een overzicht van samenwerkingsverbanden van Loon op Zand en het volledige rapport met uitkomsten van de enquête onder inwoners. Er wordt geen informatie gegeven over luchtkwaliteit.</w:t>
      </w:r>
    </w:p>
    <w:p>
      <w:r>
        <w:t>De tekst gaat over regionale samenwerking in Midden- en West-Brabant en bevat verschillende onderwerpen, waaronder de invoering van de omgevingswet, milieu, vergunningverlening, toezicht en handhaving. Er wordt samengewerkt om duurzame elektriciteit op te wekken, warmtetransitie in de gebouwde omgeving te realiseren en de benodigde opslag en energie-infrastructuur te creëren. Verder wordt er samengewerkt op het gebied van brandweerzorg, geneeskundige hulpverlening, rampenbestrijding en crisisbeheersing. Er is ook aandacht voor ICT-samenwerking en bedrijfsvoering. Andere onderwerpen zijn huisvesting, toerisme en participatie. Er is een rapport uitgebracht over de bestuurlijke toekomst van Loon op Zand, waarin onder andere de betrokkenheid van inwoners bij de gemeente en het bestuur van de gemeente worden besproken.</w:t>
      </w:r>
    </w:p>
    <w:p>
      <w:r>
        <w:t>De tekst gaat niet over luchtkwaliteit, maar over de beoordeling van het bestuur van de gemeente Loon op Zand door de inwoners. Er worden verschillende redenen genoemd waarom inwoners een laag rapportcijfer geven, waaronder een gebrek aan bestuurlijke kwaliteit en financiële tekorten. Inwoners verwachten dat ze betrokken worden bij het opstellen van nieuwe plannen en vinden gezonde financiën van de gemeente en het onderhoud van de openbare ruimte belangrijk. Twee derde van de inwoners vindt dat de bewoners veel kunnen bijdragen aan de kwaliteit van leven in de gemeente. Er worden geen maatregelen genoemd die te maken hebben met luchtkwaliteit.</w:t>
      </w:r>
    </w:p>
    <w:p>
      <w:r>
        <w:t>In deze tekst worden de meningen van inwoners van Loon op Zand, Kaatsheuvel en De Moer over de toekomst van de gemeente besproken. Er worden bedreigingen en kansen genoemd, waarbij de financiële situatie van de gemeente, mogelijke herindeling en gebrek aan effectief beleid als bedreigingen worden gezien. Toerisme en recreatie worden als kansen gezien. Inwoners kunnen bijdragen aan de kwaliteit van leven in de gemeente, maar sommigen hebben het gevoel dat hun ideeën niet serieus worden genomen. Een deel van de inwoners is optimistisch over de toekomst van de gemeente, terwijl anderen pessimistisch zijn vanwege financiële problemen en gebrek aan kennis en slagkracht. Er worden maatregelen genoemd zoals het inzetten op toerisme en samenwerken met andere gemeentes.</w:t>
      </w:r>
    </w:p>
    <w:p>
      <w:r>
        <w:t>De tekst gaat over de toekomstverwachtingen en belangrijke vraagstukken van inwoners van de gemeente Loon op Zand. De inwoners zijn optimistisch over de toekomst van hun wijk of buurt, vooral vanwege de sociale cohesie en recente ontwikkelingen. Belangrijke vraagstukken zijn onder andere de woningmarkt, zorgtaken en vergrijzing. Inwoners vinden het belangrijk dat de gemeente betrokken blijft, de belangen van bewoners waarborgt, de eigen identiteit van de gemeente behoudt en duidelijk communiceert over plannen en ontwikkelingen. Er zijn kleine verschillen tussen de inwoners van de verschillende kernen.</w:t>
      </w:r>
    </w:p>
    <w:p>
      <w:r>
        <w:t>De tekst gaat over de bestuurlijke toekomst van de gemeente Loon op Zand. Er worden verschillende opties besproken, namelijk het behouden van de huidige koers als zelfstandige gemeente, een regiegemeente, een ambtelijke fusie en een bestuurlijke fusie. Bij alle opties wordt gekeken naar de voordelen en nadelen voor de inwoners. Belangrijke aspecten die genoemd worden zijn betrokkenheid van burgers, behoud van identiteit en cultuur, kostenbesparing, efficiëntie en kwaliteit van dienstverlening. Het gaat niet direct over luchtkwaliteit, maar het behouden van voorzieningen en identiteit in kleine kernen kan wel indirect bijdragen aan een gezondere leefomgeving.</w:t>
      </w:r>
    </w:p>
    <w:p>
      <w:r>
        <w:t>De tekst gaat niet over luchtkwaliteit, maar over de betrokkenheid van inwoners bij buurgemeenten en de voor- en nadelen van een bestuurlijke fusie in Loon op Zand. Er worden geen relevante maatregelen genoemd die te maken hebben met luchtkwaliteit.</w:t>
      </w:r>
    </w:p>
    <w:p/>
    <w:p>
      <w:r>
        <w:t>Gemeente_LoZ_Coalitieakkoord_.pdf</w:t>
      </w:r>
    </w:p>
    <w:p/>
    <w:p>
      <w:r>
        <w:t>Het coalitieakkoord 2022-2026 van de gemeente Loon op Zand richt zich op het versterken van de gemeenschappen, het verbeteren van de dienstverlening en het aanpakken van ondermijnende criminaliteit. Daarnaast wordt er ingezet op duurzaamheid, waarbij de gemeente samenwerkt met inwoners en ondernemers om de klimaatdoelstellingen van Parijs te halen. Er wordt gestreefd naar minder dan 100 kilo restafval per persoon per jaar en een verkeersveilige gemeente. Er wordt ook aandacht besteed aan het stimuleren van sport- en cultuurbeoefening en het bieden van goede huisvesting voor scholen.</w:t>
      </w:r>
    </w:p>
    <w:p>
      <w:r>
        <w:t>De tekst beschrijft verschillende maatregelen gericht op duurzaamheid en verbetering van de leefomgeving. Zo wordt er ingezet op een biodiverse en goed onderhouden openbare ruimte, grootschalige opwek van duurzame energie, afvalinzameling volgens het principe 'de vervuiler betaalt', verbetering van de dienstverlening aan inwoners, aansluiting bij het Deltaplan biodiversiteitsherstel en extra veiligheid voor fietsers en voetgangers. Ook wordt er gewerkt aan economische ontwikkeling, toerisme en woningbouw. Er wordt gestreefd naar een gezonde begroting en beperkte lasten voor inwoners. De tekst bevat beleidsprogramma's zoals het regionaal Publiek Ontwikkelbedrijf en de Omgevingswet.</w:t>
      </w:r>
    </w:p>
    <w:p/>
    <w:p>
      <w:r>
        <w:t>gmb-2022-126315.pdf</w:t>
      </w:r>
    </w:p>
    <w:p/>
    <w:p>
      <w:r>
        <w:t>De gemeente Loon op Zand heeft een nieuwe Verkeersvisie opgesteld voor 2025. Deze visie richt zich op mobiliteit en infrastructuur, waarbij aandacht wordt besteed aan auto's, fietsers, voetgangers en openbaar vervoerreizigers. Het fietsverkeer en de verbetering van het fietsnetwerk zijn belangrijke aandachtspunten. De visie is tot stand gekomen door een interactief proces met bewoners, belangenorganisaties en gemeentelijke beleidsvelden. De gebiedsfoto geeft inzicht in de huidige situatie en toekomstige ontwikkelingen op het gebied van mobiliteit, verplaatsingsgedrag, verkeersveiligheid en leefbaarheid. De visie bevat concrete doelstellingen en thema's, zoals ruimte en economie, mobiliteit en netwerken. Er wordt gestreefd naar een duurzaam verkeer- en vervoersysteem met goede bereikbaarheid voor inwoners, ondernemers en bezoekers. Maatregelen worden genomen om verkeersonveiligheid en negatieve effecten van het autoverkeer, zoals luchtvervuiling, geluidsoverlast en barrièrewerking, terug te dringen.</w:t>
      </w:r>
    </w:p>
    <w:p>
      <w:r>
        <w:t>De tekst gaat over het verkeersbeleid van de gemeente Loon op Zand en de relatie met economie, ruimte en milieu. Er zijn vier hoofddoelstellingen: mobiliteit voor iedereen, verkeersveiligheid, bereikbaarheid en een leefbare omgeving. Duurzaamheid is hierbij belangrijk en er wordt gestreefd naar meer fietsen, minder auto's en meer elektrisch vervoer. Er worden maatregelen genomen om de verkeersveiligheid te vergroten, zoals het verbeteren van wegen en fietspaden en het stimuleren van verkeersonderwijs. Ook wordt er gekeken naar het slimmer organiseren van vervoer en het gebruik van openbaar vervoer. De bereikbaarheid van voorzieningen moet gegarandeerd blijven en er wordt extra aandacht besteed aan de bereikbaarheid van de Efteling.</w:t>
      </w:r>
    </w:p>
    <w:p>
      <w:r>
        <w:t>De gemeente Loon op Zand heeft een verkeersvisie opgesteld met als doel mobiliteit, verkeersveiligheid, bereikbaarheid en leefbaarheid te verbeteren. Er wordt gestuurd op het gebruik van de fiets om de bereikbaarheid van dorpscentra en recreatieve voorzieningen in het buitengebied te verbeteren en de leefbaarheid te vergroten. Er worden maatregelen genomen om overlast door verkeer te verminderen en er wordt gewerkt aan een betere infrastructuur voor fietsers. Er worden specifieke maatregelen genomen voor de centrumgebieden, zoals meer ruimte voor voetgangers en fietsers, meer fietsenrekken en betere autoparkeerplaatsen aan de rand van het centrum.</w:t>
      </w:r>
    </w:p>
    <w:p>
      <w:r>
        <w:t>De tekst beschrijft verschillende maatregelen om de verkeersveiligheid en bereikbaarheid te verbeteren in verschillende gebieden, waaronder woon- en werkgebieden en het buitengebied. Deze maatregelen omvatten onder andere het verbeteren van fiets- en voetgangersveiligheid, het verminderen van verkeersdrukte bij scholen, het verbeteren van fietsparkeerplekken bij bushaltes, het verminderen van foutparkeren, het verbeteren van de bereikbaarheid van recreatieve voorzieningen en het opvangen van verkeer naar de Efteling. Deze maatregelen zijn relevant voor luchtkwaliteit omdat ze het gebruik van auto's verminderen en het gebruik van fietsen en openbaar vervoer stimuleren. De tekst benadrukt ook het belang van monitoring en bijsturing van het beleid om de beleidsdoelstellingen in de toekomst te halen.</w:t>
      </w:r>
    </w:p>
    <w:p>
      <w:r>
        <w:t>De tekst beschrijft de plannen van de gemeente Loon op Zand voor de komende jaren op het gebied van verkeer en mobiliteit. Er wordt benadrukt dat samenwerking met partners zoals VVN, de Fietsersbond en de provincie Noord-Brabant belangrijk is om deze plannen uit te voeren. Bewoners spelen ook een rol in deze samenwerking, afhankelijk van het project. Er wordt rekening gehouden met de financiële middelen en ambtelijke capaciteit bij de uitvoering van de plannen. Het op te stellen uitvoeringsplan zal aangeven welke projecten wanneer worden opgepakt, waarbij rekening wordt gehouden met de effecten, kosten en de mogelijkheid om kansen te benutten en werk met werk te maken. Er wordt geen specifieke informatie gegeven over maatregelen met betrekking tot luchtkwaliteit.</w:t>
      </w:r>
    </w:p>
    <w:p/>
    <w:p>
      <w:r>
        <w:t>[2022.22069] Plan van aanpak participatie omgevingsvisie Loon op Zand.pdf</w:t>
      </w:r>
    </w:p>
    <w:p/>
    <w:p>
      <w:r>
        <w:t>Dit is een plan van aanpak voor de participatie en communicatie bij de ontwikkeling van de omgevingsvisie Loon op Zand 2040. Er worden vier fases doorlopen om tot een gedragen omgevingsvisie te komen. Er wordt gebruik gemaakt van participatie en communicatie om stakeholders te betrekken bij de totstandkoming van de visie. Er worden verschillende niveaus van participatie onderscheiden en er wordt een mix van middelen en instrumenten vastgesteld om doelgroepen te bereiken. Er wordt van buiten naar binnen gewerkt en er wordt gebruik gemaakt van een stakeholderanalyse om de participatie en communicatie aan te laten sluiten bij de Loonse samenleving. Het doel van participatie en communicatie kan per fase verschillen en er wordt gebruik gemaakt van het model 'Ringen van Invloed' om stakeholders in te delen naar belang en betrokkenheid.</w:t>
      </w:r>
    </w:p>
    <w:p>
      <w:r>
        <w:t>Dit is een plan van aanpak voor de participatie en communicatie rondom de ontwikkeling van de Omgevingsvisie Loon op Zand 2040. Het plan beschrijft de verschillende fases van het proces en welke stakeholders op welk moment betrokken worden. Er worden verschillende middelen en instrumenten ingezet om de participatie te bevorderen, zoals workshops, enquêtes en bijeenkomsten. Het doel is om draagvlak te creëren voor de visie en creativiteit aan te boren. Relevant voor luchtkwaliteit zijn de verschillende thema's die spelen in de samenleving en de oplossingsrichtingen die worden bedacht.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