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B3BA" w14:textId="77777777" w:rsidR="00810217" w:rsidRPr="006816FB" w:rsidRDefault="00000000">
      <w:pPr>
        <w:pStyle w:val="Titel"/>
        <w:rPr>
          <w:lang w:val="nl-NL"/>
        </w:rPr>
      </w:pPr>
      <w:r w:rsidRPr="006816FB">
        <w:rPr>
          <w:lang w:val="nl-NL"/>
        </w:rPr>
        <w:t>Goirle</w:t>
      </w:r>
    </w:p>
    <w:p w14:paraId="53CDCC3F" w14:textId="77777777" w:rsidR="00810217" w:rsidRPr="006816FB" w:rsidRDefault="00000000">
      <w:pPr>
        <w:pStyle w:val="Kop1"/>
        <w:rPr>
          <w:lang w:val="nl-NL"/>
        </w:rPr>
      </w:pPr>
      <w:r w:rsidRPr="006816FB">
        <w:rPr>
          <w:lang w:val="nl-NL"/>
        </w:rPr>
        <w:t>02 Duurzaam Goirle 2017-2020 incl bijlage 1 en 2</w:t>
      </w:r>
    </w:p>
    <w:p w14:paraId="19217963" w14:textId="77777777" w:rsidR="00810217" w:rsidRPr="006816FB" w:rsidRDefault="00000000">
      <w:pPr>
        <w:pStyle w:val="Kop5"/>
        <w:rPr>
          <w:lang w:val="nl-NL"/>
        </w:rPr>
      </w:pPr>
      <w:r w:rsidRPr="006816FB">
        <w:rPr>
          <w:lang w:val="nl-NL"/>
        </w:rP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14:paraId="343A7F0B" w14:textId="77777777" w:rsidR="00810217" w:rsidRPr="006816FB" w:rsidRDefault="00000000">
      <w:pPr>
        <w:rPr>
          <w:lang w:val="nl-NL"/>
        </w:rPr>
      </w:pPr>
      <w:r w:rsidRPr="006816FB">
        <w:rPr>
          <w:lang w:val="nl-NL"/>
        </w:rPr>
        <w:t xml:space="preserve">[1/8] </w:t>
      </w:r>
    </w:p>
    <w:p w14:paraId="432885B0" w14:textId="77777777" w:rsidR="00810217" w:rsidRPr="006816FB" w:rsidRDefault="00000000">
      <w:pPr>
        <w:rPr>
          <w:lang w:val="nl-NL"/>
        </w:rPr>
      </w:pPr>
      <w:r w:rsidRPr="006816FB">
        <w:rPr>
          <w:lang w:val="nl-NL"/>
        </w:rPr>
        <w:t>[2/8] Het Milieubeleidsplan Duurzaam Goirle 2017-2020 richt zich op het bevorderen van duurzaamheid en het beschermen van het milieu. Het plan omvat verschillende thema's, waaronder energie, afval, water/klimaatverandering en biodiversiteit. Er worden doelstellingen geformuleerd om energie te besparen en duurzame energie op te wekken, restafval te verminderen, klimaatadaptie te bevorderen en biodiversiteit te stimuleren. Het plan omvat ook instrumenten zoals inkoop en toezicht en natuur- en milieueducatie om bewustwording te vergroten en duurzaamheidsambities uit te dragen.</w:t>
      </w:r>
    </w:p>
    <w:p w14:paraId="049D8FBA" w14:textId="77777777" w:rsidR="00810217" w:rsidRPr="006816FB" w:rsidRDefault="00000000">
      <w:pPr>
        <w:rPr>
          <w:lang w:val="nl-NL"/>
        </w:rPr>
      </w:pPr>
      <w:r w:rsidRPr="006816FB">
        <w:rPr>
          <w:lang w:val="nl-NL"/>
        </w:rPr>
        <w:t>[3/8] De gemeente Goirle heeft als ambitie om bij te dragen aan de landelijke doelstellingen voor CO2-uitstoot en duurzame energieopwekking. Er wordt gebruik gemaakt van de Klimaatmonitor van Rijkswaterstaat om de CO2-uitstoot te bepalen en er wordt gestreefd naar een energielabel A voor gemeentelijke gebouwen. Maatregelen om deze doelen te bereiken zijn onder andere energiebesparing en duurzame energieopwekking, zoals het vervangen van lampen door energiezuinige led en het installeren van zonnepanelen. De gemeentelijke organisatie verbruikt groene energie en er wordt gekeken naar verdere mogelijkheden voor energiebesparing en duurzame energieopwekking.</w:t>
      </w:r>
    </w:p>
    <w:p w14:paraId="2B9F7D6E" w14:textId="77777777" w:rsidR="00810217" w:rsidRPr="006816FB" w:rsidRDefault="00000000">
      <w:pPr>
        <w:rPr>
          <w:lang w:val="nl-NL"/>
        </w:rPr>
      </w:pPr>
      <w:r w:rsidRPr="006816FB">
        <w:rPr>
          <w:lang w:val="nl-NL"/>
        </w:rPr>
        <w:t>[4/8] De gemeente Goirle heeft verschillende maatregelen genomen om de luchtkwaliteit te verbeteren en duurzaamheid te bevorderen. Zo wordt er gestreefd naar label A voor gemeentelijke gebouwen en worden zonnepanelen geplaatst op daken van gemeentelijke gebouwen. Bij woningen wordt er gekeken naar isolatie en het stimuleren van alternatieven voor gas. Verkeer en vervoer wordt gestimuleerd om duurzaam te zijn, bijvoorbeeld door het plaatsen van laadpalen en het stimuleren van fietsen en openbaar vervoer. Vrijwilligers worden gestimuleerd om zich te verenigen en bij te dragen aan de energieambitie van Goirle. Er wordt gestreefd naar duurzame opwekking van elektriciteit, bijvoorbeeld door het plaatsen van windmolens en zonnepanelen. Biomassa wordt gezien als een duurzaam alternatief voor gas en er wordt gekeken naar de mogelijkheden hiervoor in Goirle.</w:t>
      </w:r>
    </w:p>
    <w:p w14:paraId="209BBAE8" w14:textId="77777777" w:rsidR="00810217" w:rsidRPr="006816FB" w:rsidRDefault="00000000">
      <w:pPr>
        <w:rPr>
          <w:lang w:val="nl-NL"/>
        </w:rPr>
      </w:pPr>
      <w:r w:rsidRPr="006816FB">
        <w:rPr>
          <w:lang w:val="nl-NL"/>
        </w:rPr>
        <w:t>[5/8] De tekst beschrijft verschillende maatregelen die genomen kunnen worden om de luchtkwaliteit te verbeteren. Zo wordt er onderzoek gedaan naar het leveren van warmte van een biomassa-installatie aan andere gebouwen en worden bodemenergiesystemen gebruikt om gas te besparen. Daarnaast worden er ook kleinschalige duurzame warmte-</w:t>
      </w:r>
      <w:r w:rsidRPr="006816FB">
        <w:rPr>
          <w:lang w:val="nl-NL"/>
        </w:rPr>
        <w:lastRenderedPageBreak/>
        <w:t>opweksystemen gestimuleerd en wordt er gewerkt aan klimaatadaptatie en waterrobuuste inrichting. Het grondstoffenbeleidsplan heeft als doel om in 2021 slechts 60 kg restafval per inwoner te hebben en er wordt aandacht besteed aan biodiversiteit en het behoud daarvan. Goirle heeft de Countdown 2010 verklaring ondertekend om activiteiten te ondernemen die bijdragen aan de verbetering van biodiversiteit.</w:t>
      </w:r>
    </w:p>
    <w:p w14:paraId="115E16DF" w14:textId="77777777" w:rsidR="00810217" w:rsidRPr="006816FB" w:rsidRDefault="00000000">
      <w:pPr>
        <w:rPr>
          <w:lang w:val="nl-NL"/>
        </w:rPr>
      </w:pPr>
      <w:r w:rsidRPr="006816FB">
        <w:rPr>
          <w:lang w:val="nl-NL"/>
        </w:rPr>
        <w:t>[6/8] Het Milieubeleidsplan Duurzaam Goirle 2017-2020 richt zich op biodiversiteit, geluid, lucht en externe veiligheid. Voor biodiversiteit zijn doelstellingen opgesteld om de natuurwaarden te combineren met landbouw en het behoud van de vinpootsalamander en meeliftende soorten in Goirle. Geluidsoverlast wordt voornamelijk ervaren van wegverkeer, maar er zijn geen woningen met een geluidsbelasting hoger dan de maximale ontheffingswaarde. Lucht is geen hoofdthema omdat de normen voor PM10 en NO2 niet worden overschreden, maar maatregelen zoals het stimuleren van fietsen, wandelen en elektrisch vervoer dragen bij aan verbetering van de luchtkwaliteit. Externe veiligheid heeft betrekking op situaties waar een ongeval kan plaatsvinden met gevaarlijke stoffen, maar er zijn geen inrichtingen aanwezig die vallen onder het Besluit risico zware ongevallen (BRZO).</w:t>
      </w:r>
    </w:p>
    <w:p w14:paraId="61A03284" w14:textId="77777777" w:rsidR="00810217" w:rsidRPr="006816FB" w:rsidRDefault="00000000">
      <w:pPr>
        <w:rPr>
          <w:lang w:val="nl-NL"/>
        </w:rPr>
      </w:pPr>
      <w:r w:rsidRPr="006816FB">
        <w:rPr>
          <w:lang w:val="nl-NL"/>
        </w:rPr>
        <w:t>[7/8] Het Milieubeleidsplan Duurzaam Goirle 2017-2020 heeft als doel om de CO2-uitstoot te verminderen en de luchtkwaliteit te verbeteren. Er zijn maatregelen genomen om externe veiligheid te waarborgen en de bodemkwaliteit te borgen. Natuur- en milieueducatie wordt gestimuleerd en er worden doelstellingen geformuleerd voor inkoop en toezicht. Er zijn cijfers beschikbaar over het gemiddelde energieverbruik van particuliere en zakelijke vastgoedobjecten in Goirle.</w:t>
      </w:r>
    </w:p>
    <w:p w14:paraId="59BED30F" w14:textId="77777777" w:rsidR="00810217" w:rsidRPr="006816FB" w:rsidRDefault="00000000">
      <w:pPr>
        <w:rPr>
          <w:lang w:val="nl-NL"/>
        </w:rPr>
      </w:pPr>
      <w:r w:rsidRPr="006816FB">
        <w:rPr>
          <w:lang w:val="nl-NL"/>
        </w:rPr>
        <w:t>[8/8] De tekst bevat geen informatie over luchtkwaliteit, maar gaat over het energieverbruik en de opwekking van duurzame energie in Goirle. Er wordt vermeld dat er in de periode van 2009 tot 2015 steeds meer duurzame energie is opgewekt, maar dit is nog steeds een klein percentage van het totale energieverbruik. Er worden geen specifieke maatregelen genoemd om de luchtkwaliteit te verbeteren.</w:t>
      </w:r>
    </w:p>
    <w:p w14:paraId="08B3CFE1" w14:textId="77777777" w:rsidR="00810217" w:rsidRPr="006816FB" w:rsidRDefault="00810217">
      <w:pPr>
        <w:rPr>
          <w:lang w:val="nl-NL"/>
        </w:rPr>
      </w:pPr>
    </w:p>
    <w:p w14:paraId="753A8DA7" w14:textId="77777777" w:rsidR="00810217" w:rsidRPr="006816FB" w:rsidRDefault="00000000">
      <w:pPr>
        <w:pStyle w:val="Kop1"/>
        <w:rPr>
          <w:lang w:val="nl-NL"/>
        </w:rPr>
      </w:pPr>
      <w:r w:rsidRPr="006816FB">
        <w:rPr>
          <w:lang w:val="nl-NL"/>
        </w:rPr>
        <w:t>03 Bijlage 1 bij raadsvoorstel Concept Omgevingsvisie Goirle</w:t>
      </w:r>
    </w:p>
    <w:p w14:paraId="6259323B" w14:textId="77777777" w:rsidR="00810217" w:rsidRPr="006816FB" w:rsidRDefault="00000000">
      <w:pPr>
        <w:pStyle w:val="Kop5"/>
        <w:rPr>
          <w:lang w:val="nl-NL"/>
        </w:rPr>
      </w:pPr>
      <w:r w:rsidRPr="006816FB">
        <w:rPr>
          <w:lang w:val="nl-NL"/>
        </w:rP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14:paraId="12E8F74D" w14:textId="77777777" w:rsidR="00810217" w:rsidRPr="006816FB" w:rsidRDefault="00000000">
      <w:pPr>
        <w:rPr>
          <w:lang w:val="nl-NL"/>
        </w:rPr>
      </w:pPr>
      <w:r w:rsidRPr="006816FB">
        <w:rPr>
          <w:lang w:val="nl-NL"/>
        </w:rPr>
        <w:t xml:space="preserve">[1/21] </w:t>
      </w:r>
    </w:p>
    <w:p w14:paraId="0E63EDBD" w14:textId="77777777" w:rsidR="00810217" w:rsidRPr="006816FB" w:rsidRDefault="00000000">
      <w:pPr>
        <w:rPr>
          <w:lang w:val="nl-NL"/>
        </w:rPr>
      </w:pPr>
      <w:r w:rsidRPr="006816FB">
        <w:rPr>
          <w:lang w:val="nl-NL"/>
        </w:rPr>
        <w:t xml:space="preserve">[2/21] De tekst gaat over de concept-omgevingsvisie van de gemeente Goirle, die is opgesteld in het kader van de Omgevingswet die naar verwachting op 1 januari 2022 in werking treedt. De </w:t>
      </w:r>
      <w:r w:rsidRPr="006816FB">
        <w:rPr>
          <w:highlight w:val="yellow"/>
          <w:lang w:val="nl-NL"/>
        </w:rPr>
        <w:t xml:space="preserve">omgevingsvisie beschrijft de integrale koers voor de fysieke </w:t>
      </w:r>
      <w:r w:rsidRPr="006816FB">
        <w:rPr>
          <w:highlight w:val="yellow"/>
          <w:lang w:val="nl-NL"/>
        </w:rPr>
        <w:lastRenderedPageBreak/>
        <w:t>leefomgeving van de gemeente en biedt een flexibel raamwerk voor nieuwe ontwikkelingen met heldere uitgangspunten voor alle partijen</w:t>
      </w:r>
      <w:r w:rsidRPr="006816FB">
        <w:rPr>
          <w:lang w:val="nl-NL"/>
        </w:rPr>
        <w:t>. De visie is gebaseerd op de bestaande kwaliteiten van de gemeente en houdt rekening met uitdagingen die op ons afkomen in de aankomende decennia. Er wordt gestreefd naar een veilige, gezonde en duurzame leefomgeving op het gebied van milieukwaliteiten. De gemeente wil een netwerkende overheid zijn en betrekt inwoners, ondernemers, maatschappelijke organisaties en partners bij de realisatie van de visie. Er wordt ingezet op een cultuurverandering die betrekking heeft op de manier van werken, besturen, initiatieven indienen en participeren.</w:t>
      </w:r>
    </w:p>
    <w:p w14:paraId="2AA417F2" w14:textId="77777777" w:rsidR="00810217" w:rsidRPr="006816FB" w:rsidRDefault="00000000">
      <w:pPr>
        <w:rPr>
          <w:lang w:val="nl-NL"/>
        </w:rPr>
      </w:pPr>
      <w:r w:rsidRPr="006816FB">
        <w:rPr>
          <w:lang w:val="nl-NL"/>
        </w:rPr>
        <w:t>[3/21] De tekst beschrijft de visie van de gemeente Goirle op het gebied van overheidssturing en de ontwikkeling naar een meer dynamische en samenwerkende organisatie. Er worden uitgangspunten genoemd zoals luisteren naar inwoners en samenwerken met partners. De gemeente wil meer van buiten naar binnen werken en sturen op achterliggende doelen. Er wordt ook aandacht besteed aan de relatie tussen de ambities van de gemeente en de Duurzame Ontwikkelingsdoelen van de Verenigde Naties. Het proces van het opstellen van de omgevingsvisie wordt beschreven, waarbij veel partners en inwoners betrokken zijn en er sprake is van participatie en communicatie. Er wordt gestreefd naar een gezamenlijke verantwoordelijkheid van overheid, bedrijven en inwoners voor het beschermen en benutten van de leefomgeving.</w:t>
      </w:r>
    </w:p>
    <w:p w14:paraId="74375FCD" w14:textId="77777777" w:rsidR="00810217" w:rsidRPr="006816FB" w:rsidRDefault="00000000">
      <w:pPr>
        <w:rPr>
          <w:lang w:val="nl-NL"/>
        </w:rPr>
      </w:pPr>
      <w:r w:rsidRPr="006816FB">
        <w:rPr>
          <w:lang w:val="nl-NL"/>
        </w:rPr>
        <w:t>[4/21] De tekst gaat over de implementatie van de omgevingswet en de betrokkenheid van belanghebbenden bij beleidsontwikkeling en initiatieven. Er worden vier spelregels genoemd, waaronder het betrekken van belanghebbenden en het hanteren van de Global Goals als kader voor beleid. Vervolgens wordt er ingegaan op de krachten en aandachtspunten van de gemeente Goirle, waaronder de economische omgeving, landschappelijke omgeving en historische omgeving. Er wordt benadrukt dat de gemeente een belangrijke rol speelt op het gebied van natuur en landschap en dat de balans tussen ruimte voor nieuwe ontwikkelingen en duurzaam gebruik van de ruimte een aandachtspunt is.</w:t>
      </w:r>
    </w:p>
    <w:p w14:paraId="0B6320DB" w14:textId="77777777" w:rsidR="00810217" w:rsidRPr="006816FB" w:rsidRDefault="00000000">
      <w:pPr>
        <w:rPr>
          <w:lang w:val="nl-NL"/>
        </w:rPr>
      </w:pPr>
      <w:r w:rsidRPr="006816FB">
        <w:rPr>
          <w:lang w:val="nl-NL"/>
        </w:rPr>
        <w:t xml:space="preserve">[5/21] De omgevingsvisie van Goirle beschrijft de hoge kwaliteit van leven in de gemeente, mede dankzij de sociale contacten en het culturele- en verenigingsleven. De visie benadrukt de centrale waarden van het ondernemende karakter van de gemeenschap, het behoud van het prachtige landschap en de hoge kwaliteit van leven. De visie houdt rekening met de nationale omgevingsvisie (NOVI) en de omgevingsagenda's van de regio. </w:t>
      </w:r>
      <w:r w:rsidRPr="006816FB">
        <w:rPr>
          <w:highlight w:val="yellow"/>
          <w:lang w:val="nl-NL"/>
        </w:rPr>
        <w:t>Er wordt gestreefd naar een gezonde en aantrekkelijke leefomgeving, waarbij aandacht is voor omgevingskwaliteit, gezondheid, cultuurhistorie, klimaatadaptatie, water, bodem, (nationale) veiligheid en milieukwaliteit</w:t>
      </w:r>
      <w:r w:rsidRPr="006816FB">
        <w:rPr>
          <w:lang w:val="nl-NL"/>
        </w:rPr>
        <w:t>. Er worden drie inrichtingsprincipes gehanteerd: slimme combinaties maken, de kenmerken van het gebied centraal stellen en niet uitstellen of doorschuiven.</w:t>
      </w:r>
    </w:p>
    <w:p w14:paraId="74F01BE4" w14:textId="77777777" w:rsidR="00810217" w:rsidRPr="006816FB" w:rsidRDefault="00000000">
      <w:pPr>
        <w:rPr>
          <w:lang w:val="nl-NL"/>
        </w:rPr>
      </w:pPr>
      <w:r w:rsidRPr="006816FB">
        <w:rPr>
          <w:lang w:val="nl-NL"/>
        </w:rPr>
        <w:t xml:space="preserve">[6/21] De tekst beschrijft de complexiteit van opgaven in de fysieke leefomgeving en hoe slimme combinaties en samenwerking nodig zijn om deze aan te pakken. De provincie Noord-Brabant heeft een omgevingsvisie waarin veiligheid, gezondheid en omgevingskwaliteit centraal staan en er wordt ingezet op meerwaarde-creatie, technische </w:t>
      </w:r>
      <w:r w:rsidRPr="006816FB">
        <w:rPr>
          <w:lang w:val="nl-NL"/>
        </w:rPr>
        <w:lastRenderedPageBreak/>
        <w:t>en sociale innovatie en kwaliteit boven kwantiteit. Goirle ligt in het Hart van Brabant en werkt aan een regionale Omgevingsagenda. De gemeente richt zich op woningbouw, energie, klimaatadaptatie, natuur en recreatie en sociale en zorggerelateerde regionale opgaven. De omgevingsvisie is opgebouwd uit verschillende lagen, waaronder de Kwaliteitslaag, Netwerklaag, Gebruikslaag en Milieulaag. Relevant beleid dat genoemd wordt zijn onder andere de Regionale Energie en Klimaat Strategie, Perspectief op Wonen en Woningbouw, Regionaal Natuurbod 2019 en Regionale afsprakenkader bedrijventerreinen 2019. Deze maatregelen hebben te maken met luchtkwaliteit omdat ze gericht zijn op het verbeteren van de omgevingskwaliteit, inclusiviteit van de samenleving en het creëren van een gezonde leefomgeving.</w:t>
      </w:r>
    </w:p>
    <w:p w14:paraId="3A6AEBB8" w14:textId="77777777" w:rsidR="00810217" w:rsidRPr="006816FB" w:rsidRDefault="00000000">
      <w:pPr>
        <w:rPr>
          <w:lang w:val="nl-NL"/>
        </w:rPr>
      </w:pPr>
      <w:r w:rsidRPr="006816FB">
        <w:rPr>
          <w:lang w:val="nl-NL"/>
        </w:rPr>
        <w:t>[7/21] De tekst beschrijft de visie van de gemeente Goirle op de kwaliteitslaag van de omgevingsvisie, met een focus op bodem, water, cultuurhistorie en landschap. De gemeente streeft naar het verbeteren van de sponswerking van de bodem, het versterken en behouden van het beekdalsysteem, het herstellen van de bodemkwaliteit en het beschermen van de bodemwaterkwaliteit in grondwaterbeschermingsgebieden. Daarnaast wil de gemeente het cultuurhistorisch erfgoed behouden en waar mogelijk versterken, en de verschillende landschapstypologieën behouden en versterken. De gemeente wil regie nemen waar nodig en samenwerken met partners om de doelen te bereiken. Er zijn ook kaders opgesteld om achteruitgang van bodemkwaliteit, grondwaterkwaliteit, landschappelijke structuren en cultuurhistorische elementen te voorkomen.</w:t>
      </w:r>
    </w:p>
    <w:p w14:paraId="32E1CF48" w14:textId="77777777" w:rsidR="00810217" w:rsidRPr="006816FB" w:rsidRDefault="00000000">
      <w:pPr>
        <w:rPr>
          <w:lang w:val="nl-NL"/>
        </w:rPr>
      </w:pPr>
      <w:r w:rsidRPr="006816FB">
        <w:rPr>
          <w:lang w:val="nl-NL"/>
        </w:rPr>
        <w:t>[8/21] De tekst beschrijft de maatregelen die de gemeente Goirle neemt om de luchtkwaliteit te verbeteren. Er worden kaders gesteld aan ontwikkelingen in gebieden met grote landschappelijke en ecologische waarde, zoals bos- en heidegebieden en agrarische gebieden. Er wordt gestreefd naar grote en aaneengesloten natuurgebieden en er wordt aandacht besteed aan de balans tussen recreatie en ecologie. In het huidige bebouwde gebied wordt extra aandacht besteed aan ruimtelijke kwaliteit en het behoud van waardevol particulier groen. Op het gebied van duurzame mobiliteit wordt ingezet op ruimte voor duurzame mobiliteit, zoals meer ruimte voor groen en langzaam verkeer, optimale fietsinfrastructuur en waardevolle recreatieve routes. De gemeente streeft naar een efficiënt energienetwerk waarin vraag en aanbod van energie goed op elkaar zijn afgestemd en er wordt ingezet op klimaatrobuuste infrastructuur. De gemeente werkt samen met partners om de doelen te bereiken en kiest hierbij voor een netwerkende aanpak.</w:t>
      </w:r>
    </w:p>
    <w:p w14:paraId="1BD9C40A" w14:textId="77777777" w:rsidR="00810217" w:rsidRPr="006816FB" w:rsidRDefault="00000000">
      <w:pPr>
        <w:rPr>
          <w:lang w:val="nl-NL"/>
        </w:rPr>
      </w:pPr>
      <w:r w:rsidRPr="006816FB">
        <w:rPr>
          <w:lang w:val="nl-NL"/>
        </w:rPr>
        <w:t xml:space="preserve">[9/21] De tekst gaat over de omgevingsvisie van de gemeente Goirle en de maatregelen die genomen worden om de luchtkwaliteit te verbeteren. </w:t>
      </w:r>
      <w:r w:rsidRPr="00376D44">
        <w:rPr>
          <w:highlight w:val="yellow"/>
          <w:lang w:val="nl-NL"/>
        </w:rPr>
        <w:t>Er wordt ingezet op een efficiënter energienetwerk en het verminderen van verkeersopstoppingen en verslechtering van de milieukwaliteit als gevolg van verkeer</w:t>
      </w:r>
      <w:r w:rsidRPr="006816FB">
        <w:rPr>
          <w:lang w:val="nl-NL"/>
        </w:rPr>
        <w:t xml:space="preserve">. Er wordt ruimte geboden aan grootschaligere energie-initiatieven en bijbehorende infrastructuur in de A-58 zone. In het bebouwd gebied wordt er gekeken naar verduurzaming van de warmtevoorziening van gebouwen en in het buitengebied worden er afspraken gemaakt omtrent de gewenste balans tussen recreatie en natuur. Er wordt ingezet op het creëren van een robuust groen- en natuurnetwerk en het </w:t>
      </w:r>
      <w:r w:rsidRPr="006816FB">
        <w:rPr>
          <w:lang w:val="nl-NL"/>
        </w:rPr>
        <w:lastRenderedPageBreak/>
        <w:t>versterken van de groenstructuur in en rond de woonkernen. Bij de verstedelijking wordt er in eerste instantie ingezet op de mogelijkheden van inbreiding en herstructurering, alvorens uit te breiden. Er wordt gezorgd voor ontwikkelingen die bijdragen aan het behoud van de functionele structuur en leefbaarheid en niet voorbij mogen gaan aan het ‘dorps karakter’ van de gemeente. Er wordt ingezet op een clustering van detailhandel, horeca en andere publieksfuncties in het compacte centrumgebied van Goirle en op termijn verkleuring van de randen van het centrum naar woningen.</w:t>
      </w:r>
    </w:p>
    <w:p w14:paraId="0C428708" w14:textId="77777777" w:rsidR="00810217" w:rsidRPr="006816FB" w:rsidRDefault="00000000">
      <w:pPr>
        <w:rPr>
          <w:lang w:val="nl-NL"/>
        </w:rPr>
      </w:pPr>
      <w:r w:rsidRPr="006816FB">
        <w:rPr>
          <w:lang w:val="nl-NL"/>
        </w:rPr>
        <w:t>[10/21] De tekst beschrijft verschillende maatregelen die genomen worden om de luchtkwaliteit te verbeteren. Zo wordt er ingezet op duurzame mobiliteit, vergroening van de openbare ruimte en verduurzaming van de woningvoorraad. Er wordt gestreefd naar een groene, gezonde en toekomstbestendige woonomgeving met voldoende voorzieningen die goed bereikbaar en toegankelijk zijn. Ook wordt er aandacht besteed aan het creëren van een inclusieve samenleving waarin iedereen kan meedoen en wordt er gestimuleerd om circulaire bedrijfsmodellen te ontwikkelen. Belangrijke beleidsprogramma's zijn onder andere de Omgevingswet en de pijlers van de GGD.</w:t>
      </w:r>
    </w:p>
    <w:p w14:paraId="6F42F7C0" w14:textId="77777777" w:rsidR="00810217" w:rsidRPr="006816FB" w:rsidRDefault="00000000">
      <w:pPr>
        <w:rPr>
          <w:lang w:val="nl-NL"/>
        </w:rPr>
      </w:pPr>
      <w:r w:rsidRPr="006816FB">
        <w:rPr>
          <w:lang w:val="nl-NL"/>
        </w:rPr>
        <w:t xml:space="preserve">[11/21] De omgevingsvisie van Goirle richt zich op het verbeteren van de luchtkwaliteit door middel van duurzame energieopwekking, circulaire bedrijfsmodellen en vergroening van bedrijventerreinen en het buitengebied. </w:t>
      </w:r>
      <w:r w:rsidRPr="00376D44">
        <w:rPr>
          <w:highlight w:val="yellow"/>
          <w:lang w:val="nl-NL"/>
        </w:rPr>
        <w:t>Er wordt gestimuleerd om natuurinclusieve landbouw te ontwikkelen en verbreding op het gebied van natuurbeheer, duurzame energie en recreatie en toerisme te bieden</w:t>
      </w:r>
      <w:r w:rsidRPr="006816FB">
        <w:rPr>
          <w:lang w:val="nl-NL"/>
        </w:rPr>
        <w:t>. Er wordt een mix van recreatie, landbouw- en energietransitie met het landschap als kader nagestreefd. De gemeente heeft een netwerkende en participerende rol in de uitvoering van de visie en er zijn kaders en monitoring om te voorkomen dat de ecologische en landschappelijke waarden worden aangetast. Er zijn verschillende gebieden aangewezen waar de maatregelen worden toegepast, zoals beekdalen, bosgebieden, woonwijken en Riel.</w:t>
      </w:r>
    </w:p>
    <w:p w14:paraId="77276347" w14:textId="77777777" w:rsidR="00810217" w:rsidRPr="006816FB" w:rsidRDefault="00000000">
      <w:pPr>
        <w:rPr>
          <w:lang w:val="nl-NL"/>
        </w:rPr>
      </w:pPr>
      <w:r w:rsidRPr="006816FB">
        <w:rPr>
          <w:lang w:val="nl-NL"/>
        </w:rPr>
        <w:t>[12/21] De tekst beschrijft verschillende maatregelen die genomen worden om de luchtkwaliteit te verbeteren en een duurzame leefomgeving te creëren. Er wordt ingezet op verstedelijking op korte en lange termijn, waarbij rekening wordt gehouden met duurzame verstedelijking en de ladder voor duurzame verstedelijking wordt gevolgd. Daarnaast wordt er ruimte gereserveerd voor bedrijvigheid en wordt er gestreefd naar een klimaatbestendige, natuur-inclusieve leefomgeving met voldoende groene ruimte. Er worden ook maatregelen genomen om overlast en gezondheidsschade als gevolg van geluidshinder, luchtkwaliteit, geurhinder, bodemkwaliteit en externe veiligheid te beperken. Er wordt gestuurd op gezondheid, veiligheid en duurzaamheid en er worden randvoorwaarden gesteld voor een gezonde, veilige en duurzame woon-, werk- en leefomgeving. Er wordt ook aandacht besteed aan monitoring en bijsturing en er worden grenzen gesteld aan gewenste ontwikkelingen. De tekst beschrijft ook waar de milieugezondheidsrisico's zich bevinden en welke maatregelen er genomen worden om deze te beperken.</w:t>
      </w:r>
    </w:p>
    <w:p w14:paraId="3D18959A" w14:textId="77777777" w:rsidR="00810217" w:rsidRPr="006816FB" w:rsidRDefault="00000000">
      <w:pPr>
        <w:rPr>
          <w:lang w:val="nl-NL"/>
        </w:rPr>
      </w:pPr>
      <w:r w:rsidRPr="006816FB">
        <w:rPr>
          <w:lang w:val="nl-NL"/>
        </w:rPr>
        <w:t xml:space="preserve">[13/21] De tekst beschrijft de omgevingsvisie van de gemeente Goirle, waarbij verschillende aspecten van de fysieke leefomgeving worden belicht. Er wordt onder andere </w:t>
      </w:r>
      <w:r w:rsidRPr="006816FB">
        <w:rPr>
          <w:lang w:val="nl-NL"/>
        </w:rPr>
        <w:lastRenderedPageBreak/>
        <w:t>gekeken naar klimaat, aardkundige waarden, natuur en water. Er worden specifieke maatregelen genoemd, zoals het verbeteren van fietsverbindingen en het verduurzamen van landbouw. Er wordt ook gekeken naar de milieukwaliteit en hoe deze te verbeteren. De visie is gebiedsspecifiek en er worden negen verschillende gebieden onderscheiden. In het buitengebied West wil men bijvoorbeeld de bodem- en watersystemen verbeteren en landbouw verduurzamen. Er wordt gestreefd naar een optimale benutting van energie-infrastructuur en het uitbreiden van groene recreatieve routes.</w:t>
      </w:r>
    </w:p>
    <w:p w14:paraId="733003B1" w14:textId="77777777" w:rsidR="00810217" w:rsidRPr="006816FB" w:rsidRDefault="00000000">
      <w:pPr>
        <w:rPr>
          <w:lang w:val="nl-NL"/>
        </w:rPr>
      </w:pPr>
      <w:r w:rsidRPr="006816FB">
        <w:rPr>
          <w:lang w:val="nl-NL"/>
        </w:rPr>
        <w:t>[14/21] De tekst beschrijft de verschillende deelgebieden van het buitengebied van Goirle en de maatregelen die genomen worden om de kwaliteit van het landschap en de luchtkwaliteit te verbeteren. Er wordt ingezet op natuurbeheer, ecologische verbindingszones en het realiseren van waterbuffers om de biodiversiteit te versterken. Kleinschalige duurzame energieopwekking is mogelijk, maar grootschalige initiatieven voor zonnevelden op agrarische grond zijn niet gewenst. Er wordt beperkt ruimte geboden voor recreatieve voorzieningen en vrijkomende agrarische bebouwing kan beperkt veranderen in woningen. Er wordt prioriteit gegeven aan natuur-, water- en landschappelijke kwaliteit en er worden maatregelen genomen om de omgevingskwaliteit op het gebied van licht, geluid en biodiversiteit te verbeteren.</w:t>
      </w:r>
    </w:p>
    <w:p w14:paraId="140A99D6" w14:textId="77777777" w:rsidR="00810217" w:rsidRPr="006816FB" w:rsidRDefault="00000000">
      <w:pPr>
        <w:rPr>
          <w:lang w:val="nl-NL"/>
        </w:rPr>
      </w:pPr>
      <w:r w:rsidRPr="006816FB">
        <w:rPr>
          <w:lang w:val="nl-NL"/>
        </w:rPr>
        <w:t>[15/21] De tekst beschrijft de maatregelen die genomen worden om de kwaliteit van de leefomgeving in de dorpskern van Riel en het centrum van Goirle te verbeteren. Er wordt ingezet op duurzame mobiliteit, behoud van historisch erfgoed, vergroening van de openbare ruimte en verduurzaming van gebouwen. Er wordt gestreefd naar een gezonde, veilige en sociale woonomgeving met een goede bereikbaarheid en een mix van activiteiten op het gebied van retail, horeca, cultuur, evenementen, toerisme en wonen. Er wordt ook aandacht besteed aan het verbeteren van de luchtkwaliteit en het oppervlaktewater.</w:t>
      </w:r>
    </w:p>
    <w:p w14:paraId="75BC5605" w14:textId="77777777" w:rsidR="00810217" w:rsidRPr="006816FB" w:rsidRDefault="00000000">
      <w:pPr>
        <w:rPr>
          <w:lang w:val="nl-NL"/>
        </w:rPr>
      </w:pPr>
      <w:r w:rsidRPr="006816FB">
        <w:rPr>
          <w:lang w:val="nl-NL"/>
        </w:rPr>
        <w:t>[16/21] De tekst beschrijft verschillende gebieden in Goirle en de maatregelen die worden genomen om de luchtkwaliteit te verbeteren. In het centrumgebied wordt ingezet op een sterke groenstructuur om de biodiversiteit te verbeteren. In de woonwijken wordt ingezet op vergroening van verhard oppervlak en het ontwikkelen van sport- en speelvoorzieningen. In de A58-zone wordt ruimte geboden aan grootschalige energieopwekking en woningbouwontwikkelingen, maar wordt ook ingezet op het verbeteren van de luchtkwaliteit en het realiseren van ecologische verbindingen. Er wordt rekening gehouden met de standaard kwaliteitsnormen voor geluid, licht, trilling, bodemkwaliteit en geur, maar er wordt ook ingezet op het verbeteren van de grond- en oppervlaktewaterkwaliteit en het versterken van de biodiversiteit.</w:t>
      </w:r>
    </w:p>
    <w:p w14:paraId="553CEF42" w14:textId="77777777" w:rsidR="00810217" w:rsidRPr="006816FB" w:rsidRDefault="00000000">
      <w:pPr>
        <w:rPr>
          <w:lang w:val="nl-NL"/>
        </w:rPr>
      </w:pPr>
      <w:r w:rsidRPr="006816FB">
        <w:rPr>
          <w:lang w:val="nl-NL"/>
        </w:rPr>
        <w:t xml:space="preserve">[17/21] In dit artikel wordt beschreven hoe de gemeente Goirle de luchtkwaliteit wil verbeteren op de bedrijventerreinen Veertels en Tijvoort. Er wordt ingezet op het verminderen van overlast door milieu en verkeer, het stimuleren van circulaire bedrijfsprocessen en het realiseren van meer groen en waterberging. Voor de meeste milieuaspecten wordt de standaard kwaliteit gehanteerd, maar er wordt wel ingezet op verbetering van geurhinder en geluid van overige activiteiten. Het streven is om een aantrekkelijke werkomgeving te creëren en de biodiversiteit te verbeteren. De </w:t>
      </w:r>
      <w:r w:rsidRPr="006816FB">
        <w:rPr>
          <w:lang w:val="nl-NL"/>
        </w:rPr>
        <w:lastRenderedPageBreak/>
        <w:t>omgevingsvisie vormt de beleidsmatige basis voor het omgevingsplan en het omgevingsprogramma.</w:t>
      </w:r>
    </w:p>
    <w:p w14:paraId="1DB3911E" w14:textId="77777777" w:rsidR="00810217" w:rsidRPr="006816FB" w:rsidRDefault="00000000">
      <w:pPr>
        <w:rPr>
          <w:lang w:val="nl-NL"/>
        </w:rPr>
      </w:pPr>
      <w:r w:rsidRPr="006816FB">
        <w:rPr>
          <w:lang w:val="nl-NL"/>
        </w:rPr>
        <w:t>[18/21] De tekst gaat over de omgevingsvisie van de gemeente Goirle en de maatregelen die genomen worden om deze visie te realiseren. Er worden verschillende programma's opgesteld, zoals het programma Water, Groen, Mobiliteit, Woningbouw en Actieplan Geluid. Daarnaast wordt er gewerkt aan een monitoringssysteem om de voortgang van de visie te volgen en worden er algemene uitgangspunten voor het grondbeleid opgesteld. De omgevingsvisie wordt gebruikt als afwegingskader voor nieuwe ontwikkelingen en er wordt gelet op milieubeginselen en afwegingsprincipes uit de Omgevingswet en NOVI. Er worden verschillende indicatoren gebruikt om de voortgang te meten, zoals luchtkwaliteit en energieopwekking. Er wordt gewerkt met een projectenmatrix en de omgevingsvisie wordt periodiek geactualiseerd.</w:t>
      </w:r>
    </w:p>
    <w:p w14:paraId="0CD2F315" w14:textId="77777777" w:rsidR="00810217" w:rsidRPr="006816FB" w:rsidRDefault="00000000">
      <w:pPr>
        <w:rPr>
          <w:lang w:val="nl-NL"/>
        </w:rPr>
      </w:pPr>
      <w:r w:rsidRPr="006816FB">
        <w:rPr>
          <w:lang w:val="nl-NL"/>
        </w:rPr>
        <w:t>[19/21] De tekst gaat over het grondbeleid en kostenverhaal van de gemeente Goirle. Het grondbeleid is ondersteunend aan het ruimtelijke en financiële beleid van de gemeente en er moet permanent een beeld zijn van alle financiële aspecten. Het kostenverhaal is nodig om investeringen te bekostigen en private partijen dragen hieraan bij. Het kostenverhaal bestaat uit verschillende kostenposten en wordt vastgelegd in een anterieure overeenkomst of exploitatieplan. De gemeente verdeelt de lusten en lasten van nieuwe ontwikkelingen en hanteert daarbij verschillende spelregels. Er wordt ook gewerkt aan het verbeteren van de luchtkwaliteit door onder andere het verbeteren van de sponswerking van de bodem en het faciliteren van aanpassingen aan het energienetwerk voor de energietransitie.</w:t>
      </w:r>
    </w:p>
    <w:p w14:paraId="13C4358A" w14:textId="77777777" w:rsidR="00810217" w:rsidRPr="006816FB" w:rsidRDefault="00000000">
      <w:pPr>
        <w:rPr>
          <w:lang w:val="nl-NL"/>
        </w:rPr>
      </w:pPr>
      <w:r w:rsidRPr="006816FB">
        <w:rPr>
          <w:lang w:val="nl-NL"/>
        </w:rPr>
        <w:t>[20/21] De tekst beschrijft verschillende maatregelen en projecten die de gemeente Goirle neemt om de luchtkwaliteit te verbeteren. Zo wordt er gewerkt aan het ontwikkelen van duurzame landbouw, het monitoren van de luchtkwaliteit en het zoeken naar alternatieve warmtebronnen voor gebouwen. Daarnaast wordt er gewerkt aan het compact maken van het centrumgebied en het faciliteren van wonen aan de randen. Ook wordt er gekeken naar het ontwikkelen van groene, gezonde en toekomstbestendige wijken en het herstructureren van bedrijventerreinen met oog op circulariteit, duurzame mobiliteit en klimaatadaptatie.</w:t>
      </w:r>
    </w:p>
    <w:p w14:paraId="6946987E" w14:textId="77777777" w:rsidR="00810217" w:rsidRPr="006816FB" w:rsidRDefault="00000000">
      <w:pPr>
        <w:rPr>
          <w:lang w:val="nl-NL"/>
        </w:rPr>
      </w:pPr>
      <w:r w:rsidRPr="006816FB">
        <w:rPr>
          <w:lang w:val="nl-NL"/>
        </w:rPr>
        <w:t xml:space="preserve">[21/21] De tekst bevat gegevens over de luchtkwaliteit in de Brabantse omgevingsscan. </w:t>
      </w:r>
      <w:r w:rsidRPr="00376D44">
        <w:rPr>
          <w:highlight w:val="yellow"/>
          <w:lang w:val="nl-NL"/>
        </w:rPr>
        <w:t>Maatregelen die relevant zijn voor luchtkwaliteit zijn onder andere de bezorgdheid over fijnstof, het jaargemiddelde fijnstof PM10</w:t>
      </w:r>
      <w:r w:rsidRPr="006816FB">
        <w:rPr>
          <w:lang w:val="nl-NL"/>
        </w:rPr>
        <w:t xml:space="preserve"> en het stedelijk hitte-eiland effect. Andere maatregelen die van belang zijn voor luchtkwaliteit zijn de hoeveelheid groenoppervlakte en de ervaren plekken voor verkoeling. Meer informatie over deze onderwerpen en aanvullende cijfers zijn te vinden in de Brabantse Omgevingsscan.</w:t>
      </w:r>
    </w:p>
    <w:p w14:paraId="5454FDCD" w14:textId="77777777" w:rsidR="00810217" w:rsidRPr="006816FB" w:rsidRDefault="00810217">
      <w:pPr>
        <w:rPr>
          <w:lang w:val="nl-NL"/>
        </w:rPr>
      </w:pPr>
    </w:p>
    <w:p w14:paraId="5B998E1E" w14:textId="77777777" w:rsidR="00810217" w:rsidRPr="006816FB" w:rsidRDefault="00000000">
      <w:pPr>
        <w:pStyle w:val="Kop1"/>
        <w:rPr>
          <w:lang w:val="nl-NL"/>
        </w:rPr>
      </w:pPr>
      <w:r w:rsidRPr="006816FB">
        <w:rPr>
          <w:lang w:val="nl-NL"/>
        </w:rPr>
        <w:lastRenderedPageBreak/>
        <w:t>07 Startnotitie Goirle def</w:t>
      </w:r>
    </w:p>
    <w:p w14:paraId="2CEDFD46" w14:textId="77777777" w:rsidR="00810217" w:rsidRPr="006816FB" w:rsidRDefault="00000000">
      <w:pPr>
        <w:pStyle w:val="Kop5"/>
        <w:rPr>
          <w:lang w:val="nl-NL"/>
        </w:rPr>
      </w:pPr>
      <w:r w:rsidRPr="006816FB">
        <w:rPr>
          <w:lang w:val="nl-NL"/>
        </w:rP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14:paraId="411A413E" w14:textId="77777777" w:rsidR="00810217" w:rsidRPr="006816FB" w:rsidRDefault="00000000">
      <w:pPr>
        <w:rPr>
          <w:lang w:val="nl-NL"/>
        </w:rPr>
      </w:pPr>
      <w:r w:rsidRPr="006816FB">
        <w:rPr>
          <w:lang w:val="nl-NL"/>
        </w:rPr>
        <w:t xml:space="preserve">[1/3] </w:t>
      </w:r>
    </w:p>
    <w:p w14:paraId="2745C70F" w14:textId="77777777" w:rsidR="00810217" w:rsidRPr="006816FB" w:rsidRDefault="00000000">
      <w:pPr>
        <w:rPr>
          <w:lang w:val="nl-NL"/>
        </w:rPr>
      </w:pPr>
      <w:r w:rsidRPr="006816FB">
        <w:rPr>
          <w:lang w:val="nl-NL"/>
        </w:rPr>
        <w:t>[2/3] De gemeente Goirle gaat een Mobiliteitsplan opstellen voor de komende 10 jaar. Dit plan moet getoetst worden aan de actualiteit en bruikbaarheid en herijkt worden met de actuele ontwikkelingen, regionaal en landelijk beleid en afgestemd worden met politiek en gebruikerswensen. Belangrijke onderdelen zijn een evaluatie van het huidige GVVP, onderzoek en analyse van ontwikkelingen en beleid, overzichtelijk maken van dilemma's en obstakels en hoe om te gaan met stakeholders en inwoners. Het doel is een door de raad vastgesteld Mobiliteitsplan dat het uitgangspunt vormt voor het mobiliteitsbeleid van de gemeente Goirle tot 2030. Belangrijke aandachtspunten zijn toenemende vergrijzing, geografische ligging en hoofdwegenstructuur, aantrekkelijkheid van het centrum, parkeren in en om het centrum, woningbouw in relatie tot parkeernormen, verkeersgedrag en schoolomgevingen, leidraad en logica voor verkeersmaatregelen, grenzen van de capaciteit van het wegennet en laadvoorzieningen elektrisch vervoer. Het Mobiliteitsplan moet rekening houden met andere projecten zoals de Omgevingsvisie, Hart van Brabant, Regionale Verkeersveiligheidsanalyse en het Provinciaal plan.</w:t>
      </w:r>
    </w:p>
    <w:p w14:paraId="3AF254A1" w14:textId="77777777" w:rsidR="00810217" w:rsidRPr="006816FB" w:rsidRDefault="00000000">
      <w:pPr>
        <w:rPr>
          <w:lang w:val="nl-NL"/>
        </w:rPr>
      </w:pPr>
      <w:r w:rsidRPr="006816FB">
        <w:rPr>
          <w:lang w:val="nl-NL"/>
        </w:rPr>
        <w:t xml:space="preserve">[3/3] De gemeente Goirle werkt aan een Mobiliteitsplan dat past binnen het Brabantse VerkeersVeiligheidsPlan en het landelijke Strategisch Plan Verkeersveiligheid 2030. Het plan wordt afgestemd met omliggende gemeenten en maatschappelijke organisaties. </w:t>
      </w:r>
      <w:r w:rsidRPr="00376D44">
        <w:rPr>
          <w:highlight w:val="yellow"/>
          <w:lang w:val="nl-NL"/>
        </w:rPr>
        <w:t>Er wordt rekening gehouden met wet- en regelgeving en beleidsuitgangspunten op het gebied van onder andere verkeersveiligheid, laadinfrastructuur, klimaat en luchtkwaliteit. Het</w:t>
      </w:r>
      <w:r w:rsidRPr="006816FB">
        <w:rPr>
          <w:lang w:val="nl-NL"/>
        </w:rPr>
        <w:t xml:space="preserve"> plan wordt opgesteld met input van belanghebbenden zoals bewoners, bedrijven en politiek. Er wordt gebruik gemaakt van een bewonerspanel en een politiek café om de ambities en wensen vanuit de gemeenteraad in beeld te krijgen. Het plan wordt in 2021 opgesteld.</w:t>
      </w:r>
    </w:p>
    <w:p w14:paraId="7DA57795" w14:textId="77777777" w:rsidR="00810217" w:rsidRPr="006816FB" w:rsidRDefault="00810217">
      <w:pPr>
        <w:rPr>
          <w:lang w:val="nl-NL"/>
        </w:rPr>
      </w:pPr>
    </w:p>
    <w:p w14:paraId="4FE979D3" w14:textId="77777777" w:rsidR="00810217" w:rsidRPr="006816FB" w:rsidRDefault="00000000">
      <w:pPr>
        <w:pStyle w:val="Kop1"/>
        <w:rPr>
          <w:lang w:val="nl-NL"/>
        </w:rPr>
      </w:pPr>
      <w:r w:rsidRPr="006816FB">
        <w:rPr>
          <w:lang w:val="nl-NL"/>
        </w:rPr>
        <w:t>Duurzaamheid - Gemeente Gemeente Goirle</w:t>
      </w:r>
    </w:p>
    <w:p w14:paraId="4AF386AB" w14:textId="77777777" w:rsidR="00810217" w:rsidRPr="006816FB" w:rsidRDefault="00000000">
      <w:pPr>
        <w:pStyle w:val="Kop5"/>
        <w:rPr>
          <w:lang w:val="nl-NL"/>
        </w:rPr>
      </w:pPr>
      <w:r w:rsidRPr="006816FB">
        <w:rPr>
          <w:lang w:val="nl-NL"/>
        </w:rP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14:paraId="7B8220FD" w14:textId="77777777" w:rsidR="00810217" w:rsidRPr="006816FB" w:rsidRDefault="00000000">
      <w:pPr>
        <w:rPr>
          <w:lang w:val="nl-NL"/>
        </w:rPr>
      </w:pPr>
      <w:r w:rsidRPr="006816FB">
        <w:rPr>
          <w:lang w:val="nl-NL"/>
        </w:rPr>
        <w:t xml:space="preserve">[1/2] </w:t>
      </w:r>
    </w:p>
    <w:p w14:paraId="4A388611" w14:textId="77777777" w:rsidR="00810217" w:rsidRPr="006816FB" w:rsidRDefault="00000000">
      <w:pPr>
        <w:rPr>
          <w:lang w:val="nl-NL"/>
        </w:rPr>
      </w:pPr>
      <w:r w:rsidRPr="006816FB">
        <w:rPr>
          <w:lang w:val="nl-NL"/>
        </w:rPr>
        <w:t xml:space="preserve">[2/2] De gemeente Goirle wil een duurzame gemeente zijn en neemt daarom maatregelen om energie, water en grondstoffen zorgvuldig te gebruiken. Dit omvat onder andere het </w:t>
      </w:r>
      <w:r w:rsidRPr="006816FB">
        <w:rPr>
          <w:lang w:val="nl-NL"/>
        </w:rPr>
        <w:lastRenderedPageBreak/>
        <w:t>plaatsen van zonnepanelen op gebouwen, het vergroenen van de openbare ruimte en het aanbieden van een gescheiden afvalinzamelsysteem. De gemeente werkt ook regionaal aan REKS en een Transitievisie Warmte om het aardgasverbruik te verminderen. Inwoners kunnen ook bijdragen aan een duurzame buurt door hun tuin te vergroenen, hun huis te isoleren en zonnepanelen te plaatsen. De gemeente biedt subsidies en leningen aan voor deze maatregelen. De gemeente werkt ook aan het gescheiden inzamelen van grondstoffen, duurzame oplossingen in de openbare ruimte en energiebesparing en duurzame opwekking. Dit alles is nodig vanwege klimaatverandering en het teruglopen van biodiversiteit.</w:t>
      </w:r>
    </w:p>
    <w:p w14:paraId="757C1343" w14:textId="77777777" w:rsidR="00810217" w:rsidRPr="006816FB" w:rsidRDefault="00810217">
      <w:pPr>
        <w:rPr>
          <w:lang w:val="nl-NL"/>
        </w:rPr>
      </w:pPr>
    </w:p>
    <w:p w14:paraId="33FBF06B" w14:textId="77777777" w:rsidR="00810217" w:rsidRPr="006816FB" w:rsidRDefault="00000000">
      <w:pPr>
        <w:pStyle w:val="Kop1"/>
        <w:rPr>
          <w:lang w:val="nl-NL"/>
        </w:rPr>
      </w:pPr>
      <w:r w:rsidRPr="006816FB">
        <w:rPr>
          <w:lang w:val="nl-NL"/>
        </w:rPr>
        <w:t>Goirle_Sterk_en_in_balans_-_Bestuursakkoord_2022-2026__plus_amendement_CDA_-_compact</w:t>
      </w:r>
    </w:p>
    <w:p w14:paraId="6343151B" w14:textId="77777777" w:rsidR="00810217" w:rsidRPr="006816FB" w:rsidRDefault="00000000">
      <w:pPr>
        <w:pStyle w:val="Kop5"/>
        <w:rPr>
          <w:lang w:val="nl-NL"/>
        </w:rPr>
      </w:pPr>
      <w:r w:rsidRPr="006816FB">
        <w:rPr>
          <w:lang w:val="nl-NL"/>
        </w:rP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14:paraId="1F8D9DA7" w14:textId="77777777" w:rsidR="00810217" w:rsidRPr="006816FB" w:rsidRDefault="00000000">
      <w:pPr>
        <w:rPr>
          <w:lang w:val="nl-NL"/>
        </w:rPr>
      </w:pPr>
      <w:r w:rsidRPr="006816FB">
        <w:rPr>
          <w:lang w:val="nl-NL"/>
        </w:rPr>
        <w:t xml:space="preserve">[1/5] </w:t>
      </w:r>
    </w:p>
    <w:p w14:paraId="16E5D847" w14:textId="77777777" w:rsidR="00810217" w:rsidRPr="006816FB" w:rsidRDefault="00000000">
      <w:pPr>
        <w:rPr>
          <w:lang w:val="nl-NL"/>
        </w:rPr>
      </w:pPr>
      <w:r w:rsidRPr="006816FB">
        <w:rPr>
          <w:lang w:val="nl-NL"/>
        </w:rPr>
        <w:t>[2/5] Dit bestuursakkoord beschrijft de ambities en uitdagingen van de gemeente Goirle voor de periode 2022-2026. Op het gebied van klimaat, milieu en energie wil de gemeente zich inzetten voor verduurzaming van de bestaande woningvoorraad en ruimte bieden aan duurzame mobiliteit en deelmobiliteit. Ook wil de gemeente de geluidsoverlast van de A58 terugdringen. Op het gebied van wonen, mobiliteit en leefbaarheid wil de gemeente meer en diverse woningbouw realiseren, zowel op grootschalige als kleinschalige inbreidingslocaties. De gemeente wil ook een levendig en compact centrum rond het Kloosterplein behouden en het groene karakter van de wijken behouden.</w:t>
      </w:r>
    </w:p>
    <w:p w14:paraId="0AA6CFA6" w14:textId="77777777" w:rsidR="00810217" w:rsidRPr="006816FB" w:rsidRDefault="00000000">
      <w:pPr>
        <w:rPr>
          <w:lang w:val="nl-NL"/>
        </w:rPr>
      </w:pPr>
      <w:r w:rsidRPr="006816FB">
        <w:rPr>
          <w:lang w:val="nl-NL"/>
        </w:rPr>
        <w:t>[3/5] De tekst beschrijft verschillende maatregelen die genomen worden om de luchtkwaliteit in Goirle te verbeteren. Er wordt gewerkt aan de doorstroming en bereikbaarheid van de stad, verkeersveiligheid voor voetgangers en fietsers, duurzame mobiliteit en de ontwikkeling van duurzame woningbouw. Er wordt ook gekeken naar het verminderen van geluidsoverlast en het behoud van culturele activiteiten. Het nieuwe college krijgt opdrachten om onder andere de sociale cohesie te bevorderen en het gebruik van het Cultureel Centrum Jan van Besouw te evalueren.</w:t>
      </w:r>
    </w:p>
    <w:p w14:paraId="3C78BB18" w14:textId="77777777" w:rsidR="00810217" w:rsidRPr="006816FB" w:rsidRDefault="00000000">
      <w:pPr>
        <w:rPr>
          <w:lang w:val="nl-NL"/>
        </w:rPr>
      </w:pPr>
      <w:r w:rsidRPr="006816FB">
        <w:rPr>
          <w:lang w:val="nl-NL"/>
        </w:rPr>
        <w:t xml:space="preserve">[4/5] De tekst beschrijft de uitdagingen en ambities van de gemeente Goirle op het gebied van klimaat, milieu en energie. De gemeente zet in op regionale projecten zoals de REKS en het Regionaal Klimaatfonds en werkt samen met energiecoaches om energiebesparing te stimuleren. Er zijn afspraken gemaakt over duurzame energieopwekking en er wordt ingezet op zonnepanelen en circulaire economie. Financieel gezien is de gemeente afhankelijk van het geld dat ze van de overheid ontvangen en moet er zorgvuldig nagedacht </w:t>
      </w:r>
      <w:r w:rsidRPr="006816FB">
        <w:rPr>
          <w:lang w:val="nl-NL"/>
        </w:rPr>
        <w:lastRenderedPageBreak/>
        <w:t>worden over waar het geld aan besteed wordt. Het college krijgt opdrachten om de ambities te vertalen in een realistische financiële meerjarenprognose en te onderzoeken waarom de uitgaven voor jeugd en WMO zo hoog zijn. Er wordt gestuurd op te realiseren resultaten en er worden opgaves voor de meerjarenbegroting geformuleerd.</w:t>
      </w:r>
    </w:p>
    <w:p w14:paraId="7EAE4C80" w14:textId="77777777" w:rsidR="00810217" w:rsidRPr="006816FB" w:rsidRDefault="00000000">
      <w:pPr>
        <w:rPr>
          <w:lang w:val="nl-NL"/>
        </w:rPr>
      </w:pPr>
      <w:r w:rsidRPr="006816FB">
        <w:rPr>
          <w:lang w:val="nl-NL"/>
        </w:rPr>
        <w:t>[5/5] De tekst gaat over de gemeente Goirle die een strategische heroriëntatie uitvoert om keuzes te maken voor een toekomstbestendig Goirle. Er wordt gekeken naar de ambities op het gebied van klimaat, wonen en het sociaal domein en er worden structureel lagere uitgaven voorgesteld om de algemene reserve op een adequaat niveau te brengen. Er wordt onderzocht op welke manier de gemeente samen met inwoners, ondernemers en belangenbehartigers taken zo goed mogelijk kan uitvoeren. Er wordt ook gekeken naar de financiële situatie en er wordt een integrale, strategische afweging gemaakt voor de toekomst. De raad wordt betrokken bij het nadenken over de toekomst van de gemeente en er wordt gezocht naar draagvlak in de samenleving. Er wordt een tijdspad opgesteld waarbij de resultaten van gesprekken en onderzoeken eind 2022 gereed moeten zijn en meegenomen worden in de Perspectiefnota 2024.</w:t>
      </w:r>
    </w:p>
    <w:p w14:paraId="7FB9C0F5" w14:textId="77777777" w:rsidR="00810217" w:rsidRPr="006816FB" w:rsidRDefault="00810217">
      <w:pPr>
        <w:rPr>
          <w:lang w:val="nl-NL"/>
        </w:rPr>
      </w:pPr>
    </w:p>
    <w:sectPr w:rsidR="00810217" w:rsidRPr="006816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49453570">
    <w:abstractNumId w:val="8"/>
  </w:num>
  <w:num w:numId="2" w16cid:durableId="864834165">
    <w:abstractNumId w:val="6"/>
  </w:num>
  <w:num w:numId="3" w16cid:durableId="1146122902">
    <w:abstractNumId w:val="5"/>
  </w:num>
  <w:num w:numId="4" w16cid:durableId="469901903">
    <w:abstractNumId w:val="4"/>
  </w:num>
  <w:num w:numId="5" w16cid:durableId="1569724422">
    <w:abstractNumId w:val="7"/>
  </w:num>
  <w:num w:numId="6" w16cid:durableId="1885677852">
    <w:abstractNumId w:val="3"/>
  </w:num>
  <w:num w:numId="7" w16cid:durableId="1017006861">
    <w:abstractNumId w:val="2"/>
  </w:num>
  <w:num w:numId="8" w16cid:durableId="231039394">
    <w:abstractNumId w:val="1"/>
  </w:num>
  <w:num w:numId="9" w16cid:durableId="33877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D44"/>
    <w:rsid w:val="006816FB"/>
    <w:rsid w:val="008102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8B25D"/>
  <w14:defaultImageDpi w14:val="300"/>
  <w15:docId w15:val="{897CFC5A-92AD-4DFF-AE1E-AC6F6AA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4353</Words>
  <Characters>23944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2023-06-13T13:12:00Z</dcterms:modified>
  <cp:category/>
</cp:coreProperties>
</file>