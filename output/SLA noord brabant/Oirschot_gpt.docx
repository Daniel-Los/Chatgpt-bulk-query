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Oirschot</w:t>
      </w:r>
    </w:p>
    <w:p>
      <w:pPr>
        <w:pStyle w:val="Heading1"/>
      </w:pPr>
      <w:r>
        <w:t>Bijlage overzicht al genomen maatregelen</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[1/2] </w:t>
      </w:r>
    </w:p>
    <w:p>
      <w:r>
        <w:t>[2/2] De tekst geeft een overzicht van maatregelen die genomen worden om de luchtkwaliteit te verbeteren. Verplichte maatregelen zijn onder andere het scherp vergunnen en actualiseren van vergunningen, voorlichting over houtstook en het borgen van het hoofdlijnenakkoord Warme Sanering Varkenshouderijen. Aanvullende maatregelen zijn onder andere het stimuleren van smart mobility, het uitbreiden van elektrische laadinfrastructuur, betere handhaving op energiebesparing in de industrie, een stookverbod op snoeiafval en het verplichten van emissieverlaging in nieuwe en bestaande stallen in de landbouw. Ook wordt gestreefd naar Nul-op-de-Meter woningen bij nieuwbouw en deelname aan een regionaal meetnet. Deze maatregelen worden uitgevoerd om de uitstoot van fijnstof te verminderen en de luchtkwaliteit te verbeteren.</w:t>
      </w:r>
    </w:p>
    <w:p/>
    <w:p>
      <w:pPr>
        <w:pStyle w:val="Heading1"/>
      </w:pPr>
      <w:r>
        <w:t>Link naar Mobiliteitsplan</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[1/1] </w:t>
      </w:r>
    </w:p>
    <w:p/>
    <w:p>
      <w:pPr>
        <w:pStyle w:val="Heading1"/>
      </w:pPr>
      <w:r>
        <w:t>coalitieakkoord-oirschot</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[1/5] </w:t>
      </w:r>
    </w:p>
    <w:p>
      <w:r>
        <w:t>[2/5] Dit is het coalitieakkoord van Oirschot voor de periode 2022-2026. Er wordt ingezet op het verbeteren van de sociale leefomgeving door onder andere meer grip te krijgen op het sociaal domein, monitoring, één gezin één plan één regisseur, extra inzet op openbare orde en veiligheid, terugdringen van alcohol- en drugsgebruik, en stimulering van ontwikkeling van positieve gezondheid. Er wordt ook gewerkt aan ondernemen, ruimtelijke leefomgeving, beheer openbare ruimte, bestuur en dienstverlening en financiën. Het doel is om samen te werken aan een vitaal, ondernemend, monumentaal en groen Oirschot.</w:t>
      </w:r>
    </w:p>
    <w:p>
      <w:r>
        <w:t>[3/5] Deze tekst gaat niet over luchtkwaliteit, maar over het coalitieakkoord van de gemeente Oirschot voor de periode 2022-2026. Het akkoord bevat verschillende maatregelen op het gebied van participatie, armoedebestrijding, subsidies, centrummanagement, bedrijventerreinen en woningbouw. Er worden onder andere initiatieven gestimuleerd om de levendigheid in de verschillende kernen terug te brengen en er wordt extra capaciteit vrijgemaakt voor tijdelijke woningbouw. Er worden geen maatregelen genoemd die direct te maken hebben met luchtkwaliteit.</w:t>
      </w:r>
    </w:p>
    <w:p>
      <w:r>
        <w:t>[4/5] De gemeente Oirschot neemt verschillende maatregelen om de luchtkwaliteit te verbeteren. Zo faciliteren ze het Collectief Particulier Opdrachtgeverschap (CPO) voor toekomstige bewoners, bekijken ze hoe ze meer woningen aan eigen inwoners kunnen toewijzen en beperken ze de aanleg van zonneweides tot de huidige zoekgebieden. Daarnaast bieden ze flexibiliteit in capaciteit voor transformatie van agrarische ondernemers en werken ze aan het verduurzamen van gemeentelijk vastgoed en openbare verlichting. Ook stimuleren ze recreatie in de natuur en bekijken ze hoe ze de dienstverlening naar inwoners en ondernemers kunnen verbeteren.</w:t>
      </w:r>
    </w:p>
    <w:p>
      <w:r>
        <w:t>[5/5] In het coalitieakkoord 2022-2026 van de gemeente Oirschot wordt er aandacht besteed aan luchtkwaliteit door middel van participatie en communicatie met inwoners en ondernemers. Er wordt een participatiestatuut opgesteld en er komt een projectenpot voor burgerinitiatieven die invulling geven aan gemeentelijke ambities. Ook worden er efficiëntere procedures voor vergunningverlening onderzocht. Verder wordt er in het coalitieakkoord aandacht besteed aan een verantwoord financieel beheer en samenwerking tussen gemeente, inwoners en ondernemers.</w:t>
      </w:r>
    </w:p>
    <w:p/>
    <w:p>
      <w:pPr>
        <w:pStyle w:val="Heading1"/>
      </w:pPr>
      <w:r>
        <w:t>collegeprogramma_gemeente_oirschot_2022-2026_samen_werken_aan_een_vitale_gemeente_0</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[1/7] </w:t>
      </w:r>
    </w:p>
    <w:p>
      <w:r>
        <w:t>[2/7] Het collegeprogramma van de gemeente Oirschot voor de periode 2022-2026 heeft als ambitie om samen te werken aan een vitale gemeente. Er wordt ingezet op woningbouw, vooral op betaalbare woningen, en het buitengebied krijgt aandacht via het programma Vitaal Landelijk Gebied. Er wordt samengewerkt met de regio om kansen te benutten en de vitaliteit van inwoners staat centraal, waarbij er wordt uitgegaan van positieve gezondheid. Er wordt aandacht besteed aan kwetsbare groepen inwoners en er worden maatregelen genomen om alcohol- en drugsgebruik tegen te gaan. Het verenigingsleven, vrijwilligers en mantelzorgers spelen een belangrijke rol in een 'samenredzame' maatschappij.</w:t>
      </w:r>
    </w:p>
    <w:p>
      <w:r>
        <w:t>[3/7] Dit collegeprogramma van de gemeente Oirschot richt zich op verschillende speerpunten om de gemeente vitaal te houden. Het eerste speerpunt is participatie en meedoen, waarbij onder andere aandacht wordt besteed aan mantelzorgers, een dementievriendelijke gemeente en een lokaal plan voor de Participatiewet. Het tweede speerpunt is gezondheid en leefstijl, waarbij onder andere wordt ingezet op het terugdringen van alcohol- en drugsgebruik en het opstellen van een sportakkoord. Het derde speerpunt is opvoeden en opgroeien, waarbij extra aandacht wordt besteed aan het welbevinden van de jeugd en kwetsbare groepen. Het vierde speerpunt is leefbaarheid en veiligheid, waarbij extra personele inzet wordt ingezet op onder andere openbare orde en veiligheid en er een subsidieregeling wordt opgesteld voor evenementen. Het vijfde speerpunt is bedrijfsvoering en dienstverlening, waarbij onder andere wordt gewerkt aan grip op het sociaal domein en monitoring. In het thema ondernemen wordt het belang van het erfgoed en buitengebied benadrukt en wordt er aandacht besteed aan de druk op het buitengebied en ondernemers in de kernen.</w:t>
      </w:r>
    </w:p>
    <w:p>
      <w:r>
        <w:t>[4/7] De gemeente Oirschot heeft een Uitvoeringsprogramma Vitaal Landelijk Gebied vastgesteld om de kwaliteit van het landschap te behouden en de leefbaarheid op het platteland te versterken. Er wordt geïnvesteerd in natuur, landschap, vrijetijdseconomie en erfgoed. De gemeente werkt samen met agrarische ondernemers om de stikstofcrisis aan te pakken en te zorgen voor duurzame landbouw. Ook de economische vitaliteit en kwaliteit van het centrum en bedrijventerreinen worden aangepakt. Er wordt samengewerkt met de regio en er worden diverse projecten opgezet om de leefomgeving te verbeteren, waaronder het Actieplan Wonen.</w:t>
      </w:r>
    </w:p>
    <w:p>
      <w:r>
        <w:t>[5/7] In het collegeprogramma van de gemeente Oirschot voor de periode 2022-2026 worden verschillende maatregelen genoemd die te maken hebben met luchtkwaliteit. Zo wordt er ingezet op de verduurzaming van het gemeentelijk vastgoed en openbare verlichting, en wordt er gewerkt aan de uitwerking van de regionale energiestrategie en de transitievisie Warmte. Daarnaast wordt er aandacht besteed aan de verkeersveiligheid en mobiliteitstransitie, waarbij onder andere wordt ingezet op de realisatie van grootschalige zonne-energie en het faciliteren van een regionale mobiliteitshub. Ook wordt er gewerkt aan het intensiveren van het VAB-beleid en het herbestemmen van vrijkomende agrarische bebouwing. Ten slotte wordt er gekeken naar mogelijkheden voor woningsplitsing, tijdelijke woningen en huisvesting van statushouders.</w:t>
      </w:r>
    </w:p>
    <w:p>
      <w:r>
        <w:t>[6/7] Het collegeprogramma van de gemeente Oirschot voor 2022-2026 heeft verschillende maatregelen die te maken hebben met luchtkwaliteit. Zo wordt er prioriteit gegeven aan verkeersveiligheid door onder andere verkeersplateaus en 30 km-gebieden aan te leggen en gevaarlijke kruisingen aan te pakken. Daarnaast wordt alle openbare verlichting vervangen door LED verlichting en wordt het netwerk van openbare laadpalen voor elektrische voertuigen uitgebreid. Er wordt ook een circulair grondstoffencentrum gerealiseerd en gemeentelijk vastgoed wordt verduurzaamd. Verder wordt er gewerkt aan het verbeteren van de dienstverlening door onder andere het uitwerken van het Oirschots Samenwerkingsmodel en het verbeteren van recreatie in de natuur. Het collegeprogramma maakt ook keuzes en stelt prioriteiten, waarbij de ambtelijke capaciteit op peil houden een belangrijk speerpunt is. Participatie en communicatie met inwoners en ondernemers zijn ook belangrijk, waarbij er onder andere een projectenpot voor burgerinitiatieven wordt uitgebreid en de communicatie op een meer aansprekende manier wordt ingericht.</w:t>
      </w:r>
    </w:p>
    <w:p>
      <w:r>
        <w:t>[7/7] De tekst gaat niet over luchtkwaliteit, maar over het collegeprogramma van de gemeente Oirschot voor de periode 2022-2026. Het programma richt zich op het financieel gezond houden van de gemeente, het verbeteren van de communicatie en het betrekken van inwoners bij besluitvorming. Er worden ook portefeuilles verdeeld onder de verschillende wethouders, waarbij onderwerpen als milieu, duurzaamheid en klimaat worden genoemd. Er worden geen specifieke maatregelen genoemd die te maken hebben met luchtkwaliteit.</w:t>
      </w:r>
    </w:p>
    <w:p/>
    <w:p>
      <w:pPr>
        <w:pStyle w:val="Heading1"/>
      </w:pPr>
      <w:r>
        <w:t>toekomstvisie_oirschot_2030</w:t>
      </w:r>
    </w:p>
    <w:p>
      <w:pPr>
        <w:pStyle w:val="Heading5"/>
      </w:pPr>
      <w:r>
        <w:t xml:space="preserve">Bijlage overzicht al genomen maatregelen.docx Link naar Mobiliteitsplan.docx coalitieakkoord-oirschot.pdf collegeprogramma_gemeente_oirschot_2022-2026_samen_werken_aan_een_vitale_gemeente_0.pdf toekomstvisie_oirschot_2030.pdf </w:t>
      </w:r>
    </w:p>
    <w:p>
      <w:r>
        <w:t xml:space="preserve">[1/10] </w:t>
      </w:r>
    </w:p>
    <w:p>
      <w:r>
        <w:t>[2/10] De toekomstvisie van Oirschot in 2030 is gericht op het behoud van groen en kwaliteit van leven. Er wordt gestreefd naar voldoende, kwalitatief goede woningen en voorzieningen die aansluiten bij de behoeften van de bevolking. Er wordt ook gestreefd naar een balans tussen economische ontwikkeling en behoud van groen en cultuurhistorie. De gemeente streeft naar samenwerking met regionale partners om het profiel van Oirschot te versterken. De visie vereist een nieuwe rolverdeling tussen overheid, maatschappelijke instellingen, bedrijfsleven en burgers. Er wordt gestreefd naar interne en externe bekendheid van de visie en een nieuwe balans tussen deze partners. Er wordt ook gestreefd naar een nieuwe balans tussen taken en verantwoordelijkheden van overheid, maatschappelijke instellingen, bedrijfsleven en burgers. De visie vereist een nieuwe rolverdeling tussen overheid, maatschappelijke instellingen, bedrijfsleven en burgers.</w:t>
      </w:r>
    </w:p>
    <w:p>
      <w:r>
        <w:t>[3/10] De tekst gaat over de toekomstvisie van Oirschot in 2030, waarbij de betrokkenheid van de samenleving centraal staat. Er zijn verschillende thema-avonden georganiseerd om te praten over relevante onderwerpen zoals cultuurhistorie, economie, duurzaamheid en landschap. De visie moet een bijdrage leveren aan een heldere positionering van de gemeente naar buiten toe en mensen en organisaties in beweging brengen. Er wordt gestreefd naar een duurzame visie waarbij keuzes gemaakt moeten worden voor de lange termijn. De gemeente moet regelmatig de houdbaarheid van de visie bekijken en deze ook echt een 'levend document' maken. In het hoofdstuk over de huidige situatie van Oirschot wordt beschreven dat de gemeente een meerkernen-gemeente is met een aantrekkelijk woonklimaat en veel voorzieningen op het gebied van onderwijs, zorg, sport en recreatie. Er wordt gestreefd naar een duurzame balans tussen ruimte, groen en woningen en het behoud van een blijvend recreatief karakter. Het coalitieakkoord 2010-2014 heeft als ambitie om Oirschot in balans te brengen.</w:t>
      </w:r>
    </w:p>
    <w:p>
      <w:r>
        <w:t>[4/10] De toekomstvisie van Oirschot richt zich op duurzame oplossingen, burgerparticipatie, financiële stabiliteit en integrale afweging van belangen. Belangrijke ontwikkelingen voor Oirschot zijn vergrijzing, krimp en urbanisatie. De regio waar Oirschot deel van uitmaakt, Brainport, heeft ambitieuze doelen op het gebied van economische groei en duurzaamheid. Oirschot kan zich onderscheiden als groene buffer in een stedelijke omgeving en heeft al ervaring met duurzame landbouw. De decentralisatie van rijkstaken en digitalisering zorgen voor toenemende druk op kwaliteit en prestaties van gemeenten.</w:t>
      </w:r>
    </w:p>
    <w:p>
      <w:r>
        <w:t>[5/10] De tekst gaat niet over luchtkwaliteit, maar over bestuurlijke ontwikkelingen en ambities van de gemeente Oirschot. Er worden geen relevante maatregelen genoemd die te maken hebben met luchtkwaliteit.</w:t>
      </w:r>
    </w:p>
    <w:p>
      <w:r>
        <w:t>[6/10] De tekst gaat niet over luchtkwaliteit, maar over de toekomstvisie van de gemeente Oirschot in 2030. De tekst beschrijft de maatregelen die de gemeente neemt om een aantrekkelijke en zelfredzame gemeenschap te creëren, met een focus op kwaliteit van voorzieningen, bedrijvigheid en behoud van cultuurhistorische en landschappelijke waarden. Er wordt gestuurd op demografische ontwikkelingen gericht op diversiteit van de samenleving en balans tussen oud en jong, hoog- en laagopgeleiden. Er wordt gebruik gemaakt van economische kansen in het groene profiel, zoals toerisme en recreatie, economische bedrijvigheid als integraal onderdeel van Brainport en zorg. De gemeente stimuleert en faciliteert actief verbindingen tussen maatschappelijke instellingen, bedrijfsleven, burgers en overheid om een zelfredzame samenleving te creëren. Er wordt gewerkt aan wederzijds vertrouwen met de burgers, bedrijfsleven en maatschappelijke instellingen en er wordt invulling gegeven aan burgerparticipatie. Er wordt niet gestuurd op grootschalige bedrijvigheid (industrie) en ontwikkeling ten koste van het groen.</w:t>
      </w:r>
    </w:p>
    <w:p>
      <w:r>
        <w:t>[7/10] De toekomstvisie van Oirschot voor 2030 beschrijft de rol van de gemeente als facilitator van partnerschap tussen inwoners en de gemeente. De gemeente wil actief en sturend zijn in de regio en investeren in haar positie in de Kempen. Samenwerking is belangrijk, maar mag niet ten koste gaan van de identiteit van Oirschot. De visie moet verinnerlijkt en verankerd worden door het heroverwegen van huidig beleid en het benutten van kennis en ervaring van burgers. De gemeente zal nieuw beleid toetsen aan de toekomstvisie en geen apart nieuw beleid opzetten om de ambities waar te maken.</w:t>
      </w:r>
    </w:p>
    <w:p>
      <w:r>
        <w:t>[8/10] De tekst gaat over de toekomstvisie van Oirschot in 2030 en de rol van samenwerking hierin. Er wordt benadrukt dat samenwerking belangrijk is om kwetsbaarheid te verminderen, kwaliteit te behouden en te versterken, dienstverlening te verbeteren, efficiency en effectiviteit te verhogen en bezuinigingsmogelijkheden te creëren. Er worden verschillende niveaus van samenwerking onderscheiden, zoals strategische, beleidsmatige en operationele samenwerking. Er worden ambities geformuleerd, zoals het zijn van een kwalitatieve, groene gemeente die bewust stuurt op samenhang met de omgeving en een zelfredzame samenleving. Maatregelen die genomen worden om deze ambities waar te maken zijn onder andere het bouwen van groenverantwoorde woningen, het behouden van voorzieningen en het stimuleren van duurzame bedrijvigheid in het buitengebied. Er wordt benadrukt dat de overheid en politiek moeten luisteren naar de samenleving en beschikken over een goed afwegingskader.</w:t>
      </w:r>
    </w:p>
    <w:p>
      <w:r>
        <w:t>[9/10] De tekst gaat niet over luchtkwaliteit, er worden geen relevante maatregelen genoemd en er wordt niet uitgelegd waarom dit te maken heeft met luchtkwaliteit. De tekst gaat over de toekomstvisie van de gemeente Oirschot en mogelijke samenwerkingsverbanden met andere gemeenten en regio's.</w:t>
      </w:r>
    </w:p>
    <w:p>
      <w:r>
        <w:t>[10/10] De tekst gaat over samenwerking tussen verschillende partners om ambities op het gebied van luchtkwaliteit en gezonde bedrijfsvoering waar te maken. Er wordt benadrukt dat beleidsmatige en/of operationele samenwerking loont en dat het belangrijk is om geschikte partners te vinden die toegevoegde waarde hebben. Er zijn geen grote risico's verbonden aan samenwerking en het kan zelfs de identiteit van een regio versterken. Er wordt opgeroepen tot verdere discussie en verbetering van het document om de samenwerking verder te brengen.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