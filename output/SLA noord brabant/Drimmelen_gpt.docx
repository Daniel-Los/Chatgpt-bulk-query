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5735" w14:textId="77777777" w:rsidR="004D0838" w:rsidRPr="00815FE9" w:rsidRDefault="00000000">
      <w:pPr>
        <w:rPr>
          <w:lang w:val="nl-NL"/>
        </w:rPr>
      </w:pPr>
      <w:r w:rsidRPr="00815FE9">
        <w:rPr>
          <w:lang w:val="nl-NL"/>
        </w:rPr>
        <w:t>20180315_416547_beleidsplan_verkeer_en_vervoer_gemeente_drimmelen_2018_concept.pdf</w:t>
      </w:r>
    </w:p>
    <w:p w14:paraId="4BBD6305" w14:textId="77777777" w:rsidR="004D0838" w:rsidRPr="00815FE9" w:rsidRDefault="004D0838">
      <w:pPr>
        <w:rPr>
          <w:lang w:val="nl-NL"/>
        </w:rPr>
      </w:pPr>
    </w:p>
    <w:p w14:paraId="3B8C9DB2" w14:textId="77777777" w:rsidR="004D0838" w:rsidRPr="00815FE9" w:rsidRDefault="00000000">
      <w:pPr>
        <w:rPr>
          <w:lang w:val="nl-NL"/>
        </w:rPr>
      </w:pPr>
      <w:r w:rsidRPr="00815FE9">
        <w:rPr>
          <w:lang w:val="nl-NL"/>
        </w:rPr>
        <w:t>Dit beleidsplan beschrijft hoe de gemeente Drimmelen omgaat met mobiliteit in de gemeente en hoe het verkeers- en vervoersbeleid wordt geactualiseerd. Het beleidsplan richt zich op duurzame mobiliteit, langzaam verkeer, openbaar vervoer en toegankelijkheid, bereikbaarheid gemotoriseerd verkeer, verkeersveiligheid en parkeren. Het beleidsplan is gebaseerd op trends en ontwikkelingen en relevant beleid van het Rijk, de Provincie, de Regio en de gemeente Drimmelen zelf. Belangrijke maatregelen zijn onder andere het stimuleren van duurzame mobiliteit, het verbeteren van de verkeersveiligheid en het borgen van toegankelijkheid en goede infrastructuur voor langzaam verkeer. Er is ook aandacht voor de problematiek van sluipverkeer en het gebruik van (gedeelten van) wegen door landbouwverkeer. Het beleidsplan bevat een uitvoeringsagenda die elke vier jaar wordt geactualiseerd en waarvoor de raad budget vrij moet maken.</w:t>
      </w:r>
    </w:p>
    <w:p w14:paraId="1C8A7834" w14:textId="77777777" w:rsidR="004D0838" w:rsidRPr="00815FE9" w:rsidRDefault="00000000">
      <w:pPr>
        <w:rPr>
          <w:lang w:val="nl-NL"/>
        </w:rPr>
      </w:pPr>
      <w:r w:rsidRPr="00815FE9">
        <w:rPr>
          <w:lang w:val="nl-NL"/>
        </w:rPr>
        <w:t xml:space="preserve">De tekst gaat over maatregelen die genomen worden om de luchtkwaliteit te verbeteren. Er worden verschillende beleidsprogramma's genoemd, zoals het Nationaal Samenwerkingsprogramma Luchtkwaliteit en het Schone Lucht Akkoord. </w:t>
      </w:r>
      <w:r w:rsidRPr="00815FE9">
        <w:rPr>
          <w:highlight w:val="yellow"/>
          <w:lang w:val="nl-NL"/>
        </w:rPr>
        <w:t>Er wordt gesproken over het verminderen van de uitstoot van stikstof en fijnstof door bijvoorbeeld het stimuleren van elektrisch rijden en het verminderen van de veestapel.</w:t>
      </w:r>
      <w:r w:rsidRPr="00815FE9">
        <w:rPr>
          <w:lang w:val="nl-NL"/>
        </w:rPr>
        <w:t xml:space="preserve"> Ook wordt er ingegaan op de rol van gemeenten en provincies bij het verbeteren van de luchtkwaliteit, bijvoorbeeld door het instellen van milieuzones en het bevorderen van fietsen en wandelen. Tot slot wordt er gesproken over de effecten van de coronacrisis op de luchtkwaliteit en de mogelijkheid om deze verbetering vast te houden.</w:t>
      </w:r>
    </w:p>
    <w:p w14:paraId="073221C2" w14:textId="77777777" w:rsidR="004D0838" w:rsidRPr="00815FE9" w:rsidRDefault="00000000">
      <w:pPr>
        <w:rPr>
          <w:lang w:val="nl-NL"/>
        </w:rPr>
      </w:pPr>
      <w:r w:rsidRPr="00815FE9">
        <w:rPr>
          <w:lang w:val="nl-NL"/>
        </w:rPr>
        <w:t xml:space="preserve">De tekst gaat over maatregelen die genomen worden om de luchtkwaliteit te verbeteren. Er worden verschillende beleidsprogramma's genoemd, zoals het Nationaal Samenwerkingsprogramma Luchtkwaliteit en het Schone Lucht Akkoord. </w:t>
      </w:r>
      <w:r w:rsidRPr="00815FE9">
        <w:rPr>
          <w:highlight w:val="yellow"/>
          <w:lang w:val="nl-NL"/>
        </w:rPr>
        <w:t>Er wordt gesproken over het verminderen van de uitstoot van stikstof en fijnstof, bijvoorbeeld door het stimuleren van elektrisch rijden en het verminderen van de veestapel.</w:t>
      </w:r>
      <w:r w:rsidRPr="00815FE9">
        <w:rPr>
          <w:lang w:val="nl-NL"/>
        </w:rPr>
        <w:t xml:space="preserve"> Ook wordt er ingegaan op het belang van monitoring en het nemen van lokale maatregelen. </w:t>
      </w:r>
      <w:r w:rsidRPr="00815FE9">
        <w:rPr>
          <w:highlight w:val="yellow"/>
          <w:lang w:val="nl-NL"/>
        </w:rPr>
        <w:t>Ten slotte wordt er gesproken over de rol van burgers en bedrijven bij het verbeteren van de luchtkwaliteit.</w:t>
      </w:r>
    </w:p>
    <w:p w14:paraId="2945D22A" w14:textId="77777777" w:rsidR="004D0838" w:rsidRPr="00815FE9" w:rsidRDefault="00000000">
      <w:pPr>
        <w:rPr>
          <w:lang w:val="nl-NL"/>
        </w:rPr>
      </w:pPr>
      <w:r w:rsidRPr="00815FE9">
        <w:rPr>
          <w:lang w:val="nl-NL"/>
        </w:rPr>
        <w:t>Dit is een conceptbeleidsplan van de gemeente Drimmelen voor verkeer en vervoer voor de periode 2018-2028. Het doel is om mobiliteit snel, makkelijk en veilig te maken en bij te dragen aan bereikbaarheid, verkeersveiligheid, leefbaarheid, duurzaamheid en toegankelijkheid. Het plan bevat een uitvoeringsagenda met concrete maatregelen die elke twee jaar worden geactualiseerd. De Omgevingswet vervangt honderden regelingen en wetten en vereist dat elke overheid een omgevingsvisie vaststelt voor de fysieke leefomgeving. Het plan benoemt maatregelen voor duurzame mobiliteit en elektrisch vervoer.</w:t>
      </w:r>
    </w:p>
    <w:p w14:paraId="769C620E" w14:textId="77777777" w:rsidR="004D0838" w:rsidRPr="00815FE9" w:rsidRDefault="00000000">
      <w:pPr>
        <w:rPr>
          <w:lang w:val="nl-NL"/>
        </w:rPr>
      </w:pPr>
      <w:r w:rsidRPr="00815FE9">
        <w:rPr>
          <w:lang w:val="nl-NL"/>
        </w:rPr>
        <w:lastRenderedPageBreak/>
        <w:t xml:space="preserve">De gemeente Drimmelen is bezig met het opstellen van een Omgevingsvisie, waarin mobiliteit een belangrijk onderdeel is. Het nieuwe Beleidsplan Verkeer en Vervoer (BVV) kan dienen als onderlegger voor het verkeer en vervoer in de Omgevingsvisie. De Omgevingsvisie beschrijft het beleid van de gemeente op het gebied van de fysieke leefomgeving, waarbij duurzaamheid en gezondheid centraal staan. Mobiliteit heeft invloed op de inrichting en het gebruik van de ruimte en de gezondheid van inwoners. Het BVV houdt rekening met de komst van de Omgevingswet en er is veel aandacht besteed aan participatie van verschillende partijen. Nederlanders reizen veel en vooral met de auto, maar de elektrische fiets en auto zijn in opkomst. De Nederlandse overheid heeft de ambitie gesteld dat uiterlijk in 2030 alle nieuwe auto's </w:t>
      </w:r>
      <w:proofErr w:type="spellStart"/>
      <w:r w:rsidRPr="00815FE9">
        <w:rPr>
          <w:lang w:val="nl-NL"/>
        </w:rPr>
        <w:t>emissieloos</w:t>
      </w:r>
      <w:proofErr w:type="spellEnd"/>
      <w:r w:rsidRPr="00815FE9">
        <w:rPr>
          <w:lang w:val="nl-NL"/>
        </w:rPr>
        <w:t xml:space="preserve"> zijn.</w:t>
      </w:r>
    </w:p>
    <w:p w14:paraId="686ABA41" w14:textId="77777777" w:rsidR="004D0838" w:rsidRPr="00815FE9" w:rsidRDefault="00000000">
      <w:pPr>
        <w:rPr>
          <w:lang w:val="nl-NL"/>
        </w:rPr>
      </w:pPr>
      <w:r w:rsidRPr="00815FE9">
        <w:rPr>
          <w:lang w:val="nl-NL"/>
        </w:rPr>
        <w:t xml:space="preserve">De Nederlandse overheid bereidt zich voor op de komst van zelfrijdende auto's en werkt aan de infrastructuur en wetgeving hiervoor. Verkeersveiligheid is een belangrijk aandachtspunt, vooral voor doelgroepen zoals fietsers, ouderen en bestuurders van </w:t>
      </w:r>
      <w:proofErr w:type="spellStart"/>
      <w:r w:rsidRPr="00815FE9">
        <w:rPr>
          <w:lang w:val="nl-NL"/>
        </w:rPr>
        <w:t>scootmobielen</w:t>
      </w:r>
      <w:proofErr w:type="spellEnd"/>
      <w:r w:rsidRPr="00815FE9">
        <w:rPr>
          <w:lang w:val="nl-NL"/>
        </w:rPr>
        <w:t xml:space="preserve">. Smart </w:t>
      </w:r>
      <w:proofErr w:type="spellStart"/>
      <w:r w:rsidRPr="00815FE9">
        <w:rPr>
          <w:lang w:val="nl-NL"/>
        </w:rPr>
        <w:t>Mobility</w:t>
      </w:r>
      <w:proofErr w:type="spellEnd"/>
      <w:r w:rsidRPr="00815FE9">
        <w:rPr>
          <w:lang w:val="nl-NL"/>
        </w:rPr>
        <w:t xml:space="preserve"> kan bijdragen aan betere bereikbaarheid en samenwerking tussen publieke en private partijen is hierbij belangrijk. Duurzaamheid wordt steeds belangrijker in verkeer en vervoer. Het Rijk streeft naar optimale ketenmobiliteit in 2040 via multimodale knooppunten en duurzame investeringen en innovaties.</w:t>
      </w:r>
    </w:p>
    <w:p w14:paraId="61784387" w14:textId="77777777" w:rsidR="004D0838" w:rsidRPr="00815FE9" w:rsidRDefault="00000000">
      <w:pPr>
        <w:rPr>
          <w:lang w:val="nl-NL"/>
        </w:rPr>
      </w:pPr>
      <w:r w:rsidRPr="00815FE9">
        <w:rPr>
          <w:lang w:val="nl-NL"/>
        </w:rPr>
        <w:t>De gemeente Drimmelen heeft verschillende beleidsplannen die gericht zijn op duurzame mobiliteit en het verminderen van negatieve effecten op het milieu en de gezondheid. Er wordt gestreefd naar optimale ketenmobiliteit, het in stand houden van netwerken door goed beheer en onderhoud, en een transitie naar duurzame mobiliteit. Er is een gezamenlijke aanpak voor verbetering van de verkeersveiligheid. De provincie Noord-Brabant heeft vergelijkbare doelen en ambities en stimuleert het gebruik van fietsen en schone voertuigen. De Regio West-Brabant wil de negatieve effecten van mobiliteit verminderen en bevordert bewustwording, mobiliteitsmanagement en schone voertuigen. De gemeente Drimmelen heeft in haar beleidsplan Duurzaamheid onder andere aandacht voor duurzaam vervoer, goed fietsinfrastructuur, OV-promotie en duurzame auto's voor gemeente en ondernemers.</w:t>
      </w:r>
    </w:p>
    <w:p w14:paraId="5DC36BCE" w14:textId="77777777" w:rsidR="004D0838" w:rsidRPr="00815FE9" w:rsidRDefault="00000000">
      <w:pPr>
        <w:rPr>
          <w:lang w:val="nl-NL"/>
        </w:rPr>
      </w:pPr>
      <w:r w:rsidRPr="00815FE9">
        <w:rPr>
          <w:lang w:val="nl-NL"/>
        </w:rPr>
        <w:t>De gemeente Drimmelen heeft verschillende beleidsplannen en -programma's die relevant zijn voor luchtkwaliteit. Zo streven ze naar het verminderen van doorgaand verkeer in kleine kernen, het verbeteren van de bereikbaarheid van de Biesbosch en het behouden en versterken van het recreatief netwerk van fiets-, wandel- en ruiterpaden. Daarnaast hanteren ze een preventief gladheidbestrijdingsbeleid en streven ze naar een duurzaam areaal van openbare verlichting. Het groenbeleid is gericht op het behouden en versterken van de groenstructuur om de leefomgeving te verbeteren. Het beleidsplan vrijetijdseconomie heeft als doel om de gemeente sterker te profileren en het imago te verstevigen.</w:t>
      </w:r>
    </w:p>
    <w:p w14:paraId="2D0BAEE7" w14:textId="77777777" w:rsidR="004D0838" w:rsidRPr="00815FE9" w:rsidRDefault="00000000">
      <w:pPr>
        <w:rPr>
          <w:lang w:val="nl-NL"/>
        </w:rPr>
      </w:pPr>
      <w:r w:rsidRPr="00815FE9">
        <w:rPr>
          <w:lang w:val="nl-NL"/>
        </w:rPr>
        <w:t xml:space="preserve">De gemeente Drimmelen heeft als doel om een duurzaam veilig verkeerssysteem te bevorderen met aandacht voor leefbaarheid en bereikbaarheid. Belangrijke thema's zijn duurzame mobiliteit, langzaam verkeer, openbaar vervoer en toegankelijkheid, bereikbaarheid gemotoriseerd verkeer, verkeersveiligheid en parkeren. De gemeente </w:t>
      </w:r>
      <w:r w:rsidRPr="00815FE9">
        <w:rPr>
          <w:lang w:val="nl-NL"/>
        </w:rPr>
        <w:lastRenderedPageBreak/>
        <w:t xml:space="preserve">streeft naar meer </w:t>
      </w:r>
      <w:proofErr w:type="spellStart"/>
      <w:r w:rsidRPr="00815FE9">
        <w:rPr>
          <w:lang w:val="nl-NL"/>
        </w:rPr>
        <w:t>vrijliggende</w:t>
      </w:r>
      <w:proofErr w:type="spellEnd"/>
      <w:r w:rsidRPr="00815FE9">
        <w:rPr>
          <w:lang w:val="nl-NL"/>
        </w:rPr>
        <w:t xml:space="preserve"> fietspaden en meer ruimte voor fietsers. Toerisme is een belangrijke pijler en de gemeente stimuleert en faciliteert de inrichting en beheer van openbare ruimte en veiligheid. Het beleid is gericht op een goede bereikbaarheid van alle kernen, een leefbare woonomgeving en veiligheid in het verkeer, met speciale aandacht voor de langzame verkeersdeelnemer. Het BVV uit 2006 is nog actueel, maar behoeft op onderdelen aanvullingen en/of een accentverschuiving. Financiering van projecten gebeurt veel met behulp van regionale en provinciale subsidies.</w:t>
      </w:r>
    </w:p>
    <w:p w14:paraId="3441B16E" w14:textId="77777777" w:rsidR="004D0838" w:rsidRPr="00815FE9" w:rsidRDefault="00000000">
      <w:pPr>
        <w:rPr>
          <w:lang w:val="nl-NL"/>
        </w:rPr>
      </w:pPr>
      <w:r w:rsidRPr="00815FE9">
        <w:rPr>
          <w:lang w:val="nl-NL"/>
        </w:rPr>
        <w:t>De gemeente Drimmelen heeft verschillende maatregelen genomen om de luchtkwaliteit te verbeteren. Zo is er een fietsnetwerk aangelegd en wordt het gebruik van langzaam verkeer en het openbaar vervoer gestimuleerd. Ook wordt er ingezet op een transitie naar schonere brandstoffen en zuinige voertuigen. De gemeente heeft een voortrekkersrol en geeft waar mogelijk het goede voorbeeld. Er is nog wel behoefte aan meer oplaad-voorzieningen voor elektrisch vervoer en er ligt een opgave voor het versterken van duurzaam openbaar vervoer. De verkeersveiligheid heeft ook aandacht, vooral op het gebied van verkeerseducatie voor schoolgaande kinderen. In een tabel worden de resultaten van verschillende beleidskeuzes, acties en maatregelen uit het beleidsplan verkeer en vervoer 2006 weergegeven.</w:t>
      </w:r>
    </w:p>
    <w:p w14:paraId="574096CF" w14:textId="77777777" w:rsidR="004D0838" w:rsidRPr="00815FE9" w:rsidRDefault="00000000">
      <w:pPr>
        <w:rPr>
          <w:lang w:val="nl-NL"/>
        </w:rPr>
      </w:pPr>
      <w:r w:rsidRPr="00815FE9">
        <w:rPr>
          <w:lang w:val="nl-NL"/>
        </w:rPr>
        <w:t xml:space="preserve">De tekst beschrijft verschillende maatregelen die de gemeente Drimmelen neemt om duurzame mobiliteit te bevorderen en de luchtkwaliteit te verbeteren. Zo worden de bestaande bussen geleidelijk vervangen door schonere bussen die voldoen aan de zero-emissie norm in 2025. Daarnaast stimuleert de gemeente elektrisch rijden door professionele aanbieders en/of exploitanten van laadinfrastructuur de mogelijkheid te bieden oplaadvoorzieningen in de openbare ruimte te realiseren. Ook worden er concrete acties ondernomen op het gebied van duurzame mobiliteit, zoals het onderzoeken van de mogelijkheden van watertransport, het organiseren van een elektrische fietsdag en het uitvoeren van een proef met elektrische deelauto's. Verder wordt er aandacht besteed aan het verbeteren van het fietsnetwerk en het stimuleren van fietsgebruik, onder andere door het aanleggen van </w:t>
      </w:r>
      <w:proofErr w:type="spellStart"/>
      <w:r w:rsidRPr="00815FE9">
        <w:rPr>
          <w:lang w:val="nl-NL"/>
        </w:rPr>
        <w:t>vrijliggende</w:t>
      </w:r>
      <w:proofErr w:type="spellEnd"/>
      <w:r w:rsidRPr="00815FE9">
        <w:rPr>
          <w:lang w:val="nl-NL"/>
        </w:rPr>
        <w:t xml:space="preserve"> fietspaden en het verbreden van bestaande paden. Ten slotte wordt er ook aandacht besteed aan toegankelijkheid voor mensen met een beperking en het ontwikkelen van wandelroutes.</w:t>
      </w:r>
    </w:p>
    <w:p w14:paraId="63E678D6" w14:textId="77777777" w:rsidR="004D0838" w:rsidRPr="00815FE9" w:rsidRDefault="00000000">
      <w:pPr>
        <w:rPr>
          <w:lang w:val="nl-NL"/>
        </w:rPr>
      </w:pPr>
      <w:r w:rsidRPr="00815FE9">
        <w:rPr>
          <w:lang w:val="nl-NL"/>
        </w:rPr>
        <w:t>De gemeente Drimmelen heeft plannen om de veiligheid voor wandelaars en fietsers te verbeteren, omdat sommige fietspaden niet breed genoeg zijn en snelheidsverschillen toenemen. Er zijn eisen geformuleerd voor het regionale en recreatieve fietsnetwerk, waarbij de kwaliteitseisen uit het Regionaal Fietsnetwerk GGA Breda gelden als streefbeeld voor de utilitaire fietsroutes in de gemeente Drimmelen. Er wordt extra aandacht besteed aan een verkeersveilige schoolomgeving en de kwaliteitsverbetering van fiets- en voetpaden. Ook wordt er een netwerk van prioritaire paden opgesteld waarmee de toegankelijkheid voor mensen met een beperking kan worden gewaarborgd. De gemeente zet in op het behoud van het bestaande basisnet van (reguliere) OV-lijnen en frequentie en de integratie van doelgroepenvervoer zoals het leerlingenvervoer.</w:t>
      </w:r>
    </w:p>
    <w:p w14:paraId="1BB68A54" w14:textId="77777777" w:rsidR="004D0838" w:rsidRPr="00815FE9" w:rsidRDefault="00000000">
      <w:pPr>
        <w:rPr>
          <w:lang w:val="nl-NL"/>
        </w:rPr>
      </w:pPr>
      <w:r w:rsidRPr="00815FE9">
        <w:rPr>
          <w:lang w:val="nl-NL"/>
        </w:rPr>
        <w:lastRenderedPageBreak/>
        <w:t xml:space="preserve">De tekst gaat over het openbaar vervoer in de gemeente Drimmelen en de maatregelen die worden genomen om de luchtkwaliteit te verbeteren. Er wordt gekeken naar de vraag naar haltes en het differentiëren van het openbaar vervoer om maatwerk te bieden. Er wordt rekening gehouden met de toegankelijkheid voor mensen met een fysieke beperking en bij de (her)inrichting van wegen wordt gekeken naar de doorstroming van de bus. Het openbaar vervoer bestaat uit trein, bus, deeltaxi en </w:t>
      </w:r>
      <w:proofErr w:type="spellStart"/>
      <w:r w:rsidRPr="00815FE9">
        <w:rPr>
          <w:lang w:val="nl-NL"/>
        </w:rPr>
        <w:t>Valys</w:t>
      </w:r>
      <w:proofErr w:type="spellEnd"/>
      <w:r w:rsidRPr="00815FE9">
        <w:rPr>
          <w:lang w:val="nl-NL"/>
        </w:rPr>
        <w:t xml:space="preserve">. Er wordt gewerkt aan betere aansluitingen tussen buslijnen en er wordt gekeken naar efficiëntere maatwerkoplossingen. Er wordt samengewerkt met regionale en lokale partijen om goede alternatieven van (kleinschalig) vervoer te bieden, zoals het project </w:t>
      </w:r>
      <w:proofErr w:type="spellStart"/>
      <w:r w:rsidRPr="00815FE9">
        <w:rPr>
          <w:lang w:val="nl-NL"/>
        </w:rPr>
        <w:t>AutoMaatje</w:t>
      </w:r>
      <w:proofErr w:type="spellEnd"/>
      <w:r w:rsidRPr="00815FE9">
        <w:rPr>
          <w:lang w:val="nl-NL"/>
        </w:rPr>
        <w:t xml:space="preserve"> en een haalbaarheidsonderzoek voor een pilot met zelfrijdende bussen.</w:t>
      </w:r>
    </w:p>
    <w:p w14:paraId="44E57129" w14:textId="77777777" w:rsidR="004D0838" w:rsidRPr="00815FE9" w:rsidRDefault="00000000">
      <w:pPr>
        <w:rPr>
          <w:lang w:val="nl-NL"/>
        </w:rPr>
      </w:pPr>
      <w:r w:rsidRPr="00815FE9">
        <w:rPr>
          <w:lang w:val="nl-NL"/>
        </w:rPr>
        <w:t>De gemeente Drimmelen heeft als doel om de toegankelijkheid van het openbaar vervoer te verbeteren voor alle inwoners, inclusief mensen met een beperking, ouderen en inwoners met een migratieachtergrond. Hiervoor worden verschillende maatregelen genomen, zoals het toegankelijk maken van bushaltes en het bieden van informatie en begeleiding aan kwetsbare doelgroepen. Daarnaast wordt er ingezet op het behouden van het bestaande openbaar vervoer en het verminderen van de overlast van gemotoriseerd verkeer door het bieden van goede ontsluitingsstructuren en het ontlasten van kleine kernen van verkeer dat geen bestemming heeft in de kern. Er wordt ook gewerkt aan het borgen van de richtlijnen voor toegankelijkheid en het onderzoeken van de haalbaarheid om personeel van de gemeente zoveel mogelijk met het openbaar vervoer te laten reizen.</w:t>
      </w:r>
    </w:p>
    <w:p w14:paraId="31331806" w14:textId="77777777" w:rsidR="004D0838" w:rsidRPr="00815FE9" w:rsidRDefault="00000000">
      <w:pPr>
        <w:rPr>
          <w:lang w:val="nl-NL"/>
        </w:rPr>
      </w:pPr>
      <w:r w:rsidRPr="00815FE9">
        <w:rPr>
          <w:lang w:val="nl-NL"/>
        </w:rPr>
        <w:t>De gemeente Drimmelen heeft onderzocht welke wegen niet voldoen aan de gestelde kenmerken van wegencategorisering en heeft profielen opgesteld om deze wegen aan te passen. Er zijn knelpunten met zwaar en landbouwverkeer in de kleine kernen, waarvoor oplossingen worden gezocht zoals het aanpassen van bestaande wegen en het aanleggen van alternatieve routes. Sluipverkeer zorgt voor problemen in de kleine kernen en het vervoer van gevaarlijke stoffen is toegestaan op de rijkswegen en provinciale wegen volgens het Basisnet. De opgaven voor de gemeente Drimmelen richten zich op het borgen van doorstroming en verkeersveiligheid, het aanpassen van wegen, het verbeteren van leefbaarheid en het bevorderen van toerisme en recreatie. Maatregelen omvatten het aanpakken van wegen die niet voldoen aan de gestelde kenmerken, het in kaart brengen van knelpunten en oplossingen voor landbouwverkeer, het weren van oneigenlijk verkeer uit kernen en het objectief in beeld brengen van sluipverkeer.</w:t>
      </w:r>
    </w:p>
    <w:p w14:paraId="102D67C3" w14:textId="77777777" w:rsidR="004D0838" w:rsidRPr="00815FE9" w:rsidRDefault="00000000">
      <w:pPr>
        <w:rPr>
          <w:lang w:val="nl-NL"/>
        </w:rPr>
      </w:pPr>
      <w:r w:rsidRPr="00815FE9">
        <w:rPr>
          <w:lang w:val="nl-NL"/>
        </w:rPr>
        <w:t xml:space="preserve">De gemeente Drimmelen heeft als ambitie om te streven naar nul verkeersdoden en blijft zich inzetten voor verkeersveiligheid door middel van een brede aanpak, waaronder fysieke inrichting, gedragsbeïnvloeding en handhaving. Er wordt gewerkt aan het oplossen van knelpunten en het verbeteren van verkeersveiligheid door middel van educatie, communicatie en voorlichting. Er wordt ook gekeken naar een meer proactieve benadering om verkeersveiligheid te verbeteren. Er wordt samengewerkt met de politie om verkeershandhaving te verbeteren. Er zijn geen locaties met verkeersongevallenconcentraties in de gemeente Drimmelen, maar snelheid van het </w:t>
      </w:r>
      <w:r w:rsidRPr="00815FE9">
        <w:rPr>
          <w:lang w:val="nl-NL"/>
        </w:rPr>
        <w:lastRenderedPageBreak/>
        <w:t>verkeer wordt vaak als te hoog ervaren. Er wordt gewerkt volgens de Integrale Aanpak Snelheid om knelpunten op te lossen.</w:t>
      </w:r>
    </w:p>
    <w:p w14:paraId="38F2658D" w14:textId="77777777" w:rsidR="004D0838" w:rsidRPr="00815FE9" w:rsidRDefault="00000000">
      <w:pPr>
        <w:rPr>
          <w:lang w:val="nl-NL"/>
        </w:rPr>
      </w:pPr>
      <w:r w:rsidRPr="00815FE9">
        <w:rPr>
          <w:lang w:val="nl-NL"/>
        </w:rPr>
        <w:t>De tekst gaat over het parkeerbeleid en de verkeersveiligheid in de gemeente Drimmelen. Er wordt gestreefd naar voldoende parkeerruimte voor auto's en fietsen bij woningen, winkelgebieden, voorzieningen en OV-knooppunten. Bij nieuwe ontwikkelingen wordt gekeken naar de parkeerbehoefte en er wordt gebruik gemaakt van landelijke parkeerkencijfers. Er wordt gestreefd naar een duurzame oplossing voor parkeerproblemen en het verharden van het grondgebied wordt zoveel mogelijk beperkt. Verder wordt er gewerkt aan verkeerseducatie en het aanpakken van knelpunten in de verkeersveiligheid. Er wordt samengewerkt met de politie en er worden afspraken gemaakt over handhaving. Er wordt ook gekeken naar risicogroepen zoals fietsers, kinderen, senioren en jonge bestuurders.</w:t>
      </w:r>
    </w:p>
    <w:p w14:paraId="462EB787" w14:textId="77777777" w:rsidR="004D0838" w:rsidRPr="00815FE9" w:rsidRDefault="00000000">
      <w:pPr>
        <w:rPr>
          <w:lang w:val="nl-NL"/>
        </w:rPr>
      </w:pPr>
      <w:r w:rsidRPr="00815FE9">
        <w:rPr>
          <w:lang w:val="nl-NL"/>
        </w:rPr>
        <w:t>De gemeente Drimmelen hanteert geen specifieke parkeernormen, maar gebruikt de meest actuele landelijke parkeerkencijfers. Bij nieuwbouw, uitbreiding of wijziging van functies moeten initiatiefnemers voldoende parkeervoorzieningen op eigen terrein realiseren. Als dit niet mogelijk is, moet er een parkeerbalans en -onderzoek worden uitgevoerd om te voorkomen dat er parkeerproblemen in de openbare ruimte ontstaan. De gemeente streeft naar maximaal dubbelgebruik van parkeervoorzieningen en wil de parkeerdruk in woon- en winkelgebieden verbeteren. Er wordt één keer per vier jaar een parkeerdrukmeting uitgevoerd en er wordt onderzocht of er een parkeerfonds kan worden opgericht om het gebruik van parkeerplaatsen in de openbare ruimte te compenseren. De gemeente heeft geen specifieke parkeerproblemen, maar wil de parkeersituatie in het centrum van Terheijden verbeteren en de inrichting en vindbaarheid van openbare parkeervoorzieningen in Made verbeteren. De gemeente Drimmelen heeft geen invloed op kwesties die buiten haar verantwoordelijkheid liggen, zoals de bereikbaarheid en doorstroming van wegen die onder de verantwoordelijkheid van de Provincie en het Rijk vallen.</w:t>
      </w:r>
    </w:p>
    <w:p w14:paraId="09437FB3" w14:textId="77777777" w:rsidR="004D0838" w:rsidRPr="00815FE9" w:rsidRDefault="00000000">
      <w:pPr>
        <w:rPr>
          <w:lang w:val="nl-NL"/>
        </w:rPr>
      </w:pPr>
      <w:r w:rsidRPr="00815FE9">
        <w:rPr>
          <w:lang w:val="nl-NL"/>
        </w:rPr>
        <w:t>De gemeente Drimmelen werkt aan een nieuw beleidsplan Verkeer en Vervoer. Er zijn verschillende maatregelen voorgesteld om de leefbaarheid en verkeersveiligheid in de gemeente te verbeteren, zoals het verbeteren van de doorstroming op rijkswegen, het toelaten van landbouwverkeer op de N285 en het verbeteren van de oversteekbaarheid voor fietsers. Er is ook een uitvoeringsagenda opgesteld waarin de verschillende opgaven en prioriteiten zijn opgenomen. Belangengroepen zijn geconsulteerd en er wordt een internetenquête gehouden onder inwoners van Drimmelen. Het beleidsplan Verkeer en Vervoer wordt in december 2017 door de Raad behandeld.</w:t>
      </w:r>
    </w:p>
    <w:p w14:paraId="7D86BEB4" w14:textId="77777777" w:rsidR="004D0838" w:rsidRPr="00815FE9" w:rsidRDefault="00000000">
      <w:pPr>
        <w:rPr>
          <w:lang w:val="nl-NL"/>
        </w:rPr>
      </w:pPr>
      <w:r w:rsidRPr="00815FE9">
        <w:rPr>
          <w:lang w:val="nl-NL"/>
        </w:rPr>
        <w:t xml:space="preserve">In dit besprekingsverslag worden verschillende knelpunten in de verkeerssituatie van diverse kernen in de gemeente Drimmelen besproken. Veel van deze knelpunten hebben te maken met de veiligheid en toegankelijkheid van fietsers en voetgangers. Er worden verschillende maatregelen voorgesteld, zoals het aanleggen van wachthavens voor fietsers op smalle wegen, het weren van sluipverkeer en het verbeteren van de infrastructuur voor fietsers in het buitengebied. Ook wordt er aandacht besteed aan duurzaamheid, </w:t>
      </w:r>
      <w:r w:rsidRPr="00815FE9">
        <w:rPr>
          <w:lang w:val="nl-NL"/>
        </w:rPr>
        <w:lastRenderedPageBreak/>
        <w:t>bijvoorbeeld door het inzetten van elektrische voertuigen voor openbaar vervoer. Verder wordt er gepleit voor betere communicatie en betrokkenheid van belangengroepen bij uitvoering van projecten.</w:t>
      </w:r>
    </w:p>
    <w:p w14:paraId="354F06F0" w14:textId="77777777" w:rsidR="004D0838" w:rsidRPr="00815FE9" w:rsidRDefault="00000000">
      <w:pPr>
        <w:rPr>
          <w:lang w:val="nl-NL"/>
        </w:rPr>
      </w:pPr>
      <w:r w:rsidRPr="00815FE9">
        <w:rPr>
          <w:lang w:val="nl-NL"/>
        </w:rPr>
        <w:t>Er wordt momenteel onderzoek gedaan naar parkeerproblemen in de kern Drimmelen. Dit onderzoek is relevant voor de luchtkwaliteit, omdat het verminderen van autoverkeer kan bijdragen aan een betere luchtkwaliteit. Er zijn plannen om de verkeerssituatie in de kernen van Drimmelen te verbeteren, zoals het aanleggen van fietspaden en het verminderen van autoverkeer. Dit is onderdeel van het beleidsprogramma 'Duurzaam Veilig'. Er wordt ook gewerkt aan het verminderen van uitstoot door vrachtverkeer, onder andere door het stimuleren van schonere voertuigen en het aanleggen van walstroomvoorzieningen voor binnenvaartschepen. Er is een budget beschikbaar gesteld voor deze maatregelen, die naar verwachting in 2018 worden uitgevoerd.</w:t>
      </w:r>
    </w:p>
    <w:p w14:paraId="33C9EF4B" w14:textId="77777777" w:rsidR="004D0838" w:rsidRPr="00815FE9" w:rsidRDefault="00000000">
      <w:pPr>
        <w:rPr>
          <w:lang w:val="nl-NL"/>
        </w:rPr>
      </w:pPr>
      <w:r w:rsidRPr="00815FE9">
        <w:rPr>
          <w:lang w:val="nl-NL"/>
        </w:rPr>
        <w:t>De tekst gaat over maatregelen die genomen worden om de luchtkwaliteit te verbeteren. Er worden verschillende beleidsprogramma's genoemd, zoals het Nationaal Samenwerkingsprogramma Luchtkwaliteit en het Schone Lucht Akkoord. Er wordt gesproken over het verminderen van uitstoot door verkeer, industrie en landbouw. Ook wordt er aandacht besteed aan gedragsverandering en educatie. Verder worden er maatregelen genoemd om geluid en trillingen te verminderen en wordt er gewerkt aan een betere infrastructuur voor vervoer op maat. Capaciteit speelt hierbij een belangrijke rol.</w:t>
      </w:r>
    </w:p>
    <w:p w14:paraId="64EDDC5F" w14:textId="77777777" w:rsidR="004D0838" w:rsidRPr="00815FE9" w:rsidRDefault="00000000">
      <w:pPr>
        <w:rPr>
          <w:lang w:val="nl-NL"/>
        </w:rPr>
      </w:pPr>
      <w:r w:rsidRPr="00815FE9">
        <w:rPr>
          <w:lang w:val="nl-NL"/>
        </w:rPr>
        <w:t>Dit document betreft de resultaten van een enquête onder inwoners van de gemeente Drimmelen over verkeer en vervoer. Het doel van de enquête was om de bewoners te betrekken bij het opstellen van het beleid op het gebied van verkeer en vervoer. De enquête bevat vragen over algemene informatie, bereikbaarheid, langzaam verkeer, openbaar vervoer, verkeersveiligheid, leefbaarheid, nieuwe vervoerswijzen en technologieën, duurzaamheid en onderwerpen uit het beleid. Er worden geen specifieke maatregelen genoemd in de enquête, maar de resultaten kunnen wel gebruikt worden om beleidsprogramma's te ontwikkelen die te maken hebben met luchtkwaliteit, zoals stimulering van fietsen en toegankelijkheid.</w:t>
      </w:r>
    </w:p>
    <w:p w14:paraId="142C1755" w14:textId="77777777" w:rsidR="004D0838" w:rsidRPr="00815FE9" w:rsidRDefault="00000000">
      <w:pPr>
        <w:rPr>
          <w:lang w:val="nl-NL"/>
        </w:rPr>
      </w:pPr>
      <w:r w:rsidRPr="00815FE9">
        <w:rPr>
          <w:lang w:val="nl-NL"/>
        </w:rPr>
        <w:t>De enquête onder 425 respondenten in de Gemeente Drimmelen laat zien dat het merendeel van de ondervraagden weinig vertraging ervaart op de gemeentelijke wegen, maar dat vertraging vooral tijdens de spits optreedt door sluipverkeer op de snelwegen en drukke kruispunten. Fietsen in de gemeente wordt door ongeveer de helft van de respondenten als prettig ervaren, maar er wordt wel last ondervonden van andere gebruikers van het fietspad. Er wordt behoefte geuit aan meer aandacht voor de veiligheid van fietsers en voetgangers, toegankelijkheid voor voetgangers, recreatief fietsverkeer, doorstroming van het verkeer, tegengaan van sluipverkeer, landbouwverkeer, openbaar vervoer, weren van vrachtverkeer in de kernen, parkeren, leefbaarheid (geluid verkeer en uitstoot), handhaving van verkeersregels, fietsinfrastructuur, en duurzame mobiliteit. Er wordt behoefte geuit aan stimulering van het gebruik van elektrische voertuigen en meer investeringen in nieuwe technologieën op het gebied van verkeer, zoals slimme verkeerslichten.</w:t>
      </w:r>
    </w:p>
    <w:p w14:paraId="7A87E427" w14:textId="77777777" w:rsidR="004D0838" w:rsidRPr="00815FE9" w:rsidRDefault="00000000">
      <w:pPr>
        <w:rPr>
          <w:lang w:val="nl-NL"/>
        </w:rPr>
      </w:pPr>
      <w:r w:rsidRPr="00815FE9">
        <w:rPr>
          <w:lang w:val="nl-NL"/>
        </w:rPr>
        <w:lastRenderedPageBreak/>
        <w:t>Uit de enquête onder inwoners van de gemeente Drimmelen blijkt dat er veel aandacht is voor luchtkwaliteit. Er wordt gepleit voor meer en betere fietspaden, veiligere oversteekplaatsen en aandacht voor de veiligheid van kinderen in het verkeer. Ook wordt er overlast ervaren door vracht-, bus- en landbouwverkeer en wordt gepleit voor het vermijden van vrachtverkeer uit de kernen. Respondenten vinden dat de gemeente moet investeren in nieuwe technologieën zoals slimme verkeerslichten en het stimuleren van het gebruik van elektrische voertuigen.</w:t>
      </w:r>
    </w:p>
    <w:p w14:paraId="4A48A8EC" w14:textId="77777777" w:rsidR="004D0838" w:rsidRPr="00815FE9" w:rsidRDefault="00000000">
      <w:pPr>
        <w:rPr>
          <w:lang w:val="nl-NL"/>
        </w:rPr>
      </w:pPr>
      <w:r w:rsidRPr="00815FE9">
        <w:rPr>
          <w:lang w:val="nl-NL"/>
        </w:rPr>
        <w:t>Uit een enquête onder inwoners van gemeente Drimmelen blijkt dat slechts een derde van de respondenten vindt dat de gemeente voldoende mogelijkheden biedt om met een lage CO2 uitstoot te reizen. Ongeveer 42% van de respondenten vindt dat de gemeente nog geen groene gemeente is op het gebied van verkeer en vervoer. Veiligheid van fietsers en voetgangers verdient extra aandacht, gevolgd door thema's als weren vrachtverkeer in de kernen, handhaving van verkeersregels, parkeren, tegengaan sluipverkeer, verkeersveiligheid en leefbaarheid. Er ontbreken goede fietsverbindingen en voetpaden worden niet voldoende onderhouden. Het openbaar vervoer binnen de gemeente Drimmelen wordt door slechts een derde van de respondenten gezien als een goed alternatief voor de auto. Kleine elektrische bussen of elektrische deelauto's worden gezien als goede alternatieven voor het openbaar vervoer.</w:t>
      </w:r>
    </w:p>
    <w:p w14:paraId="60855035" w14:textId="77777777" w:rsidR="004D0838" w:rsidRPr="00815FE9" w:rsidRDefault="00000000">
      <w:pPr>
        <w:rPr>
          <w:lang w:val="nl-NL"/>
        </w:rPr>
      </w:pPr>
      <w:r w:rsidRPr="00815FE9">
        <w:rPr>
          <w:lang w:val="nl-NL"/>
        </w:rPr>
        <w:t>De tekst gaat niet over luchtkwaliteit, maar over de resultaten van een enquête over verkeer en vervoer in de gemeente Drimmelen. Er worden verschillende onderwerpen besproken, zoals verkeersveiligheid, leefbaarheid en duurzaamheid. Er worden geen specifieke maatregelen genoemd die te maken hebben met luchtkwaliteit.</w:t>
      </w:r>
    </w:p>
    <w:p w14:paraId="7562DF5C" w14:textId="77777777" w:rsidR="004D0838" w:rsidRPr="00815FE9" w:rsidRDefault="00000000">
      <w:pPr>
        <w:rPr>
          <w:lang w:val="nl-NL"/>
        </w:rPr>
      </w:pPr>
      <w:r w:rsidRPr="00815FE9">
        <w:rPr>
          <w:lang w:val="nl-NL"/>
        </w:rPr>
        <w:t xml:space="preserve">De tekst bevat geen informatie over luchtkwaliteit of relevante maatregelen. Het gaat over het beleidsplan Verkeer en Vervoer van de Gemeente Drimmelen en bevat onder andere kaartbeelden van verkeersongevallen en een begrippenlijst. De tekst is afkomstig van </w:t>
      </w:r>
      <w:proofErr w:type="spellStart"/>
      <w:r w:rsidRPr="00815FE9">
        <w:rPr>
          <w:lang w:val="nl-NL"/>
        </w:rPr>
        <w:t>Antea</w:t>
      </w:r>
      <w:proofErr w:type="spellEnd"/>
      <w:r w:rsidRPr="00815FE9">
        <w:rPr>
          <w:lang w:val="nl-NL"/>
        </w:rPr>
        <w:t xml:space="preserve"> Group, een advies- en ingenieursbureau dat zich bezighoudt met diverse thema's zoals milieu, veiligheid en energie.</w:t>
      </w:r>
    </w:p>
    <w:p w14:paraId="6D1FD204" w14:textId="77777777" w:rsidR="004D0838" w:rsidRPr="00815FE9" w:rsidRDefault="004D0838">
      <w:pPr>
        <w:rPr>
          <w:lang w:val="nl-NL"/>
        </w:rPr>
      </w:pPr>
    </w:p>
    <w:p w14:paraId="78C8DE8F" w14:textId="77777777" w:rsidR="004D0838" w:rsidRPr="00815FE9" w:rsidRDefault="00000000">
      <w:pPr>
        <w:rPr>
          <w:lang w:val="nl-NL"/>
        </w:rPr>
      </w:pPr>
      <w:r w:rsidRPr="00815FE9">
        <w:rPr>
          <w:lang w:val="nl-NL"/>
        </w:rPr>
        <w:t>beleidsplan_verkeer_en_vervoer_gemeente_drimmelen_2018_-_2028_def.pdf</w:t>
      </w:r>
    </w:p>
    <w:p w14:paraId="4D0EFE92" w14:textId="77777777" w:rsidR="004D0838" w:rsidRPr="00815FE9" w:rsidRDefault="004D0838">
      <w:pPr>
        <w:rPr>
          <w:lang w:val="nl-NL"/>
        </w:rPr>
      </w:pPr>
    </w:p>
    <w:p w14:paraId="53491329" w14:textId="77777777" w:rsidR="004D0838" w:rsidRPr="00815FE9" w:rsidRDefault="00000000">
      <w:pPr>
        <w:rPr>
          <w:lang w:val="nl-NL"/>
        </w:rPr>
      </w:pPr>
      <w:r w:rsidRPr="00815FE9">
        <w:rPr>
          <w:lang w:val="nl-NL"/>
        </w:rPr>
        <w:t xml:space="preserve">Dit beleidsplan beschrijft hoe de gemeente Drimmelen omgaat met mobiliteit en verkeer. Het plan is geactualiseerd omdat er nieuwe ontwikkelingen zijn die een plaats moeten krijgen in het beleid van de gemeente. Het beleidsplan bevat verschillende maatregelen om de luchtkwaliteit te verbeteren, zoals het stimuleren van duurzame mobiliteit, het verbeteren van de infrastructuur voor langzaam verkeer en het verminderen van de uitstoot door voertuigen. Verder wordt er gestreefd naar nul verkeersdoden en wordt er ingezet op permanente verkeerseducatie voor alle leeftijden. Ook wordt er gekeken naar het benutten van water in de gemeente voor duurzaam vervoer en het stimuleren van het </w:t>
      </w:r>
      <w:r w:rsidRPr="00815FE9">
        <w:rPr>
          <w:lang w:val="nl-NL"/>
        </w:rPr>
        <w:lastRenderedPageBreak/>
        <w:t>gebruik van elektrische fietsen. Het plan bevat een uitvoeringsagenda die elke twee jaar wordt geactualiseerd en waarvoor de raad budget vrij moet maken.</w:t>
      </w:r>
    </w:p>
    <w:p w14:paraId="3570E9DB" w14:textId="77777777" w:rsidR="004D0838" w:rsidRPr="00815FE9" w:rsidRDefault="00000000">
      <w:pPr>
        <w:rPr>
          <w:lang w:val="nl-NL"/>
        </w:rPr>
      </w:pPr>
      <w:r w:rsidRPr="00815FE9">
        <w:rPr>
          <w:lang w:val="nl-NL"/>
        </w:rPr>
        <w:t>Dit beleidsplan voor verkeer en vervoer van de gemeente Drimmelen heeft als doel om mobiliteit snel, makkelijk en veilig te maken. Het plan omvat verschillende maatregelen, zoals het uitvoeren van een proef met elektrische deelauto's, het verbeteren van fiets- en voetpaden, het uitbreiden van het netwerk van veilige honken en het verminderen van sluipverkeer. Het plan houdt rekening met de nieuwe Omgevingswet en mobiliteit is een belangrijk onderdeel van de fysieke leefomgeving. Het plan kan dienen als onderlegger voor het onderwerp verkeer en vervoer in een omgevingsvisie.</w:t>
      </w:r>
    </w:p>
    <w:p w14:paraId="47C847DB" w14:textId="77777777" w:rsidR="004D0838" w:rsidRPr="00815FE9" w:rsidRDefault="00000000">
      <w:pPr>
        <w:rPr>
          <w:lang w:val="nl-NL"/>
        </w:rPr>
      </w:pPr>
      <w:r w:rsidRPr="00815FE9">
        <w:rPr>
          <w:lang w:val="nl-NL"/>
        </w:rPr>
        <w:t xml:space="preserve">De gemeente Drimmelen houdt bij het opstellen van het beleidsplan verkeer en vervoer rekening met de luchtkwaliteit en de gezondheid van de inwoners. Er wordt gekeken naar ontwikkelingen op het gebied van verkeer en vervoer die invloed hebben op andere beleidsvelden en er wordt gestreefd naar een integrale aanpak. Er is veel aandacht besteed aan participatie van verschillende partijen bij het tot stand komen van het beleid. Er wordt ingezet op </w:t>
      </w:r>
      <w:proofErr w:type="spellStart"/>
      <w:r w:rsidRPr="00815FE9">
        <w:rPr>
          <w:lang w:val="nl-NL"/>
        </w:rPr>
        <w:t>emissieloos</w:t>
      </w:r>
      <w:proofErr w:type="spellEnd"/>
      <w:r w:rsidRPr="00815FE9">
        <w:rPr>
          <w:lang w:val="nl-NL"/>
        </w:rPr>
        <w:t xml:space="preserve"> rijden en de komst van zelfrijdende auto's. Verkeersveiligheid is ook een belangrijk aandachtspunt, vooral voor bestuurders van </w:t>
      </w:r>
      <w:proofErr w:type="spellStart"/>
      <w:r w:rsidRPr="00815FE9">
        <w:rPr>
          <w:lang w:val="nl-NL"/>
        </w:rPr>
        <w:t>scootmobielen</w:t>
      </w:r>
      <w:proofErr w:type="spellEnd"/>
      <w:r w:rsidRPr="00815FE9">
        <w:rPr>
          <w:lang w:val="nl-NL"/>
        </w:rPr>
        <w:t xml:space="preserve"> en invalidenvoertuigen, fietsers en ouderen.</w:t>
      </w:r>
    </w:p>
    <w:p w14:paraId="69797978" w14:textId="77777777" w:rsidR="004D0838" w:rsidRPr="00815FE9" w:rsidRDefault="00000000">
      <w:pPr>
        <w:rPr>
          <w:lang w:val="nl-NL"/>
        </w:rPr>
      </w:pPr>
      <w:r w:rsidRPr="00815FE9">
        <w:rPr>
          <w:lang w:val="nl-NL"/>
        </w:rPr>
        <w:t xml:space="preserve">De tekst gaat over verschillende aspecten van mobiliteit en verkeer, waaronder verkeersveiligheid, smart </w:t>
      </w:r>
      <w:proofErr w:type="spellStart"/>
      <w:r w:rsidRPr="00815FE9">
        <w:rPr>
          <w:lang w:val="nl-NL"/>
        </w:rPr>
        <w:t>mobility</w:t>
      </w:r>
      <w:proofErr w:type="spellEnd"/>
      <w:r w:rsidRPr="00815FE9">
        <w:rPr>
          <w:lang w:val="nl-NL"/>
        </w:rPr>
        <w:t xml:space="preserve">, maatschappelijke trends en duurzaamheid. Er wordt ingezet op een risico gestuurde verkeersveiligheidsaanpak met veiligheidsdoelen op onderdelen als snelheid, alcohol en vergevingsgezinde infrastructuur. Smart </w:t>
      </w:r>
      <w:proofErr w:type="spellStart"/>
      <w:r w:rsidRPr="00815FE9">
        <w:rPr>
          <w:lang w:val="nl-NL"/>
        </w:rPr>
        <w:t>mobility</w:t>
      </w:r>
      <w:proofErr w:type="spellEnd"/>
      <w:r w:rsidRPr="00815FE9">
        <w:rPr>
          <w:lang w:val="nl-NL"/>
        </w:rPr>
        <w:t xml:space="preserve"> kan bijdragen aan de bereikbaarheid door goed geïnformeerde reizigers en er wordt gestreefd naar optimale ketenmobiliteit. Er is een transitie naar duurzame mobiliteit nodig en er wordt ingezet op een gezamenlijke aanpak voor een verbetering van de verkeersveiligheid. Het Rijk heeft als doelstelling maximaal 500 verkeersdoden en maximaal 10.600 ernstig verkeersgewonden in 2020. De provincie Noord-Brabant heeft het Provinciaal Verkeers- en Vervoersplan (PVVP) 2006-2020 opgesteld om betrouwbare reisalternatieven te bieden aan burgers.</w:t>
      </w:r>
    </w:p>
    <w:p w14:paraId="7435D36C" w14:textId="77777777" w:rsidR="004D0838" w:rsidRPr="00815FE9" w:rsidRDefault="00000000">
      <w:pPr>
        <w:rPr>
          <w:lang w:val="nl-NL"/>
        </w:rPr>
      </w:pPr>
      <w:r w:rsidRPr="00815FE9">
        <w:rPr>
          <w:lang w:val="nl-NL"/>
        </w:rPr>
        <w:t>De tekst beschrijft verschillende maatregelen en beleidsprogramma's die relevant zijn voor luchtkwaliteit. Het Meerjarenprogramma Infrastructuur, Ruimte en Transport (MIRT) bevat doelen en ambities voor duurzame bereikbaarheid, waaronder het verminderen van uitstoot en het stimuleren van fietsgebruik. De provincie Noord-Brabant heeft de visie "Fiets in de Versnelling" opgesteld om fietsen te stimuleren en de Regio West-Brabant zet zich in voor duurzame mobiliteit en het verminderen van negatieve klimaat- en gezondheidseffecten van mobiliteit. De gemeente Drimmelen heeft verschillende beleidsplannen die gericht zijn op duurzaamheid, goed fietsinfrastructuur en het verminderen van autoverkeer. De visie verkeersstructuur Hooge en Lage Zwaluwe streeft naar het verminderen van overlast voor bewoners en de Structuurvisie 2033 beschrijft de kenmerken en dynamiek van de gemeente Drimmelen.</w:t>
      </w:r>
    </w:p>
    <w:p w14:paraId="4FFCC67A" w14:textId="77777777" w:rsidR="004D0838" w:rsidRPr="00815FE9" w:rsidRDefault="00000000">
      <w:pPr>
        <w:rPr>
          <w:lang w:val="nl-NL"/>
        </w:rPr>
      </w:pPr>
      <w:r w:rsidRPr="00815FE9">
        <w:rPr>
          <w:lang w:val="nl-NL"/>
        </w:rPr>
        <w:lastRenderedPageBreak/>
        <w:t xml:space="preserve">De gemeente Drimmelen heeft ambities op het gebied van verkeer en infrastructuur om de leefbaarheid in kleine kernen te verbeteren en de bereikbaarheid van de Biesbosch te vergroten. Er wordt onderzoek gedaan naar overlast van doorgaand verkeer en er worden </w:t>
      </w:r>
      <w:proofErr w:type="spellStart"/>
      <w:r w:rsidRPr="00815FE9">
        <w:rPr>
          <w:lang w:val="nl-NL"/>
        </w:rPr>
        <w:t>vrijliggende</w:t>
      </w:r>
      <w:proofErr w:type="spellEnd"/>
      <w:r w:rsidRPr="00815FE9">
        <w:rPr>
          <w:lang w:val="nl-NL"/>
        </w:rPr>
        <w:t xml:space="preserve"> paden aangelegd voor wandelaars en fietsers. Het beleids- en beheerplan wegen 2015-2019 beschrijft de kwaliteit van de verhardingen en het gladheidsbestrijdingsbeleid. Het beleidsplan openbare verlichting 2015-2019 streeft naar duurzaamheid en kosteneffectiviteit. Het groenbeleid en het beleidsplan vrijetijdseconomie richten zich op behoud en versterking van de groenstructuur en het stimuleren van de vrijetijdssector. Het centrumplan Made en de visie dorpsgericht werken in Drimmelen zijn gericht op het verbeteren van de bereikbaarheid en leefbaarheid van de dorpen en het betrekken van bewoners bij beslissingen.</w:t>
      </w:r>
    </w:p>
    <w:p w14:paraId="2F57140F" w14:textId="77777777" w:rsidR="004D0838" w:rsidRPr="00815FE9" w:rsidRDefault="00000000">
      <w:pPr>
        <w:rPr>
          <w:lang w:val="nl-NL"/>
        </w:rPr>
      </w:pPr>
      <w:r w:rsidRPr="00815FE9">
        <w:rPr>
          <w:lang w:val="nl-NL"/>
        </w:rPr>
        <w:t>De gemeente Drimmelen heeft als doel om een duurzaam veilig verkeerssysteem te bevorderen met aandacht voor leefbaarheid en bereikbaarheid. Er wordt ingezet op de combinatie van infrastructuur, gedrag en handhaving om de veiligheid te verbeteren. Concrete projecten omvatten onder andere het verbeteren van voetpaden, het realiseren van veilige fietsverbindingen en het weren van landbouw- en logistiekverkeer uit kernen. Toerisme is een belangrijke pijler en er wordt gestimuleerd om per fiets naar sportverenigingen te komen. Het beleidsplan omvat zes thema's, waaronder duurzame mobiliteit, langzaam verkeer en verkeersveiligheid. Het BVV uit 2006 blijft grotendeels actueel, maar behoeft op onderdelen aanvullingen en/of accentverschuivingen.</w:t>
      </w:r>
    </w:p>
    <w:p w14:paraId="3AA93FD8" w14:textId="77777777" w:rsidR="004D0838" w:rsidRPr="00815FE9" w:rsidRDefault="00000000">
      <w:pPr>
        <w:rPr>
          <w:lang w:val="nl-NL"/>
        </w:rPr>
      </w:pPr>
      <w:r w:rsidRPr="00815FE9">
        <w:rPr>
          <w:lang w:val="nl-NL"/>
        </w:rPr>
        <w:t>De gemeente Drimmelen heeft in haar beleidsplan verkeer en vervoer verschillende maatregelen genomen om de luchtkwaliteit te verbeteren. Zo is er aandacht voor verkeersveiligheid en verkeerseducatie, en wordt er ingezet op duurzame mobiliteit. Er wordt gestreefd naar minder autogebruik en meer gebruik van langzaam verkeer en openbaar vervoer. De gemeente stimuleert het gebruik van de elektrische fiets en elektrische auto, en werkt aan een goede laadinfrastructuur. Ook wordt er gewerkt aan de transitie naar schonere en zuinigere voertuigen en wordt er gekeken naar nieuwe technologieën zoals slimme verkeerslichten. De gemeente heeft een voortrekkersrol en staat open voor duurzame initiatieven van andere partijen.</w:t>
      </w:r>
    </w:p>
    <w:p w14:paraId="0A030462" w14:textId="77777777" w:rsidR="004D0838" w:rsidRPr="00815FE9" w:rsidRDefault="00000000">
      <w:pPr>
        <w:rPr>
          <w:lang w:val="nl-NL"/>
        </w:rPr>
      </w:pPr>
      <w:r w:rsidRPr="00815FE9">
        <w:rPr>
          <w:lang w:val="nl-NL"/>
        </w:rPr>
        <w:t xml:space="preserve">De gemeente Drimmelen werkt aan duurzame mobiliteit en neemt maatregelen om de luchtkwaliteit te verbeteren. Vanaf 2019 worden geleidelijk aan de bestaande bussen in West-Brabant vervangen door schonere bussen en in 2025 rijden er alleen nog bussen die geen schadelijke stoffen uitstoten. De gemeente faciliteert ook het plaatsen van laadpalen voor elektrische auto's en fietsen en werkt samen met </w:t>
      </w:r>
      <w:proofErr w:type="spellStart"/>
      <w:r w:rsidRPr="00815FE9">
        <w:rPr>
          <w:lang w:val="nl-NL"/>
        </w:rPr>
        <w:t>Allego</w:t>
      </w:r>
      <w:proofErr w:type="spellEnd"/>
      <w:r w:rsidRPr="00815FE9">
        <w:rPr>
          <w:lang w:val="nl-NL"/>
        </w:rPr>
        <w:t xml:space="preserve"> voor het beheer van de laadinfrastructuur. Daarnaast wordt er onderzoek gedaan naar het benutten van water voor vervoer van personen en goederen en wordt er een proef met elektrische deelauto's uitgevoerd. Op het gebied van fietsen wordt er geïnvesteerd in het verbeteren van het fietsnetwerk en het stimuleren van het fietsgebruik, onder andere door het organiseren van een elektrische fietsdag en het aanleggen van </w:t>
      </w:r>
      <w:proofErr w:type="spellStart"/>
      <w:r w:rsidRPr="00815FE9">
        <w:rPr>
          <w:lang w:val="nl-NL"/>
        </w:rPr>
        <w:t>vrijliggende</w:t>
      </w:r>
      <w:proofErr w:type="spellEnd"/>
      <w:r w:rsidRPr="00815FE9">
        <w:rPr>
          <w:lang w:val="nl-NL"/>
        </w:rPr>
        <w:t xml:space="preserve"> fietspaden. Er wordt ook rekening gehouden met nieuwe mobiliteitsvormen zoals de elektrische fiets en de speed </w:t>
      </w:r>
      <w:proofErr w:type="spellStart"/>
      <w:r w:rsidRPr="00815FE9">
        <w:rPr>
          <w:lang w:val="nl-NL"/>
        </w:rPr>
        <w:lastRenderedPageBreak/>
        <w:t>pedelec</w:t>
      </w:r>
      <w:proofErr w:type="spellEnd"/>
      <w:r w:rsidRPr="00815FE9">
        <w:rPr>
          <w:lang w:val="nl-NL"/>
        </w:rPr>
        <w:t>. Voor voetgangers wordt er gestreefd naar volledige toegankelijkheid en er wordt rekening gehouden met mensen met een beperking.</w:t>
      </w:r>
    </w:p>
    <w:p w14:paraId="30CBDEF2" w14:textId="77777777" w:rsidR="004D0838" w:rsidRPr="00815FE9" w:rsidRDefault="00000000">
      <w:pPr>
        <w:rPr>
          <w:lang w:val="nl-NL"/>
        </w:rPr>
      </w:pPr>
      <w:r w:rsidRPr="00815FE9">
        <w:rPr>
          <w:lang w:val="nl-NL"/>
        </w:rPr>
        <w:t>De tekst gaat over het fiets- en wandelnetwerk in de gemeente Drimmelen en de maatregelen die genomen worden om de veiligheid en toegankelijkheid te verbeteren. Het Regionaal Fietsnetwerk GGA Breda stelt eisen voor de kwaliteit van fietsroutes, zoals verharding, maatvoering en verlichting. Er wordt extra aandacht besteed aan een verkeersveilige schoolomgeving en de toegankelijkheid voor mensen met een beperking. Er wordt onderzoek gedaan naar de kwaliteitsverbetering van fiets- en voetpaden en er wordt een netwerk van prioritaire paden opgesteld. Verder wordt het netwerk van veilige honken uitgebreid en worden dorpsschouwen voortgezet.</w:t>
      </w:r>
    </w:p>
    <w:p w14:paraId="1834BE5C" w14:textId="77777777" w:rsidR="004D0838" w:rsidRPr="00815FE9" w:rsidRDefault="00000000">
      <w:pPr>
        <w:rPr>
          <w:lang w:val="nl-NL"/>
        </w:rPr>
      </w:pPr>
      <w:r w:rsidRPr="00815FE9">
        <w:rPr>
          <w:lang w:val="nl-NL"/>
        </w:rPr>
        <w:t xml:space="preserve">De gemeente Drimmelen hecht veel waarde aan goed openbaar vervoer vanwege de vervoers- en sociale functie voor inwoners zonder auto of beperkingen. De gemeente zet in op behoud van het bestaande basisnet van OV-lijnen en frequentie en integratie van doelgroepenvervoer. De provincie wil differentiëren om openbaar vervoer op maat te bieden en benadrukt de sociale functie van OV. De gemeente zorgt voor toegankelijkheid van OV en houdt bij (her)inrichting van wegen rekening met de doorstroming van de bus. Het huidige OV in Drimmelen bestaat uit trein, bus, deeltaxi en </w:t>
      </w:r>
      <w:proofErr w:type="spellStart"/>
      <w:r w:rsidRPr="00815FE9">
        <w:rPr>
          <w:lang w:val="nl-NL"/>
        </w:rPr>
        <w:t>Valys</w:t>
      </w:r>
      <w:proofErr w:type="spellEnd"/>
      <w:r w:rsidRPr="00815FE9">
        <w:rPr>
          <w:lang w:val="nl-NL"/>
        </w:rPr>
        <w:t>. De exploitatie van buurtbus lijn 222 staat onder druk en wordt mogelijk vervangen door een flexibelere vervoersvorm.</w:t>
      </w:r>
    </w:p>
    <w:p w14:paraId="3A779E19" w14:textId="77777777" w:rsidR="004D0838" w:rsidRPr="00815FE9" w:rsidRDefault="00000000">
      <w:pPr>
        <w:rPr>
          <w:lang w:val="nl-NL"/>
        </w:rPr>
      </w:pPr>
      <w:r w:rsidRPr="00815FE9">
        <w:rPr>
          <w:lang w:val="nl-NL"/>
        </w:rPr>
        <w:t xml:space="preserve">De gemeente Drimmelen wil de mobiliteit van haar inwoners verbeteren en werkt aan het toegankelijk maken van het openbaar vervoer en het bieden van alternatieven voor mensen die minder mobiel zijn. Er wordt gestart met het project </w:t>
      </w:r>
      <w:proofErr w:type="spellStart"/>
      <w:r w:rsidRPr="00815FE9">
        <w:rPr>
          <w:lang w:val="nl-NL"/>
        </w:rPr>
        <w:t>AutoMaatje</w:t>
      </w:r>
      <w:proofErr w:type="spellEnd"/>
      <w:r w:rsidRPr="00815FE9">
        <w:rPr>
          <w:lang w:val="nl-NL"/>
        </w:rPr>
        <w:t xml:space="preserve"> en er wordt een haalbaarheidsonderzoek gedaan naar zelfrijdende bussen. De gemeente zet zich ook in voor de toegankelijkheid van bushaltes en routes naar haltes. Daarnaast wordt er gewerkt aan het behouden van een goede bereikbaarheid voor gemotoriseerd verkeer, waarbij de leefbaarheid en vermindering van overlast van verkeer belangrijk zijn. Er wordt een netwerk van landbouwroutes vastgelegd om het zwaar (landbouw)verkeer te ontvlechten van hoofdroutes voor fietsers. De wegcategorisering en inrichting van wegen worden aangepast volgens de principes van Duurzaam Veilig en er wordt prioriteit gegeven aan situaties die verkeersonveilig zijn voor langzaam verkeer.</w:t>
      </w:r>
    </w:p>
    <w:p w14:paraId="19F8F449" w14:textId="77777777" w:rsidR="004D0838" w:rsidRPr="00815FE9" w:rsidRDefault="00000000">
      <w:pPr>
        <w:rPr>
          <w:lang w:val="nl-NL"/>
        </w:rPr>
      </w:pPr>
      <w:r w:rsidRPr="00815FE9">
        <w:rPr>
          <w:lang w:val="nl-NL"/>
        </w:rPr>
        <w:t>De tekst gaat over maatregelen die genomen worden om de luchtkwaliteit te verbeteren in de gemeente Drimmelen. Er worden richtlijnen gegeven voor de inrichting van wegen binnen en buiten de bebouwde kom, waarbij rekening wordt gehouden met herkenbaarheidskenmerken en intensiteit van het verkeer. Er wordt ook aandacht besteed aan problemen met zwaar verkeer en landbouwverkeer, sluipverkeer en het vervoer van gevaarlijke stoffen. Er worden oplossingen gezocht voor deze problemen, zoals het aanpassen van bestaande wegen en het aanleggen van alternatieve routes.</w:t>
      </w:r>
    </w:p>
    <w:p w14:paraId="7EC047C4" w14:textId="77777777" w:rsidR="004D0838" w:rsidRPr="00815FE9" w:rsidRDefault="00000000">
      <w:pPr>
        <w:rPr>
          <w:lang w:val="nl-NL"/>
        </w:rPr>
      </w:pPr>
      <w:r w:rsidRPr="00815FE9">
        <w:rPr>
          <w:lang w:val="nl-NL"/>
        </w:rPr>
        <w:t xml:space="preserve">De gemeente Drimmelen heeft maatregelen genomen om de luchtkwaliteit te verbeteren door het verminderen van sluipverkeer en het bevorderen van het gebruik van provinciale wegen. Er wordt ook gewerkt aan het verbeteren van verkeersveiligheid door het </w:t>
      </w:r>
      <w:r w:rsidRPr="00815FE9">
        <w:rPr>
          <w:lang w:val="nl-NL"/>
        </w:rPr>
        <w:lastRenderedPageBreak/>
        <w:t>Duurzaam Veilig (her)inrichten van wegen en het aanpakken van knelpunten. Gedragsbeïnvloeding en handhaving zijn ook belangrijke pijlers om verkeersveiligheid te verbeteren. Er zijn geen locaties met verkeersongevallenconcentraties in de gemeente Drimmelen.</w:t>
      </w:r>
    </w:p>
    <w:p w14:paraId="318E33B3" w14:textId="77777777" w:rsidR="004D0838" w:rsidRPr="00815FE9" w:rsidRDefault="00000000">
      <w:pPr>
        <w:rPr>
          <w:lang w:val="nl-NL"/>
        </w:rPr>
      </w:pPr>
      <w:r w:rsidRPr="00815FE9">
        <w:rPr>
          <w:lang w:val="nl-NL"/>
        </w:rPr>
        <w:t>De gemeente Drimmelen heeft een integrale aanpak voor snelheidsproblemen op wegen. Dit wordt gedaan door middel van verkeerstellingen en het analyseren van ongevallenregistraties. Maatregelen worden genomen op locaties waar de verkeersintensiteit hoger ligt dan de streefwaarde, de snelheid meer dan 10 km/u hoger ligt dan de geldende maximumsnelheid en waar in een periode van 3 tot 5 jaar meer dan vijf ongevallen zijn geregistreerd. De gemeente richt zich op verkeerseducatie en werkt samen met scholen om te investeren in structurele verkeerseducatie. Het parkeerbeleid draagt bij aan de bereikbaarheid en leefbaarheid van de gemeente en er wordt gestreefd naar voldoende parkeerruimte voor auto's en fietsen op korte loopafstand bij woningen, winkelgebieden, (maatschappelijke) voorzieningen en openbaarvervoer knooppunten. Parkeerregulering in de vorm van betalen voor parkeren sluit niet aan bij de gemeente Drimmelen en er wordt gestreefd naar het voorkomen van het verharden van het grondgebied door parkeren. Bij nieuwe ontwikkelingen wordt voldoende stilgestaan bij de consequenties met betrekking tot parkeren en wordt gebruik gemaakt van parkeernormen uit het beleidsplan.</w:t>
      </w:r>
    </w:p>
    <w:p w14:paraId="3762197E" w14:textId="77777777" w:rsidR="004D0838" w:rsidRPr="00815FE9" w:rsidRDefault="00000000">
      <w:pPr>
        <w:rPr>
          <w:lang w:val="nl-NL"/>
        </w:rPr>
      </w:pPr>
      <w:r w:rsidRPr="00815FE9">
        <w:rPr>
          <w:lang w:val="nl-NL"/>
        </w:rPr>
        <w:t>De gemeente Drimmelen past flexibele parkeernormen toe om ruimtelijke initiatieven mogelijk te maken en stimuleert duurzaam vervoer door het bieden van oplaadmogelijkheden voor auto's en fietsen. Er zijn voldoende toegankelijke parkeergelegenheden voor minder valide mensen. Problematieken op het gebied van parkeren zijn beperkt, maar er zijn wel parkeerproblemen op sommige locaties. Bij nieuwe ontwikkelingen moeten voldoende parkeerplaatsen worden gerealiseerd op eigen terrein en de gemeente hanteert de meest actuele landelijke parkeerkencijfers. Er wordt gestreefd naar maximaal dubbelgebruik van parkeervoorzieningen en er is een verband tussen de vraag naar parkeerplaatsen en de stedelijkheidsgraad. Bij het niet volledig realiseren van de parkeereis op eigen terrein kan een financiële consequentie volgen, zoals een storting in een parkeerfonds.</w:t>
      </w:r>
    </w:p>
    <w:p w14:paraId="4978CAD8" w14:textId="77777777" w:rsidR="004D0838" w:rsidRPr="00815FE9" w:rsidRDefault="00000000">
      <w:pPr>
        <w:rPr>
          <w:lang w:val="nl-NL"/>
        </w:rPr>
      </w:pPr>
      <w:r w:rsidRPr="00815FE9">
        <w:rPr>
          <w:lang w:val="nl-NL"/>
        </w:rPr>
        <w:t>De gemeente Drimmelen heeft een beleidsplan opgesteld voor verkeer en vervoer, waarin onder andere maatregelen worden genomen om de luchtkwaliteit te verbeteren. Zo moeten bij nieuwbouw voldoende parkeerplaatsen op eigen terrein worden gerealiseerd en wordt er één keer per vier jaar een parkeerdrukmeting uitgevoerd. Daarnaast wordt er onderzocht of er een parkeerfonds kan worden opgezet om het gebruik van parkeerplaatsen in de openbare ruimte te compenseren. Verder wordt er in de lobbyagenda aandacht besteed aan de doorstroming van rijkswegen en het toelaten van landbouwverkeer op de N285. De uitvoering van de maatregelen wordt geprioriteerd op basis van het collegeprogramma, de gemeentelijke onderhoudsplanning en de planning van andere wegbeheerders.</w:t>
      </w:r>
    </w:p>
    <w:p w14:paraId="3A0A92AA" w14:textId="77777777" w:rsidR="004D0838" w:rsidRPr="00815FE9" w:rsidRDefault="00000000">
      <w:pPr>
        <w:rPr>
          <w:lang w:val="nl-NL"/>
        </w:rPr>
      </w:pPr>
      <w:r w:rsidRPr="00815FE9">
        <w:rPr>
          <w:lang w:val="nl-NL"/>
        </w:rPr>
        <w:lastRenderedPageBreak/>
        <w:t>De tekst gaat over het beleidsplan Verkeer en Vervoer van de gemeente Drimmelen. Er is een bijeenkomst georganiseerd voor belanghebbenden om hun mening te geven over verbeterpunten en knelpunten op het gebied van verkeer en vervoer. Er zijn verschillende thema's besproken, waaronder duurzaamheid, verkeersveiligheid, bereikbaarheid/leefbaarheid en parkeren. Er zijn maatregelen voorgesteld zoals het ontlasten van dorpen van landbouwverkeer, het verbeteren van de verkeersveiligheid voor fietsers en het inzetten van elektrische voertuigen voor openbaar vervoer. Het beleidsplan wordt in december 2017 behandeld door de Raad.</w:t>
      </w:r>
    </w:p>
    <w:p w14:paraId="42A96790" w14:textId="77777777" w:rsidR="004D0838" w:rsidRPr="00815FE9" w:rsidRDefault="00000000">
      <w:pPr>
        <w:rPr>
          <w:lang w:val="nl-NL"/>
        </w:rPr>
      </w:pPr>
      <w:r w:rsidRPr="00815FE9">
        <w:rPr>
          <w:lang w:val="nl-NL"/>
        </w:rPr>
        <w:t>Dit is een besprekingsverslag van de interne werkgroep BVV over de ontwikkelingen die invloed hebben op het verkeer en vervoer in de gemeente Drimmelen. Er worden verschillende knelpunten in de kernen van de gemeente genoemd, zoals te krappe kruispunten, parkeerproblemen en slechte toegankelijkheid voor langzaam verkeer. Er worden maatregelen voorgesteld om deze knelpunten op te lossen, zoals het verbeteren van fiets- en wandelroutes, betere bebording en bewegwijzering, en het aanleggen van meer elektrische laadpalen. Ook wordt er geanticipeerd op ontwikkelingen zoals een inclusieve samenleving en klimaatadaptatie. Verder wordt er aandacht besteed aan verkeersveiligheid en duurzaamheid.</w:t>
      </w:r>
    </w:p>
    <w:p w14:paraId="77F6D70D" w14:textId="77777777" w:rsidR="004D0838" w:rsidRPr="00815FE9" w:rsidRDefault="00000000">
      <w:pPr>
        <w:rPr>
          <w:lang w:val="nl-NL"/>
        </w:rPr>
      </w:pPr>
      <w:r w:rsidRPr="00815FE9">
        <w:rPr>
          <w:lang w:val="nl-NL"/>
        </w:rPr>
        <w:t>De tekst gaat over het Beleidsplan Verkeer en Vervoer van de gemeente Drimmelen en bevat de resultaten van een enquête onder inwoners. Er worden verschillende onderwerpen besproken, waaronder de bereikbaarheid, verkeersveiligheid, duurzaamheid en langzaam verkeer. De enquête is online toegankelijk gemaakt via de website www.verkeersenquetedrimmelen.nl. Er worden geen specifieke maatregelen genoemd die te maken hebben met luchtkwaliteit.</w:t>
      </w:r>
    </w:p>
    <w:p w14:paraId="53A50276" w14:textId="77777777" w:rsidR="004D0838" w:rsidRPr="00815FE9" w:rsidRDefault="00000000">
      <w:pPr>
        <w:rPr>
          <w:lang w:val="nl-NL"/>
        </w:rPr>
      </w:pPr>
      <w:r w:rsidRPr="00815FE9">
        <w:rPr>
          <w:lang w:val="nl-NL"/>
        </w:rPr>
        <w:t>De tekst bevat geen informatie over maatregelen met betrekking tot luchtkwaliteit. Het gaat om een enquête over de verkeerssituatie in de gemeente Drimmelen. Respondenten geven aan dat er weinig file of vertraging is op gemeentelijke wegen en dat fietspaden comfortabel zijn. Er is behoefte aan meer aandacht voor veiligheid van fietsers en voetgangers, toegankelijkheid voor voetgangers en het tegengaan van sluipverkeer. Er zijn geen specifieke beleidsprogramma's genoemd.</w:t>
      </w:r>
    </w:p>
    <w:p w14:paraId="7C5C42B4" w14:textId="77777777" w:rsidR="004D0838" w:rsidRPr="00815FE9" w:rsidRDefault="00000000">
      <w:pPr>
        <w:rPr>
          <w:lang w:val="nl-NL"/>
        </w:rPr>
      </w:pPr>
      <w:r w:rsidRPr="00815FE9">
        <w:rPr>
          <w:lang w:val="nl-NL"/>
        </w:rPr>
        <w:t>Uit een enquête onder inwoners van de gemeente Drimmelen blijkt dat vertraging en file vooral tijdens de spits voorkomen door sluipverkeer op de snelwegen en drukke kruispunten. Fietsers en voetgangers ervaren soms ongemak en onveilige situaties door bijvoorbeeld slecht onderhouden voetpaden en te weinig fietspaden. Het openbaar vervoer wordt niet gezien als een goed alternatief voor de auto en er is behoefte aan meer haltes en betere aansluitingen. Verkeersveiligheid is een belangrijk aandachtspunt, vooral voor kinderen op schoolroutes. Overlast van verkeer wordt ervaren door geluid, stank en trillingen van vracht-, bus- en landbouwverkeer en geparkeerde auto's op trottoirs. Er is behoefte aan meer handhaving en snelheidscontroles.</w:t>
      </w:r>
    </w:p>
    <w:p w14:paraId="7A77EB6C" w14:textId="77777777" w:rsidR="004D0838" w:rsidRPr="00815FE9" w:rsidRDefault="00000000">
      <w:pPr>
        <w:rPr>
          <w:lang w:val="nl-NL"/>
        </w:rPr>
      </w:pPr>
      <w:r w:rsidRPr="00815FE9">
        <w:rPr>
          <w:lang w:val="nl-NL"/>
        </w:rPr>
        <w:t xml:space="preserve">Uit een enquête onder inwoners van de gemeente Drimmelen blijkt dat er behoefte is aan meer aandacht voor luchtkwaliteit. Respondenten vinden dat de gemeente moet investeren </w:t>
      </w:r>
      <w:r w:rsidRPr="00815FE9">
        <w:rPr>
          <w:lang w:val="nl-NL"/>
        </w:rPr>
        <w:lastRenderedPageBreak/>
        <w:t>in nieuwe technologieën zoals slimme verkeerslichten en het stimuleren van elektrische voertuigen. Daarnaast moeten er maatregelen genomen worden om de veiligheid van fietsers en voetgangers te verbeteren en het vrachtverkeer te weren uit de kernen. Ook moet de gemeente het "groene" laten terugkomen in de criteria bij evenementen. Er wordt ervaren dat er een tekort is aan parkeergelegenheden en er wordt geparkeerd op plekken waar het niet is toegestaan.</w:t>
      </w:r>
    </w:p>
    <w:p w14:paraId="658F8E23" w14:textId="77777777" w:rsidR="004D0838" w:rsidRPr="00815FE9" w:rsidRDefault="00000000">
      <w:pPr>
        <w:rPr>
          <w:lang w:val="nl-NL"/>
        </w:rPr>
      </w:pPr>
      <w:r w:rsidRPr="00815FE9">
        <w:rPr>
          <w:lang w:val="nl-NL"/>
        </w:rPr>
        <w:t>De tekst betreft de resultaten van een enquête onder inwoners van de gemeente Drimmelen over verkeer en vervoer. Er worden verschillende aspecten van verkeer en vervoer behandeld, waaronder openbaar vervoer, verkeersveiligheid, leefbaarheid, nieuwe vervoerswijzen en duurzaamheid. Uit de enquête blijkt dat er behoefte is aan meer investeringen in het openbaar vervoer en het stimuleren van elektrisch rijden. Ook wordt er overlast ervaren van verkeer en is er behoefte aan meer handhaving op straat. Verder wordt er gevraagd naar de mening over de groenheid van de gemeente op het gebied van verkeer en vervoer.</w:t>
      </w:r>
    </w:p>
    <w:p w14:paraId="4F4CB0F3" w14:textId="77777777" w:rsidR="004D0838" w:rsidRPr="00815FE9" w:rsidRDefault="00000000">
      <w:pPr>
        <w:rPr>
          <w:lang w:val="nl-NL"/>
        </w:rPr>
      </w:pPr>
      <w:r w:rsidRPr="00815FE9">
        <w:rPr>
          <w:lang w:val="nl-NL"/>
        </w:rPr>
        <w:t xml:space="preserve">De tekst gaat over het beleidsplan Verkeer en Vervoer van de Gemeente Drimmelen. In de </w:t>
      </w:r>
      <w:proofErr w:type="spellStart"/>
      <w:r w:rsidRPr="00815FE9">
        <w:rPr>
          <w:lang w:val="nl-NL"/>
        </w:rPr>
        <w:t>enquete</w:t>
      </w:r>
      <w:proofErr w:type="spellEnd"/>
      <w:r w:rsidRPr="00815FE9">
        <w:rPr>
          <w:lang w:val="nl-NL"/>
        </w:rPr>
        <w:t xml:space="preserve"> onder inwoners werd gevraagd welke onderwerpen extra aandacht zouden moeten krijgen. Hierbij werd ook de leefbaarheid genoemd, met betrekking tot geluid en uitstoot van verkeer. Als wethouder Verkeer zou je de komende jaren verkeerssituaties en locaties willen oplossen. Bijlage 3 toont een kaartbeeld van verkeersongevallen in Drimmelen en bijlage 4 bevat een begrippenlijst. </w:t>
      </w:r>
      <w:proofErr w:type="spellStart"/>
      <w:r w:rsidRPr="00815FE9">
        <w:rPr>
          <w:lang w:val="nl-NL"/>
        </w:rPr>
        <w:t>Antea</w:t>
      </w:r>
      <w:proofErr w:type="spellEnd"/>
      <w:r w:rsidRPr="00815FE9">
        <w:rPr>
          <w:lang w:val="nl-NL"/>
        </w:rPr>
        <w:t xml:space="preserve"> Group is betrokken bij het ontwerpen van infrastructuur en het oplossen van thema's zoals milieu en veiligheid.</w:t>
      </w:r>
    </w:p>
    <w:p w14:paraId="4C2D4B1E" w14:textId="77777777" w:rsidR="004D0838" w:rsidRPr="00815FE9" w:rsidRDefault="004D0838">
      <w:pPr>
        <w:rPr>
          <w:lang w:val="nl-NL"/>
        </w:rPr>
      </w:pPr>
    </w:p>
    <w:p w14:paraId="00A7ACDF" w14:textId="77777777" w:rsidR="004D0838" w:rsidRPr="00815FE9" w:rsidRDefault="00000000">
      <w:pPr>
        <w:rPr>
          <w:lang w:val="nl-NL"/>
        </w:rPr>
      </w:pPr>
      <w:r w:rsidRPr="00815FE9">
        <w:rPr>
          <w:lang w:val="nl-NL"/>
        </w:rPr>
        <w:t>bijlagen_programma_duurzaamheid_gemeente_drimmelen_versie_februari_2021_-_gdt.pdf</w:t>
      </w:r>
    </w:p>
    <w:p w14:paraId="3B9F9ADD" w14:textId="77777777" w:rsidR="004D0838" w:rsidRPr="00815FE9" w:rsidRDefault="004D0838">
      <w:pPr>
        <w:rPr>
          <w:lang w:val="nl-NL"/>
        </w:rPr>
      </w:pPr>
    </w:p>
    <w:p w14:paraId="7504DE6F" w14:textId="77777777" w:rsidR="004D0838" w:rsidRPr="00815FE9" w:rsidRDefault="00000000">
      <w:pPr>
        <w:rPr>
          <w:lang w:val="nl-NL"/>
        </w:rPr>
      </w:pPr>
      <w:r w:rsidRPr="00815FE9">
        <w:rPr>
          <w:lang w:val="nl-NL"/>
        </w:rPr>
        <w:t xml:space="preserve">De bijlage bij het Duurzaamheidsprogramma van de Gemeente Drimmelen beschrijft verschillende maatregelen die genomen worden om de luchtkwaliteit te verbeteren. Deze maatregelen zijn gebaseerd op internationale, nationale, regionale en lokale kaders, zoals de Duurzame Ontwikkelingsdoelen van de Verenigde Naties, het Klimaatakkoord van Parijs en de Omgevingswet. De maatregelen omvatten onder andere energietransitie, duurzame en circulaire economie, klimaatadaptatie, natuur en biodiversiteit en duurzame mobiliteit. Er worden doelstellingen gesteld voor het verminderen van CO2-uitstoot, het gebruik van hernieuwbare energie en het verminderen van afval. Er zijn ook regels voor bedrijven en kantoorgebouwen om energie te besparen en de uitstoot te verminderen. Gemeenten hebben een belangrijke rol in het uitvoeren van het Klimaatakkoord, met name op het gebied van energiebesparing en de transitie naar </w:t>
      </w:r>
      <w:proofErr w:type="spellStart"/>
      <w:r w:rsidRPr="00815FE9">
        <w:rPr>
          <w:lang w:val="nl-NL"/>
        </w:rPr>
        <w:t>aardgasloze</w:t>
      </w:r>
      <w:proofErr w:type="spellEnd"/>
      <w:r w:rsidRPr="00815FE9">
        <w:rPr>
          <w:lang w:val="nl-NL"/>
        </w:rPr>
        <w:t xml:space="preserve"> wijken.</w:t>
      </w:r>
    </w:p>
    <w:p w14:paraId="56D63EEF" w14:textId="77777777" w:rsidR="004D0838" w:rsidRPr="00815FE9" w:rsidRDefault="00000000">
      <w:pPr>
        <w:rPr>
          <w:lang w:val="nl-NL"/>
        </w:rPr>
      </w:pPr>
      <w:r w:rsidRPr="00815FE9">
        <w:rPr>
          <w:lang w:val="nl-NL"/>
        </w:rPr>
        <w:t xml:space="preserve">Het beleidsplan van de gemeente Drimmelen voor de periode 2016-2020 schetst de strategische koers en beleidskeuzes. Er worden verschillende maatregelen genomen om Nederland klimaatbestendig en </w:t>
      </w:r>
      <w:proofErr w:type="spellStart"/>
      <w:r w:rsidRPr="00815FE9">
        <w:rPr>
          <w:lang w:val="nl-NL"/>
        </w:rPr>
        <w:t>waterrobuust</w:t>
      </w:r>
      <w:proofErr w:type="spellEnd"/>
      <w:r w:rsidRPr="00815FE9">
        <w:rPr>
          <w:lang w:val="nl-NL"/>
        </w:rPr>
        <w:t xml:space="preserve"> te maken, zoals het voeren van een risicodialoog en het opstellen van een klimaatadaptatiestrategie. Er zijn doelstellingen voor </w:t>
      </w:r>
      <w:r w:rsidRPr="00815FE9">
        <w:rPr>
          <w:lang w:val="nl-NL"/>
        </w:rPr>
        <w:lastRenderedPageBreak/>
        <w:t>klimaatadaptatie vastgelegd in de Omgevingsvisie Noord-Brabant. Er zijn ook maatregelen genomen om de biodiversiteit te beschermen, zoals het Biodiversiteitsverdrag van Rio de Janeiro en de Vogel- en Habitatrichtlijn. Er zijn verschillende wetten die de natuur en het milieu beschermen, zoals de Wet Natuurbescherming en de Wet milieubeheer. Er zijn ook maatregelen genomen voor duurzame mobiliteit, zoals het Klimaatakkoord en de Nationale Agenda laadinfrastructuur. De gemeente Drimmelen heeft ook een beleidsplan voor Verkeer en Vervoer met ambities op het gebied van duurzame mobiliteit.</w:t>
      </w:r>
    </w:p>
    <w:p w14:paraId="74394557" w14:textId="77777777" w:rsidR="004D0838" w:rsidRPr="00815FE9" w:rsidRDefault="00000000">
      <w:pPr>
        <w:rPr>
          <w:lang w:val="nl-NL"/>
        </w:rPr>
      </w:pPr>
      <w:r w:rsidRPr="00815FE9">
        <w:rPr>
          <w:lang w:val="nl-NL"/>
        </w:rPr>
        <w:t>De tekst beschrijft verschillende maatregelen die genomen kunnen worden om de luchtkwaliteit te verbeteren. Zo willen inwoners hun woningen in het buitengebied verduurzamen en zijn ze bereid zich aan te passen aan klimaatverandering. Er wordt gekeken naar het optimaliseren van recreatiemogelijkheden en het verbeteren van fiets- en wandelverbindingen. Er is aandacht voor het behoud van groen en biodiversiteit in het buitengebied en het verbinden van groenstroken. Er wordt gepleit voor meer overnachtingsmogelijkheden in de gemeente en het heffen van toeristenbelasting. Er is angst voor de negatieve gevolgen van natuurontwikkeling voor ondernemers in het buitengebied.</w:t>
      </w:r>
    </w:p>
    <w:p w14:paraId="542617BC" w14:textId="77777777" w:rsidR="004D0838" w:rsidRPr="00815FE9" w:rsidRDefault="00000000">
      <w:pPr>
        <w:rPr>
          <w:lang w:val="nl-NL"/>
        </w:rPr>
      </w:pPr>
      <w:r w:rsidRPr="00815FE9">
        <w:rPr>
          <w:lang w:val="nl-NL"/>
        </w:rPr>
        <w:t>In de tekst worden verschillende maatregelen besproken die te maken hebben met luchtkwaliteit en klimaatverandering. Zo wordt er gesproken over het aanleggen van meer groen en vijvers, het ontkoppelen van dakgoten zodat regenwater niet direct in het riool terechtkomt en het verbeteren van fietsverbindingen tussen kernen. Ook wordt er gepleit voor het combineren van verschillende energiebronnen en het verminderen van bestrating. Verder wordt er aandacht besteed aan het vergroten van de sociale betrokkenheid en het verbeteren van digitale mogelijkheden van de gemeente. Er wordt opgeroepen tot een flexibelere aanpak en meer maatwerk in beslissingen van de gemeente.</w:t>
      </w:r>
    </w:p>
    <w:p w14:paraId="54696E53" w14:textId="77777777" w:rsidR="004D0838" w:rsidRPr="00815FE9" w:rsidRDefault="004D0838">
      <w:pPr>
        <w:rPr>
          <w:lang w:val="nl-NL"/>
        </w:rPr>
      </w:pPr>
    </w:p>
    <w:p w14:paraId="6BBA369F" w14:textId="77777777" w:rsidR="004D0838" w:rsidRPr="00815FE9" w:rsidRDefault="00000000">
      <w:pPr>
        <w:rPr>
          <w:lang w:val="nl-NL"/>
        </w:rPr>
      </w:pPr>
      <w:r w:rsidRPr="00815FE9">
        <w:rPr>
          <w:lang w:val="nl-NL"/>
        </w:rPr>
        <w:t>coalitieakkoord_gemeente_drimmelen_2022_-_2026.pdf</w:t>
      </w:r>
    </w:p>
    <w:p w14:paraId="61CE751C" w14:textId="77777777" w:rsidR="004D0838" w:rsidRPr="00815FE9" w:rsidRDefault="004D0838">
      <w:pPr>
        <w:rPr>
          <w:lang w:val="nl-NL"/>
        </w:rPr>
      </w:pPr>
    </w:p>
    <w:p w14:paraId="486F9D0C" w14:textId="77777777" w:rsidR="004D0838" w:rsidRPr="00815FE9" w:rsidRDefault="00000000">
      <w:pPr>
        <w:rPr>
          <w:lang w:val="nl-NL"/>
        </w:rPr>
      </w:pPr>
      <w:r w:rsidRPr="00815FE9">
        <w:rPr>
          <w:lang w:val="nl-NL"/>
        </w:rPr>
        <w:t>Het coalitieakkoord van de gemeente Drimmelen voor de periode 2022-2026 bevat vier programma's, waaronder "Burger en bestuur". Dit programma heeft drie thema's, waaronder "Veiligheid". Het doel is om een leefbare en veilige samenleving te creëren, waarbij de gemeente samenwerkt met inwoners om veiligheidsvraagstukken op te lossen. Er worden maatregelen genomen om ondermijning en witwaspraktijken tegen te gaan, er komt een (drugs)Meldpunt en er wordt ingezet op voorlichting en preventie van drugsgebruik. Ook wordt er aandacht besteed aan meldingen over huiselijk geweld.</w:t>
      </w:r>
    </w:p>
    <w:p w14:paraId="7CE8A215" w14:textId="77777777" w:rsidR="004D0838" w:rsidRPr="00815FE9" w:rsidRDefault="00000000">
      <w:pPr>
        <w:rPr>
          <w:lang w:val="nl-NL"/>
        </w:rPr>
      </w:pPr>
      <w:r w:rsidRPr="00815FE9">
        <w:rPr>
          <w:lang w:val="nl-NL"/>
        </w:rPr>
        <w:t xml:space="preserve">Dit is een coalitieakkoord voor de gemeente Drimmelen. Er worden verschillende maatregelen genomen om de luchtkwaliteit te verbeteren, zoals het gebruik van geavanceerde technieken om overlast te voorkomen en het vergroten van biodiversiteit. Er wordt ook geïnvesteerd in de relatie met inwoners en het versterken van sociale samenhang in dorpen. Verder wordt er aandacht besteed aan natuur en groen, zoals het </w:t>
      </w:r>
      <w:r w:rsidRPr="00815FE9">
        <w:rPr>
          <w:lang w:val="nl-NL"/>
        </w:rPr>
        <w:lastRenderedPageBreak/>
        <w:t>planten van bomen en het vergroten van biodiversiteit. Tot slot worden er maatregelen genomen om de verkeersveiligheid te verbeteren.</w:t>
      </w:r>
    </w:p>
    <w:p w14:paraId="039EFFD6" w14:textId="77777777" w:rsidR="004D0838" w:rsidRPr="00815FE9" w:rsidRDefault="00000000">
      <w:pPr>
        <w:rPr>
          <w:lang w:val="nl-NL"/>
        </w:rPr>
      </w:pPr>
      <w:r w:rsidRPr="00815FE9">
        <w:rPr>
          <w:lang w:val="nl-NL"/>
        </w:rPr>
        <w:t xml:space="preserve">De tekst bevat verschillende maatregelen die te maken hebben met luchtkwaliteit, zoals het investeren in een bypass voor tractoren en vrachtwagens zodat zij niet meer door het dorp hoeven te rijden, het aanpakken van vrachtwagens die geen bestemmingsverkeer zijn en het starten van proeven met camera's en acties samen met de politie om vrachtwagens in de ochtend- en avondspits te weren en bekeuren. Daarnaast worden er verlichtende maatregelen genomen, zoals het stimuleren van het gebruik van alternatieve routes en het aanpassen van de online routing van Google </w:t>
      </w:r>
      <w:proofErr w:type="spellStart"/>
      <w:r w:rsidRPr="00815FE9">
        <w:rPr>
          <w:lang w:val="nl-NL"/>
        </w:rPr>
        <w:t>Maps</w:t>
      </w:r>
      <w:proofErr w:type="spellEnd"/>
      <w:r w:rsidRPr="00815FE9">
        <w:rPr>
          <w:lang w:val="nl-NL"/>
        </w:rPr>
        <w:t>. Ook worden er verkeersmaatregelen genomen om hardrijders tegen te houden en wordt er een speciaal budget vrijgemaakt om verkeersonveilige situaties aan te pakken.</w:t>
      </w:r>
    </w:p>
    <w:p w14:paraId="05C96021" w14:textId="77777777" w:rsidR="004D0838" w:rsidRPr="00815FE9" w:rsidRDefault="00000000">
      <w:pPr>
        <w:rPr>
          <w:lang w:val="nl-NL"/>
        </w:rPr>
      </w:pPr>
      <w:r w:rsidRPr="00815FE9">
        <w:rPr>
          <w:lang w:val="nl-NL"/>
        </w:rPr>
        <w:t>In het coalitieakkoord 2022-2026 van Drimmelen wordt veel aandacht besteed aan luchtkwaliteit. Er worden verschillende maatregelen genomen om de luchtkwaliteit te verbeteren, zoals het verduurzamen van woningen en het stimuleren van duurzame mobiliteit. Ook wordt er extra geïnvesteerd in het fonds voor duurzaamheidsleningen en startersleningen. Daarnaast wordt er ingezet op het verminderen van afval en het terugdringen van zwerfafval. Er worden verschillende initiatieven genomen om duurzaamheid te bevorderen, zoals het verduurzamen van het gemeentelijk vastgoed en het faciliteren van laadpalen voor fietsen en auto's. Ook wordt er ingezet op de ontwikkeling van de recreatieve sector, met als pijlers de Biesbosch, de Zuiderwaterlinie en het vitale platteland.</w:t>
      </w:r>
    </w:p>
    <w:p w14:paraId="19798BFC" w14:textId="77777777" w:rsidR="004D0838" w:rsidRPr="00815FE9" w:rsidRDefault="00000000">
      <w:pPr>
        <w:rPr>
          <w:lang w:val="nl-NL"/>
        </w:rPr>
      </w:pPr>
      <w:r w:rsidRPr="00815FE9">
        <w:rPr>
          <w:lang w:val="nl-NL"/>
        </w:rPr>
        <w:t>Dit artikel beschrijft verschillende maatregelen die genomen worden om de luchtkwaliteit te verbeteren. Er wordt onder andere geïnvesteerd in energiebesparing, verduurzaming van gemeentelijk vastgoed en de ontwikkeling van een visie op energietransitie in de glastuinbouw. Ook wordt er aandacht besteed aan bewustwording van klimaatadaptatie en afvalvermindering en -scheiding. Daarnaast wordt er gestimuleerd om lokaal te kopen en wordt er ruimte gegeven aan ondernemers om de lokale economie te stimuleren. In het kader van het sociaal domein wordt er geïnvesteerd in kwalitatief goed onderwijs met groene schoolpleinen en wordt er samengewerkt om de gezondheid van kinderen te bevorderen. Er wordt ook aandacht besteed aan participatie en schuldenproblematiek en het creëren van één gezin één loket om kinderen beter te kunnen helpen.</w:t>
      </w:r>
    </w:p>
    <w:p w14:paraId="66FC0CA6" w14:textId="77777777" w:rsidR="004D0838" w:rsidRPr="00815FE9" w:rsidRDefault="00000000">
      <w:pPr>
        <w:rPr>
          <w:lang w:val="nl-NL"/>
        </w:rPr>
      </w:pPr>
      <w:r w:rsidRPr="00815FE9">
        <w:rPr>
          <w:lang w:val="nl-NL"/>
        </w:rPr>
        <w:t xml:space="preserve">De tekst bevat verschillende maatregelen die te maken hebben met luchtkwaliteit, zoals het bezien van maatregelen uit het Schone Lucht Akkoord in de herijking van het gezondheidsbeleid en het </w:t>
      </w:r>
      <w:proofErr w:type="spellStart"/>
      <w:r w:rsidRPr="00815FE9">
        <w:rPr>
          <w:lang w:val="nl-NL"/>
        </w:rPr>
        <w:t>vergroenen</w:t>
      </w:r>
      <w:proofErr w:type="spellEnd"/>
      <w:r w:rsidRPr="00815FE9">
        <w:rPr>
          <w:lang w:val="nl-NL"/>
        </w:rPr>
        <w:t xml:space="preserve"> van schoolpleinen. Andere maatregelen zijn het uitbreiden van het jeugd- en jongerenwerk en het organiseren van extra activiteiten om jeugdzorgkosten terug te dringen, het inzetten van praktijkondersteuners Jeugd in huisartsenpraktijken en het actualiseren van het Jeugd- en jongerenbeleid. Ook wordt er geïnvesteerd in het voorliggend veld, zoals hogere subsidies voor verenigingen en het voorkomen van eenzaamheid onder ouderen en jongeren. De kosten van deze maatregelen worden ook genoemd in de tekst.</w:t>
      </w:r>
    </w:p>
    <w:p w14:paraId="6E7E2ECB" w14:textId="77777777" w:rsidR="004D0838" w:rsidRPr="00815FE9" w:rsidRDefault="00000000">
      <w:pPr>
        <w:rPr>
          <w:lang w:val="nl-NL"/>
        </w:rPr>
      </w:pPr>
      <w:r w:rsidRPr="00815FE9">
        <w:rPr>
          <w:lang w:val="nl-NL"/>
        </w:rPr>
        <w:lastRenderedPageBreak/>
        <w:t>De tekst bevat verschillende onderwerpen, maar er worden geen specifieke maatregelen genoemd die direct te maken hebben met luchtkwaliteit. Het gaat voornamelijk over de bedrijfsvoering en financiën van de gemeente Drimmelen. Er worden wel maatregelen genoemd die te maken hebben met het welzijn van inwoners, zoals het bestrijden van eenzaamheid en het verhogen van de mantelzorgwaardering. Ook wordt er gesproken over het aantrekken en opleiden van jong talent en het ontwikkelen van kennis en competenties van medewerkers. Er wordt aandacht besteed aan informatiebeveiliging en het weerbaar maken van de gemeente tegen georganiseerde criminaliteit. Er worden verschillende bedragen genoemd die de gemeente wil investeren in de genoemde maatregelen.</w:t>
      </w:r>
    </w:p>
    <w:p w14:paraId="79D61090" w14:textId="77777777" w:rsidR="004D0838" w:rsidRPr="00815FE9" w:rsidRDefault="00000000">
      <w:pPr>
        <w:rPr>
          <w:lang w:val="nl-NL"/>
        </w:rPr>
      </w:pPr>
      <w:r w:rsidRPr="00815FE9">
        <w:rPr>
          <w:lang w:val="nl-NL"/>
        </w:rPr>
        <w:t>De tekst gaat over de financiële situatie van gemeenten en de impact daarvan op hun vermogen om te investeren in maatschappelijke opgaven zoals woningbouw en klimaatadaptatie</w:t>
      </w:r>
      <w:r w:rsidRPr="006A1255">
        <w:rPr>
          <w:highlight w:val="yellow"/>
          <w:lang w:val="nl-NL"/>
        </w:rPr>
        <w:t>. Het kabinet stelt geen structurele budgetten beschikbaar voor het Klimaatfonds, het Stikstoffonds en het Groeifonds en haalt geld voor het Volkshuisvestingfonds en de Woningbouwimpuls uit het Gemeentefonds.</w:t>
      </w:r>
      <w:r w:rsidRPr="00815FE9">
        <w:rPr>
          <w:lang w:val="nl-NL"/>
        </w:rPr>
        <w:t xml:space="preserve"> Gemeenten krijgen te maken met een enorme terugval aan inkomsten, waardoor begrotingen lastiger sluitend te krijgen zijn en investeringen belemmerd worden. De gevolgen van klimaatverandering vormen het grootste risico voor gemeenten en er zal meer geïnvesteerd moeten worden in het klimaatbestendig maken van de buitenruimte. De portefeuilleverdeling van het college van burgemeester en wethouders wordt ook genoemd, waarbij de wethouder voor duurzaamheid en klimaat verantwoordelijk is voor onder andere energietransitie, water en klimaatadaptatie, biodiversiteit en milieu.</w:t>
      </w:r>
    </w:p>
    <w:p w14:paraId="24465708" w14:textId="77777777" w:rsidR="004D0838" w:rsidRPr="00815FE9" w:rsidRDefault="004D0838">
      <w:pPr>
        <w:rPr>
          <w:lang w:val="nl-NL"/>
        </w:rPr>
      </w:pPr>
    </w:p>
    <w:p w14:paraId="398584FB" w14:textId="77777777" w:rsidR="004D0838" w:rsidRPr="00815FE9" w:rsidRDefault="00000000">
      <w:pPr>
        <w:rPr>
          <w:lang w:val="nl-NL"/>
        </w:rPr>
      </w:pPr>
      <w:r w:rsidRPr="00815FE9">
        <w:rPr>
          <w:lang w:val="nl-NL"/>
        </w:rPr>
        <w:t>College wil proef met landbouwverkeer op N285 Gemeente Drimmelen.pdf</w:t>
      </w:r>
    </w:p>
    <w:p w14:paraId="524B5811" w14:textId="77777777" w:rsidR="004D0838" w:rsidRPr="00815FE9" w:rsidRDefault="004D0838">
      <w:pPr>
        <w:rPr>
          <w:lang w:val="nl-NL"/>
        </w:rPr>
      </w:pPr>
    </w:p>
    <w:p w14:paraId="2F7E5793" w14:textId="77777777" w:rsidR="004D0838" w:rsidRPr="00815FE9" w:rsidRDefault="00000000">
      <w:pPr>
        <w:rPr>
          <w:lang w:val="nl-NL"/>
        </w:rPr>
      </w:pPr>
      <w:r w:rsidRPr="00815FE9">
        <w:rPr>
          <w:lang w:val="nl-NL"/>
        </w:rPr>
        <w:t xml:space="preserve">Het college van Drimmelen wil een proef starten waarbij grote landbouwmachines en tractoren via de N285 rijden in plaats van door de dorpskernen van Terheijden en Wagenberg. Dit is veiliger voor het verkeer en komt de leefbaarheid ten goede. Het onderzoeksbureau Royal </w:t>
      </w:r>
      <w:proofErr w:type="spellStart"/>
      <w:r w:rsidRPr="00815FE9">
        <w:rPr>
          <w:lang w:val="nl-NL"/>
        </w:rPr>
        <w:t>HaskoningDHV</w:t>
      </w:r>
      <w:proofErr w:type="spellEnd"/>
      <w:r w:rsidRPr="00815FE9">
        <w:rPr>
          <w:lang w:val="nl-NL"/>
        </w:rPr>
        <w:t xml:space="preserve"> heeft aanbevelingen gedaan om hinder en veiligheidsrisico's te verminderen. De proef is bedoeld om te bepalen of landbouwverkeer op deze weg kan rijden en kan op termijn een permanente oplossing bieden. De gemeente wil ook een fietsroute langs de N285 en een alternatief bieden voor landbouwverkeer en loonwerkverkeer.</w:t>
      </w:r>
    </w:p>
    <w:p w14:paraId="1CF25C40" w14:textId="77777777" w:rsidR="004D0838" w:rsidRPr="00815FE9" w:rsidRDefault="004D0838">
      <w:pPr>
        <w:rPr>
          <w:lang w:val="nl-NL"/>
        </w:rPr>
      </w:pPr>
    </w:p>
    <w:p w14:paraId="18C9BF6C" w14:textId="77777777" w:rsidR="004D0838" w:rsidRPr="00815FE9" w:rsidRDefault="00000000">
      <w:pPr>
        <w:rPr>
          <w:lang w:val="nl-NL"/>
        </w:rPr>
      </w:pPr>
      <w:r w:rsidRPr="00815FE9">
        <w:rPr>
          <w:lang w:val="nl-NL"/>
        </w:rPr>
        <w:t>Microsoft Word - 024145 2013 10 21 Kaft ontwerp toelichting en regels - 2851-007ontwerpbestemmingsplan_toel.pdf</w:t>
      </w:r>
    </w:p>
    <w:p w14:paraId="0EC1403E" w14:textId="77777777" w:rsidR="004D0838" w:rsidRPr="00815FE9" w:rsidRDefault="004D0838">
      <w:pPr>
        <w:rPr>
          <w:lang w:val="nl-NL"/>
        </w:rPr>
      </w:pPr>
    </w:p>
    <w:p w14:paraId="26CA523B" w14:textId="77777777" w:rsidR="004D0838" w:rsidRPr="00815FE9" w:rsidRDefault="00000000">
      <w:pPr>
        <w:rPr>
          <w:lang w:val="nl-NL"/>
        </w:rPr>
      </w:pPr>
      <w:r w:rsidRPr="00815FE9">
        <w:rPr>
          <w:lang w:val="nl-NL"/>
        </w:rPr>
        <w:lastRenderedPageBreak/>
        <w:t xml:space="preserve">Dit is een ontwerp voor een nieuw bestemmingsplan voor het buitengebied van de gemeente Drimmelen. Het doel is om een uniform, actueel en samenhangend beleidskader te bieden voor het buitengebied en om ontwikkelingsruimte te bieden aan bestaande en gewenste functies, rekening houdend met onder meer het landschap, de cultuurhistorie en het milieu. Het plan omvat onder andere maatregelen voor landbouw, niet-agrarische bedrijvigheid, recreatie en toerisme, wonen, infrastructuur, milieu en water. Het plan is opgesteld in lijn met de </w:t>
      </w:r>
      <w:proofErr w:type="spellStart"/>
      <w:r w:rsidRPr="00815FE9">
        <w:rPr>
          <w:lang w:val="nl-NL"/>
        </w:rPr>
        <w:t>Wabo</w:t>
      </w:r>
      <w:proofErr w:type="spellEnd"/>
      <w:r w:rsidRPr="00815FE9">
        <w:rPr>
          <w:lang w:val="nl-NL"/>
        </w:rPr>
        <w:t xml:space="preserve"> en voldoet aan de wettelijke RO-standaarden 2012. Het plangebied omvat het landelijk gebied van de gemeente Drimmelen, met uitzondering van de grotere kernen en de Biesbosch. Het plan is opgesteld na overleg met lokale belangengroepen en een klankbordgroep.</w:t>
      </w:r>
    </w:p>
    <w:p w14:paraId="3AC174C1" w14:textId="77777777" w:rsidR="004D0838" w:rsidRPr="00815FE9" w:rsidRDefault="00000000">
      <w:pPr>
        <w:rPr>
          <w:lang w:val="nl-NL"/>
        </w:rPr>
      </w:pPr>
      <w:r w:rsidRPr="00815FE9">
        <w:rPr>
          <w:lang w:val="nl-NL"/>
        </w:rPr>
        <w:t xml:space="preserve">De tekst gaat over het voorontwerp bestemmingsplan voor het buitengebied van Drimmelen. Er zijn enquêtes verstuurd naar burgers, agrarische bedrijven en niet-agrarische bedrijven. Het plan heeft tijdens de inspraakprocedure ter inzage gelegen en er zijn 204 reacties ontvangen. Het plan is aangepast naar aanleiding van deze reacties en er is een </w:t>
      </w:r>
      <w:proofErr w:type="spellStart"/>
      <w:r w:rsidRPr="00815FE9">
        <w:rPr>
          <w:lang w:val="nl-NL"/>
        </w:rPr>
        <w:t>planMER</w:t>
      </w:r>
      <w:proofErr w:type="spellEnd"/>
      <w:r w:rsidRPr="00815FE9">
        <w:rPr>
          <w:lang w:val="nl-NL"/>
        </w:rPr>
        <w:t xml:space="preserve"> opgesteld om de milieueffecten te bepalen. De ruimtelijke hoofdstructuur van het gebied wordt geanalyseerd aan de hand van de geomorfologie en ontginningsgeschiedenis. De ontstaansgeschiedenis van de gemeente is af te lezen van de bodemopbouw en de mens heeft steeds meer zijn stempel op het landschap gedrukt. Er zijn verschillende dijken en polders ontstaan en er is turf gewonnen voor brandstof. Er zijn verschillende agrarische en niet-agrarische nederzettingen ontstaan en het plan houdt rekening met de aspecten infrastructuur, milieu en water.</w:t>
      </w:r>
    </w:p>
    <w:p w14:paraId="2AA8E95B" w14:textId="77777777" w:rsidR="004D0838" w:rsidRPr="00815FE9" w:rsidRDefault="00000000">
      <w:pPr>
        <w:rPr>
          <w:lang w:val="nl-NL"/>
        </w:rPr>
      </w:pPr>
      <w:r w:rsidRPr="00815FE9">
        <w:rPr>
          <w:lang w:val="nl-NL"/>
        </w:rPr>
        <w:t>De tekst beschrijft het landschap en de archeologische en cultuurhistorische waarden van het buitengebied van de gemeente Drimmelen. Er worden verschillende landschapstypen onderscheiden, waaronder het open zeekleigebied, het zandgebied en het veengebied. Er wordt ook aandacht besteed aan de bescherming van archeologische en cultuurhistorische waarden, waarvoor de gemeente verantwoordelijk is. Er zijn enkele terreinen met archeologische waarde in het gebied en er wordt rekening gehouden met cultuurhistorische elementen bij de vaststelling van bestemmingsplannen.</w:t>
      </w:r>
    </w:p>
    <w:p w14:paraId="2D0D0859" w14:textId="77777777" w:rsidR="004D0838" w:rsidRPr="00815FE9" w:rsidRDefault="00000000">
      <w:pPr>
        <w:rPr>
          <w:lang w:val="nl-NL"/>
        </w:rPr>
      </w:pPr>
      <w:r w:rsidRPr="00815FE9">
        <w:rPr>
          <w:lang w:val="nl-NL"/>
        </w:rPr>
        <w:t>De tekst beschrijft verschillende elementen in het buitengebied van Drimmelen die van belang zijn voor de luchtkwaliteit. Er worden maatregelen genoemd zoals het behoud van windvang voor molens, het beschermen van eendenkooien en het vrijhouden van schootsvelden. Daarnaast wordt er informatie gegeven over natuurlijke gebieden zoals veengebieden, grienden en watermolens. Ook worden historische elementen zoals oude dijken, wegen en nederzettingen beschreven. Al deze elementen dragen bij aan de luchtkwaliteit en zijn van belang voor het behoud van de natuur en cultuurhistorie in het gebied.</w:t>
      </w:r>
    </w:p>
    <w:p w14:paraId="68061253" w14:textId="77777777" w:rsidR="004D0838" w:rsidRPr="00815FE9" w:rsidRDefault="00000000">
      <w:pPr>
        <w:rPr>
          <w:lang w:val="nl-NL"/>
        </w:rPr>
      </w:pPr>
      <w:r w:rsidRPr="00815FE9">
        <w:rPr>
          <w:lang w:val="nl-NL"/>
        </w:rPr>
        <w:t xml:space="preserve">De tekst beschrijft verschillende natuurgebieden in de gemeente Drimmelen en het beleid dat van toepassing is op het buitengebied. De natuurgebieden hebben verschillende kenmerken en zijn belangrijk voor de luchtkwaliteit. Er worden verschillende maatregelen genomen om de natuurwaarden te behouden en te verbeteren, zoals het terugbrengen van getijdenwerking in het gebied Gat van den Ham. Het beleid is gebaseerd op het </w:t>
      </w:r>
      <w:proofErr w:type="spellStart"/>
      <w:r w:rsidRPr="00815FE9">
        <w:rPr>
          <w:lang w:val="nl-NL"/>
        </w:rPr>
        <w:lastRenderedPageBreak/>
        <w:t>kaderstellende</w:t>
      </w:r>
      <w:proofErr w:type="spellEnd"/>
      <w:r w:rsidRPr="00815FE9">
        <w:rPr>
          <w:lang w:val="nl-NL"/>
        </w:rPr>
        <w:t xml:space="preserve"> beleid van de provincie Noord-Brabant en het Rijk, waarbij regionaal maatwerk wordt nagestreefd. Er is ook aandacht voor de buisleidingenstrook in het gebied en de externe veiligheid rondom deze leidingen. Het bestemmingsplan heeft geen specifieke consequenties voor de natuurgebieden en de buisleidingenstrook is nog niet opgenomen in het plan.</w:t>
      </w:r>
    </w:p>
    <w:p w14:paraId="4BF9EBBE" w14:textId="77777777" w:rsidR="004D0838" w:rsidRPr="00815FE9" w:rsidRDefault="00000000">
      <w:pPr>
        <w:rPr>
          <w:lang w:val="nl-NL"/>
        </w:rPr>
      </w:pPr>
      <w:r w:rsidRPr="00815FE9">
        <w:rPr>
          <w:lang w:val="nl-NL"/>
        </w:rPr>
        <w:t>De tekst gaat over verschillende beleidsprogramma's en maatregelen die te maken hebben met luchtkwaliteit. Het Besluit algemene regels ruimtelijke ordening (</w:t>
      </w:r>
      <w:proofErr w:type="spellStart"/>
      <w:r w:rsidRPr="00815FE9">
        <w:rPr>
          <w:lang w:val="nl-NL"/>
        </w:rPr>
        <w:t>Barro</w:t>
      </w:r>
      <w:proofErr w:type="spellEnd"/>
      <w:r w:rsidRPr="00815FE9">
        <w:rPr>
          <w:lang w:val="nl-NL"/>
        </w:rPr>
        <w:t>) bevat dertien nationale belangen die juridische borging vereisen, waaronder Grote Rivieren en Ecologische Hoofdstructuur. Natura 2000 is een Europees netwerk van beschermde natuurgebieden waarvoor vergunningen nodig zijn voor activiteiten die negatieve gevolgen kunnen hebben voor de natuurwaarden. Het provinciaal ruimtelijk beleid is verankerd in de Provinciale Structuurvisie Ruimtelijke Ordening en de Verordening Ruimte provincie Noord-Brabant. De groenblauwe structuur is gericht op behoud en ontwikkeling van het natuur- en watersysteem, en omvat onder andere natuurgebieden en ecologische verbindingszones.</w:t>
      </w:r>
    </w:p>
    <w:p w14:paraId="4DD5BFF3" w14:textId="77777777" w:rsidR="004D0838" w:rsidRPr="00815FE9" w:rsidRDefault="00000000">
      <w:pPr>
        <w:rPr>
          <w:lang w:val="nl-NL"/>
        </w:rPr>
      </w:pPr>
      <w:r w:rsidRPr="00815FE9">
        <w:rPr>
          <w:lang w:val="nl-NL"/>
        </w:rPr>
        <w:t>De tekst gaat over de groenblauwe mantel in Noord-Brabant, een gebied dat bijdraagt aan de bescherming van natuur, water en landschap. Binnen dit gebied is de agrarische sector een belangrijke grondgebruiker, maar het behoud en de ontwikkeling van natuur, water en landschap is ook een belangrijke opgave. Nieuwe ontwikkelingen zijn mogelijk als ze een positief effect hebben op de bestaande natuur- en landschapswaarden en/of op het bodem- en watersysteem in het gebied. Het beleid is erop gericht om de belevingswaarde en recreatieve waarde van het landschap te vergroten. Maatregelen die genoemd worden zijn onder andere agrarisch natuurbeheer, groene en blauwe diensten, agrarische verbreding, energiewinning en ontwikkeling van grondgebonden agrarische bedrijven. De provincie kiest voor het perspectief van een multifunctionele gebruiksruimte, met behoud van agrarische productieruimte. De provincie geeft haar ambities weer voor de ontwikkeling van landschapskwaliteit in de gebiedspaspoorten. Er wordt gestreefd naar behoud van contrasten en diversiteit in de Brabantse landschappen en ontwikkelingen moeten bijdragen aan de ontwikkeling van nieuwe gebiedseigen kwaliteiten. Er wordt ook aandacht besteed aan de ecologische en cultuurhistorische waarden van het landschap. De partiële herziening van de structuurvisie in 2014 gaat over de toekomstige veehouderij en de Verordening Ruimte Noord-Brabant 2012 regelt de ruimtelijke ordening in de provincie.</w:t>
      </w:r>
    </w:p>
    <w:p w14:paraId="1C31A4A5" w14:textId="77777777" w:rsidR="004D0838" w:rsidRPr="00815FE9" w:rsidRDefault="00000000">
      <w:pPr>
        <w:rPr>
          <w:lang w:val="nl-NL"/>
        </w:rPr>
      </w:pPr>
      <w:r w:rsidRPr="00815FE9">
        <w:rPr>
          <w:lang w:val="nl-NL"/>
        </w:rPr>
        <w:t xml:space="preserve">De Verordening Ruimte 2011 en de integrale wijziging daarvan in 2012 bevatten algemene regels voor ruimtelijke en planologische onderwerpen waar gemeenten rekening mee moeten houden bij het opstellen van bestemmingsplannen. De provincie heeft als doel de ruimtelijke kwaliteit van Brabant te bevorderen en heeft hiervoor een zorgplicht opgenomen in de Verordening. Dit betekent dat plannen die voorzien in ruimtelijke ontwikkeling buiten bestaand stedelijk gebied moeten bijdragen aan de zorg voor het behoud en de bevordering van de ruimtelijke kwaliteit van het betrokken gebied en de naaste omgeving. De gemeente heeft in haar bestemmingsplan een gebiedszonering opgenomen, waarbij afhankelijk van de aard en kwetsbaarheid van het gebied een verschil </w:t>
      </w:r>
      <w:r w:rsidRPr="00815FE9">
        <w:rPr>
          <w:lang w:val="nl-NL"/>
        </w:rPr>
        <w:lastRenderedPageBreak/>
        <w:t xml:space="preserve">in ruimtelijke ontwikkelingsmogelijkheden geldt. Daarnaast is er beleidsvoornemen opgenomen met betrekking tot kwaliteitsverbetering van het landschap, waarbij ruimtelijke ontwikkelingen in het buitengebied gekoppeld worden aan een concrete tegenprestatie gericht op een verbetering van de kwaliteit van het landschap. De provincie handhaaft haar beleid dat gericht is op het bundelen van verstedelijking en het grootste deel van de woningbouw, bedrijventerreinen, voorzieningen en infrastructuur dient plaats te vinden in het bestaand stedelijk gebied. Nieuw ruimtebeslag buiten deze gebieden kan alleen plaatsvinden als inbreiding of herstructurering niet mogelijk is. De bestaande of nog om te vormen natuur- en bosgebieden maken onderdeel uit van de nationale ecologische hoofdstructuur en dienen behouden, hersteld of duurzaam ontwikkeld te worden. Nieuwe plannen, projecten of handelingen zijn niet toegestaan indien zij de wezenlijke kenmerken of waarden van het gebied aantasten. De groenblauwe structuur is opgenomen in de Verordening en omvat onder andere de groenblauwe mantel, waarbij overwegend grondgebonden agrarisch gebied met belangrijke </w:t>
      </w:r>
      <w:proofErr w:type="spellStart"/>
      <w:r w:rsidRPr="00815FE9">
        <w:rPr>
          <w:lang w:val="nl-NL"/>
        </w:rPr>
        <w:t>evenfuncties</w:t>
      </w:r>
      <w:proofErr w:type="spellEnd"/>
      <w:r w:rsidRPr="00815FE9">
        <w:rPr>
          <w:lang w:val="nl-NL"/>
        </w:rPr>
        <w:t xml:space="preserve"> voor natuur, water en (niet-</w:t>
      </w:r>
      <w:proofErr w:type="spellStart"/>
      <w:r w:rsidRPr="00815FE9">
        <w:rPr>
          <w:lang w:val="nl-NL"/>
        </w:rPr>
        <w:t>bezoekersintensieve</w:t>
      </w:r>
      <w:proofErr w:type="spellEnd"/>
      <w:r w:rsidRPr="00815FE9">
        <w:rPr>
          <w:lang w:val="nl-NL"/>
        </w:rPr>
        <w:t>) recreatie is betrokken. De gemeente dient zelf aan te geven welke ontwikkelmogelijkheden er zijn voor een gevarieerde plattelandseconomie in het agrarisch gebied en in welke gebieden het agrarisch gebruik prevaleert. Uitbreidingen of omschakelingen naar intensieve veehouderij zijn slechts onder strikte randvoorwaarden mogelijk.</w:t>
      </w:r>
    </w:p>
    <w:p w14:paraId="37861FD7" w14:textId="77777777" w:rsidR="004D0838" w:rsidRPr="00815FE9" w:rsidRDefault="00000000">
      <w:pPr>
        <w:rPr>
          <w:lang w:val="nl-NL"/>
        </w:rPr>
      </w:pPr>
      <w:r w:rsidRPr="00815FE9">
        <w:rPr>
          <w:lang w:val="nl-NL"/>
        </w:rPr>
        <w:t>De tekst gaat over maatregelen die genomen worden om de luchtkwaliteit te verbeteren in het buitengebied. Intensieve veehouderij is niet toegestaan, behalve onder strikte randvoorwaarden zoals geen nieuwe vestiging en beperkte uitbreidingen. Er is een vestigingsgebied voor glastuinbouw en niet-agrarische ontwikkelingen moeten aan bepaalde regels voldoen. Er is ook een beleid voor de bescherming van cultuurhistorische vlakken. Er zijn wijzigingen in de Verordening Ruimte 2012 voor een zorgvuldige veehouderij, zoals een beperking van uitbreidingsruimte voor veehouderijbedrijven en een verlenging van de bouwstop voor geiten- en schapenhouderijen. Er wordt gewerkt aan een Zorgvuldigheidsscore Veehouderij en er is een integraal deelgebiedsplan voor het Gat van den Ham.</w:t>
      </w:r>
    </w:p>
    <w:p w14:paraId="2F80430A" w14:textId="77777777" w:rsidR="004D0838" w:rsidRPr="00815FE9" w:rsidRDefault="00000000">
      <w:pPr>
        <w:rPr>
          <w:lang w:val="nl-NL"/>
        </w:rPr>
      </w:pPr>
      <w:r w:rsidRPr="00815FE9">
        <w:rPr>
          <w:lang w:val="nl-NL"/>
        </w:rPr>
        <w:t xml:space="preserve">De tekst beschrijft het beleid en de maatregelen die genomen worden om de luchtkwaliteit in het buitengebied van de gemeente Drimmelen te verbeteren. Er wordt onder andere ingezet op ontwikkeling van grondgebonden landbouw, realisatie van natte groene hoofdstructuren en </w:t>
      </w:r>
      <w:proofErr w:type="spellStart"/>
      <w:r w:rsidRPr="00815FE9">
        <w:rPr>
          <w:lang w:val="nl-NL"/>
        </w:rPr>
        <w:t>groen-blauwe</w:t>
      </w:r>
      <w:proofErr w:type="spellEnd"/>
      <w:r w:rsidRPr="00815FE9">
        <w:rPr>
          <w:lang w:val="nl-NL"/>
        </w:rPr>
        <w:t xml:space="preserve"> </w:t>
      </w:r>
      <w:proofErr w:type="spellStart"/>
      <w:r w:rsidRPr="00815FE9">
        <w:rPr>
          <w:lang w:val="nl-NL"/>
        </w:rPr>
        <w:t>dooradering</w:t>
      </w:r>
      <w:proofErr w:type="spellEnd"/>
      <w:r w:rsidRPr="00815FE9">
        <w:rPr>
          <w:lang w:val="nl-NL"/>
        </w:rPr>
        <w:t xml:space="preserve">, kreekherstel, behoud en versterking van landschappelijke en cultuurhistorische waarden, en extensieve vormen van recreatie. Het gemeentelijk beleid is vastgelegd in de </w:t>
      </w:r>
      <w:proofErr w:type="spellStart"/>
      <w:r w:rsidRPr="00815FE9">
        <w:rPr>
          <w:lang w:val="nl-NL"/>
        </w:rPr>
        <w:t>StructuurvisiePlus</w:t>
      </w:r>
      <w:proofErr w:type="spellEnd"/>
      <w:r w:rsidRPr="00815FE9">
        <w:rPr>
          <w:lang w:val="nl-NL"/>
        </w:rPr>
        <w:t xml:space="preserve">, de Landschapsvisie, de Beleidsnota en Actieplan Recreatie en Toerisme en het </w:t>
      </w:r>
      <w:proofErr w:type="spellStart"/>
      <w:r w:rsidRPr="00815FE9">
        <w:rPr>
          <w:lang w:val="nl-NL"/>
        </w:rPr>
        <w:t>Ruimtevoorruimtebeleid</w:t>
      </w:r>
      <w:proofErr w:type="spellEnd"/>
      <w:r w:rsidRPr="00815FE9">
        <w:rPr>
          <w:lang w:val="nl-NL"/>
        </w:rPr>
        <w:t xml:space="preserve">. Er wordt rekening gehouden met de provinciale Verordening ruimte en er zijn afspraken gemaakt met betrekking tot agrarische bouwvlakken. Het beleid is gericht op duurzame en kwalitatief hoogwaardige ruimtelijke ontwikkeling, waarbij rekening wordt gehouden met natuur, landschap en cultuurhistorie. Er wordt ingezet op kleinschalige en gemengde vormen van landbouw, natuurontwikkeling, natuurbeheer en recreatie. Er wordt ook </w:t>
      </w:r>
      <w:r w:rsidRPr="00815FE9">
        <w:rPr>
          <w:lang w:val="nl-NL"/>
        </w:rPr>
        <w:lastRenderedPageBreak/>
        <w:t>aandacht besteed aan de ontwikkeling van recreatieve voorzieningen en horeca in het buitengebied.</w:t>
      </w:r>
    </w:p>
    <w:p w14:paraId="6698987E" w14:textId="77777777" w:rsidR="004D0838" w:rsidRPr="00815FE9" w:rsidRDefault="00000000">
      <w:pPr>
        <w:rPr>
          <w:lang w:val="nl-NL"/>
        </w:rPr>
      </w:pPr>
      <w:r w:rsidRPr="00815FE9">
        <w:rPr>
          <w:lang w:val="nl-NL"/>
        </w:rPr>
        <w:t xml:space="preserve">De tekst gaat over het beleid en de maatregelen met betrekking tot ruimtelijke ontwikkelingen in het buitengebied en de impact daarvan op de luchtkwaliteit. Er zijn verschillende voorwaarden en vereisten voor het verlenen van een omgevingsvergunning voor bijvoorbeeld minicampings, verblijfsrecreatie en horeca. Er wordt gestreefd naar behoud en verbetering van de landschapskenmerken, verkeersafwikkeling, waterhuishouding en ecologische kwaliteiten. Er zijn ook concrete uitvoeringsprojecten genoemd. Er wordt onderscheid gemaakt tussen drie categorieën van ruimtelijke ontwikkelingen en de bijbehorende kwaliteitsverbetering van het landschap. Er worden geen extra kwaliteitsverbeteringen vereist voor ontwikkelingen met een zeer geringe impact, zoals bed &amp; </w:t>
      </w:r>
      <w:proofErr w:type="spellStart"/>
      <w:r w:rsidRPr="00815FE9">
        <w:rPr>
          <w:lang w:val="nl-NL"/>
        </w:rPr>
        <w:t>breakfast</w:t>
      </w:r>
      <w:proofErr w:type="spellEnd"/>
      <w:r w:rsidRPr="00815FE9">
        <w:rPr>
          <w:lang w:val="nl-NL"/>
        </w:rPr>
        <w:t xml:space="preserve"> en woningsplitsing. Voor ontwikkelingen met een beperkte impact, zoals verbreding van een agrarisch bouwvlak en oprichting van minicampings, is een beperkte kwaliteitsverbetering vereist. Voor ontwikkelingen met een grotere impact, zoals omschakeling van agrarisch bedrijfstype en grotere agrarische bouwvlakken, is een uitgebreidere kwaliteitsverbetering vereist. Er wordt gestreefd naar zorgvuldig ruimtegebruik en behoud en bevordering van de ruimtelijke kwaliteit van het gebied en de omgeving.</w:t>
      </w:r>
    </w:p>
    <w:p w14:paraId="071F0D04" w14:textId="77777777" w:rsidR="004D0838" w:rsidRPr="00815FE9" w:rsidRDefault="00000000">
      <w:pPr>
        <w:rPr>
          <w:lang w:val="nl-NL"/>
        </w:rPr>
      </w:pPr>
      <w:r w:rsidRPr="00815FE9">
        <w:rPr>
          <w:lang w:val="nl-NL"/>
        </w:rPr>
        <w:t>De tekst gaat over het bestemmingsplan voor het buitengebied en de maatregelen die genomen worden om de kwaliteit van het landschap en de luchtkwaliteit te verbeteren. Er worden verschillende categorieën van ontwikkelingen onderscheiden, waarbij voor elke categorie specifieke eisen worden gesteld aan de landschappelijke inpassing en de ruimtelijke kwaliteit. Er wordt onder andere ingezet op een goede visueel-ruimtelijke inpassing van het erf door middel van de realisatie van een door de gemeente goedgekeurd beplantingsplan. Daarnaast moeten nieuwe ontwikkelingen voldoen aan algemene kwaliteitseisen en kwantitatieve voorwaarden om te kunnen voldoen aan de algemene zorgplicht voor ruimtelijke kwaliteit. Er worden verschillende fysieke maatregelen genomen om de landschappelijke kwaliteit te verbeteren, zoals de aanleg van natuur- en landschapselementen en de sloop van niet-cultuurhistorisch waardevolle gebouwen. Het bestemmingsplan richt zich op het behouden en ontwikkelen van de economische dragers in het buitengebied, waarbij de landbouw als primaire drager wordt beschouwd, en het behouden van de verschillende landschapstypen met de daarbij behorende cultuurhistorische en landschappelijke waarden.</w:t>
      </w:r>
    </w:p>
    <w:p w14:paraId="4D4313DD" w14:textId="77777777" w:rsidR="004D0838" w:rsidRPr="00815FE9" w:rsidRDefault="00000000">
      <w:pPr>
        <w:rPr>
          <w:lang w:val="nl-NL"/>
        </w:rPr>
      </w:pPr>
      <w:r w:rsidRPr="00815FE9">
        <w:rPr>
          <w:lang w:val="nl-NL"/>
        </w:rPr>
        <w:t xml:space="preserve">De tekst gaat over de vertaling van gebiedsbestemmingen in het buitengebied van Drimmelen, met aandacht voor luchtkwaliteit. Er worden verschillende maatregelen genoemd die gunstige effecten kunnen hebben op natuur en landschap, zoals verbreding van de agrarische bedrijfsvoering en agrarisch natuurbeheer. De begrenzing van de gebiedsbestemmingen is gebaseerd op zonering conform de Verordening ruimte, waarbij onder andere rekening wordt gehouden met de Ecologische Hoofdstructuur (EHS). Binnen de gemeente Drimmelen zijn diverse ecologische verbindingszones gepland en gerealiseerd, die bijdragen aan de biodiversiteit en vitaliteit van de natuur. Binnen de groenblauwe </w:t>
      </w:r>
      <w:r w:rsidRPr="00815FE9">
        <w:rPr>
          <w:lang w:val="nl-NL"/>
        </w:rPr>
        <w:lastRenderedPageBreak/>
        <w:t>mantel blijft de agrarische sector een belangrijke grondgebruiker, maar er wordt gestreefd naar behoud en ontwikkeling van natuur, waterbeheer en landschap. Maatregelen zoals randenbeheer kunnen bijdragen aan het weidevogelbeheer en de flora- en faunarijke gebieden met elkaar verbinden. Binnen het agrarisch gebied gelden bepalingen voor het behoud van natuur- en landschapswaarden.</w:t>
      </w:r>
    </w:p>
    <w:p w14:paraId="215DF515" w14:textId="77777777" w:rsidR="004D0838" w:rsidRPr="00815FE9" w:rsidRDefault="00000000">
      <w:pPr>
        <w:rPr>
          <w:lang w:val="nl-NL"/>
        </w:rPr>
      </w:pPr>
      <w:r w:rsidRPr="00815FE9">
        <w:rPr>
          <w:lang w:val="nl-NL"/>
        </w:rPr>
        <w:t>De tekst beschrijft de verschillende bestemmingsplannen voor het agrarisch gebied en de maatregelen die genomen worden om de luchtkwaliteit te verbeteren. Er wordt onderscheid gemaakt tussen gebieden waar alleen agrarische bedrijfsvoering is toegestaan en gebieden waar ook ruimte is voor verbrede plattelandsontwikkeling. Er zijn verschillende bestemmingsplannen met specifieke doelstellingen voor elk gebied. Er wordt ook aandacht besteed aan de bescherming van landschapselementen en archeologische en cultuurhistorische waarden. Er gelden specifieke regels voor het behoud van archeologisch erfgoed en cultuurhistorische landschapswaarden.</w:t>
      </w:r>
    </w:p>
    <w:p w14:paraId="2C8FDA68" w14:textId="77777777" w:rsidR="004D0838" w:rsidRPr="00815FE9" w:rsidRDefault="00000000">
      <w:pPr>
        <w:rPr>
          <w:lang w:val="nl-NL"/>
        </w:rPr>
      </w:pPr>
      <w:r w:rsidRPr="00815FE9">
        <w:rPr>
          <w:lang w:val="nl-NL"/>
        </w:rPr>
        <w:t xml:space="preserve">De tekst beschrijft verschillende maatregelen om de luchtkwaliteit te beschermen in de </w:t>
      </w:r>
      <w:proofErr w:type="spellStart"/>
      <w:r w:rsidRPr="00815FE9">
        <w:rPr>
          <w:lang w:val="nl-NL"/>
        </w:rPr>
        <w:t>Zonzeelsche</w:t>
      </w:r>
      <w:proofErr w:type="spellEnd"/>
      <w:r w:rsidRPr="00815FE9">
        <w:rPr>
          <w:lang w:val="nl-NL"/>
        </w:rPr>
        <w:t xml:space="preserve"> Polder. Het gebied is bestemd als 'Natuur' of 'Agrarisch met waarden - Natuur en landschap' om het onbebouwde karakter te behouden. Monumenten en cultuurhistorische waarden worden beschermd door specifieke aanduidingen op de verbeelding en vergunningen zijn vereist voor het uitvoeren van werken en werkzaamheden die de verkavelingsstructuur, </w:t>
      </w:r>
      <w:proofErr w:type="spellStart"/>
      <w:r w:rsidRPr="00815FE9">
        <w:rPr>
          <w:lang w:val="nl-NL"/>
        </w:rPr>
        <w:t>windvangende</w:t>
      </w:r>
      <w:proofErr w:type="spellEnd"/>
      <w:r w:rsidRPr="00815FE9">
        <w:rPr>
          <w:lang w:val="nl-NL"/>
        </w:rPr>
        <w:t xml:space="preserve"> belevingswaarde van molens, schootsvelden, onverharde wegen, dijklichamen, eendenkooien en cultuurhistorische waarden kunnen aantasten. De provincie wil ruimte bieden voor duurzame energieopwekking, met name in het zoekgebied voor windturbines in het zeekleigebied, waar een groot deel van de gemeente Drimmelen ligt.</w:t>
      </w:r>
    </w:p>
    <w:p w14:paraId="25BA8EF7" w14:textId="77777777" w:rsidR="004D0838" w:rsidRPr="00815FE9" w:rsidRDefault="00000000">
      <w:pPr>
        <w:rPr>
          <w:lang w:val="nl-NL"/>
        </w:rPr>
      </w:pPr>
      <w:r w:rsidRPr="00815FE9">
        <w:rPr>
          <w:lang w:val="nl-NL"/>
        </w:rPr>
        <w:t>De tekst gaat over het bestemmingsplan voor het buitengebied van de gemeente Drimmelen. Er worden maatregelen genomen om de luchtkwaliteit te verbeteren, zoals het onderzoeken van de haalbaarheid van windmolens en het aanvragen van omgevingsvergunningen voor werken en werkzaamheden die de natuur- en landschapswaarden kunnen schaden. De agrarische sector is de belangrijkste grondgebruiker in het gebied en er wordt geprobeerd om bestaande agrarische bedrijven te faciliteren en te behouden. Er wordt ook rekening gehouden met natuur- en landschapswaarden en er worden mogelijkheden geboden voor een gemengde plattelandseconomie.</w:t>
      </w:r>
    </w:p>
    <w:p w14:paraId="010B62A4" w14:textId="77777777" w:rsidR="004D0838" w:rsidRPr="00815FE9" w:rsidRDefault="00000000">
      <w:pPr>
        <w:rPr>
          <w:lang w:val="nl-NL"/>
        </w:rPr>
      </w:pPr>
      <w:r w:rsidRPr="00815FE9">
        <w:rPr>
          <w:lang w:val="nl-NL"/>
        </w:rPr>
        <w:t xml:space="preserve">De tekst gaat over de toekenning van agrarische bouwvlakken en ontwikkelingsmogelijkheden voor agrarische bedrijven in het buitengebied. Er zijn richtlijnen voor de toekenning van bouwvlakken op basis van bestaande agrarische activiteiten en bedrijfsomvang. Bestaande agrarische bedrijven kunnen uitbreiden binnen hun bouwvlak, maar uitbreidingsverzoeken moeten eerst worden beoordeeld. Nieuwe solitaire opstallen zijn in principe niet toegestaan in het buitengebied. Mestopslag moet voldoen aan regelgeving uit de Wet milieubeheer en mogelijk ook de Waterwet. Er zijn verschillende mogelijkheden voor de ontwikkeling van agrarische bedrijven, zoals uitbreiding, hervestiging, nieuwvestiging en omschakeling. Voor locaties met de </w:t>
      </w:r>
      <w:r w:rsidRPr="00815FE9">
        <w:rPr>
          <w:lang w:val="nl-NL"/>
        </w:rPr>
        <w:lastRenderedPageBreak/>
        <w:t xml:space="preserve">bestemming Agrarisch met waarden - Natuur en landschap gelden strengere regels en hier zijn geen nieuwe of </w:t>
      </w:r>
      <w:proofErr w:type="spellStart"/>
      <w:r w:rsidRPr="00815FE9">
        <w:rPr>
          <w:lang w:val="nl-NL"/>
        </w:rPr>
        <w:t>hervestigde</w:t>
      </w:r>
      <w:proofErr w:type="spellEnd"/>
      <w:r w:rsidRPr="00815FE9">
        <w:rPr>
          <w:lang w:val="nl-NL"/>
        </w:rPr>
        <w:t xml:space="preserve"> agrarische bedrijven toegestaan.</w:t>
      </w:r>
    </w:p>
    <w:p w14:paraId="2CD3D6F1" w14:textId="77777777" w:rsidR="004D0838" w:rsidRPr="00815FE9" w:rsidRDefault="00000000">
      <w:pPr>
        <w:rPr>
          <w:lang w:val="nl-NL"/>
        </w:rPr>
      </w:pPr>
      <w:r w:rsidRPr="00815FE9">
        <w:rPr>
          <w:lang w:val="nl-NL"/>
        </w:rPr>
        <w:t>De tekst beschrijft verschillende maatregelen die van toepassing zijn op bedrijven in het buitengebied van Drimmelen met betrekking tot luchtkwaliteit. Nieuwe vestiging van bedrijven is niet toegestaan, omschakeling naar grondgebonden agrarische bedrijven is wel mogelijk, maar intensieve veehouderijen zijn niet toegestaan. Uitbreiding van bouwvlakken is mogelijk onder voorwaarden en er gelden aanvullende voorwaarden voor landschappelijke inpassing. Voor intensieve veehouderijen gelden strengere regels en uitbreiding is alleen mogelijk op duurzame locaties en onder voorwaarden. Geiten- en schapenhouderijen mogen niet uitbreiden en niet-grondgebonden bedrijven mogen alleen omschakelen naar grondgebonden agrarische bedrijven.</w:t>
      </w:r>
    </w:p>
    <w:p w14:paraId="55E99938" w14:textId="77777777" w:rsidR="004D0838" w:rsidRPr="00815FE9" w:rsidRDefault="00000000">
      <w:pPr>
        <w:rPr>
          <w:lang w:val="nl-NL"/>
        </w:rPr>
      </w:pPr>
      <w:r w:rsidRPr="00815FE9">
        <w:rPr>
          <w:lang w:val="nl-NL"/>
        </w:rPr>
        <w:t xml:space="preserve">De tekst gaat over maatregelen met betrekking tot de luchtkwaliteit in het buitengebied. Er zijn regels opgesteld voor agrarische bedrijven, </w:t>
      </w:r>
      <w:proofErr w:type="spellStart"/>
      <w:r w:rsidRPr="00815FE9">
        <w:rPr>
          <w:lang w:val="nl-NL"/>
        </w:rPr>
        <w:t>paardenhouderijen</w:t>
      </w:r>
      <w:proofErr w:type="spellEnd"/>
      <w:r w:rsidRPr="00815FE9">
        <w:rPr>
          <w:lang w:val="nl-NL"/>
        </w:rPr>
        <w:t xml:space="preserve"> en glastuinbouwbedrijven. Voor agrarische bedrijven geldt dat omschakeling naar andere bedrijfsvormen niet is toegestaan en uitbreiding van bouwvlakken voor niet-grondgebonden bedrijven alleen onder voorwaarden via wijziging mogelijk is tot maximaal 1,5 hectare. Voor </w:t>
      </w:r>
      <w:proofErr w:type="spellStart"/>
      <w:r w:rsidRPr="00815FE9">
        <w:rPr>
          <w:lang w:val="nl-NL"/>
        </w:rPr>
        <w:t>paardenhouderijen</w:t>
      </w:r>
      <w:proofErr w:type="spellEnd"/>
      <w:r w:rsidRPr="00815FE9">
        <w:rPr>
          <w:lang w:val="nl-NL"/>
        </w:rPr>
        <w:t xml:space="preserve"> geldt dat er onderscheid wordt gemaakt tussen productiegerichte en gebruiksgerichte </w:t>
      </w:r>
      <w:proofErr w:type="spellStart"/>
      <w:r w:rsidRPr="00815FE9">
        <w:rPr>
          <w:lang w:val="nl-NL"/>
        </w:rPr>
        <w:t>paardenhouderijen</w:t>
      </w:r>
      <w:proofErr w:type="spellEnd"/>
      <w:r w:rsidRPr="00815FE9">
        <w:rPr>
          <w:lang w:val="nl-NL"/>
        </w:rPr>
        <w:t xml:space="preserve"> en dat uitbreiding en omschakeling naar andere bedrijfsvormen niet is toegestaan. Voor glastuinbouwbedrijven geldt dat uitbreiding van bestaande bedrijven mogelijk is en dat er geen nieuwbouw of omschakeling naar glastuinbouwbedrijven buiten het vestigingsgebied Plukmade is toegestaan. Er wordt onderzoek gedaan naar uitbreiding van het glastuinbouwgebied Vinkenland, maar dit is afhankelijk van medewerking van Provinciale Staten.</w:t>
      </w:r>
    </w:p>
    <w:p w14:paraId="7DA7CB20" w14:textId="77777777" w:rsidR="004D0838" w:rsidRPr="00815FE9" w:rsidRDefault="00000000">
      <w:pPr>
        <w:rPr>
          <w:lang w:val="nl-NL"/>
        </w:rPr>
      </w:pPr>
      <w:r w:rsidRPr="00815FE9">
        <w:rPr>
          <w:lang w:val="nl-NL"/>
        </w:rPr>
        <w:t xml:space="preserve">De tekst gaat over het bestemmingsplan voor het buitengebied en de maatregelen die genomen worden om de luchtkwaliteit te verbeteren. Er worden regels gesteld aan </w:t>
      </w:r>
      <w:proofErr w:type="spellStart"/>
      <w:r w:rsidRPr="00815FE9">
        <w:rPr>
          <w:lang w:val="nl-NL"/>
        </w:rPr>
        <w:t>teeltondersteunende</w:t>
      </w:r>
      <w:proofErr w:type="spellEnd"/>
      <w:r w:rsidRPr="00815FE9">
        <w:rPr>
          <w:lang w:val="nl-NL"/>
        </w:rPr>
        <w:t xml:space="preserve"> voorzieningen en er is aandacht voor de hydrologische geschiktheid van het gebied. Voor uitbreiding van het glastuinbouwgebied moet een integrale milieueffectbeoordeling plaatsvinden. Er is een specifieke regeling voor tijdelijke huisvesting van </w:t>
      </w:r>
      <w:proofErr w:type="spellStart"/>
      <w:r w:rsidRPr="00815FE9">
        <w:rPr>
          <w:lang w:val="nl-NL"/>
        </w:rPr>
        <w:t>seizoensarbeiders</w:t>
      </w:r>
      <w:proofErr w:type="spellEnd"/>
      <w:r w:rsidRPr="00815FE9">
        <w:rPr>
          <w:lang w:val="nl-NL"/>
        </w:rPr>
        <w:t xml:space="preserve"> en er zijn maatvoeringen voor bedrijfsgebouwen en kassen. Voor boomteeltbedrijven is een specifieke regeling opgenomen en er zijn regels voor de bouw van agrarische bedrijfswoningen.</w:t>
      </w:r>
    </w:p>
    <w:p w14:paraId="2928819D" w14:textId="77777777" w:rsidR="004D0838" w:rsidRPr="00815FE9" w:rsidRDefault="00000000">
      <w:pPr>
        <w:rPr>
          <w:lang w:val="nl-NL"/>
        </w:rPr>
      </w:pPr>
      <w:r w:rsidRPr="00815FE9">
        <w:rPr>
          <w:lang w:val="nl-NL"/>
        </w:rPr>
        <w:t>De tekst gaat over maatregelen die genomen worden om de luchtkwaliteit in het buitengebied te verbeteren. Er wordt onder andere gesproken over het afsplitsen van bedrijfswoningen en het creëren van plattelandswoningen. Daarnaast wordt er ingegaan op nevenactiviteiten bij agrarische bedrijven en de mogelijkheden voor functieverbreding. Er worden verschillende bestemmingsplannen genoemd waarbinnen deze activiteiten mogelijk zijn, met bijbehorende maatvoeringen en beperkingen om de impact op natuur en landschap te minimaliseren.</w:t>
      </w:r>
    </w:p>
    <w:p w14:paraId="12012899" w14:textId="77777777" w:rsidR="004D0838" w:rsidRPr="00815FE9" w:rsidRDefault="00000000">
      <w:pPr>
        <w:rPr>
          <w:lang w:val="nl-NL"/>
        </w:rPr>
      </w:pPr>
      <w:r w:rsidRPr="00815FE9">
        <w:rPr>
          <w:lang w:val="nl-NL"/>
        </w:rPr>
        <w:t xml:space="preserve">De tekst gaat over maatregelen met betrekking tot luchtkwaliteit in het buitengebied. Er zijn beperkte mogelijkheden voor agrarische evenementen en activiteiten, waarbij </w:t>
      </w:r>
      <w:r w:rsidRPr="00815FE9">
        <w:rPr>
          <w:lang w:val="nl-NL"/>
        </w:rPr>
        <w:lastRenderedPageBreak/>
        <w:t>randvoorwaarden gelden zoals landschappelijke inpassing en geen aantasting van natuur- en leefmilieu. Bestaande bebouwing moet zoveel mogelijk gebruikt worden en er zijn mogelijkheden voor hergebruik van vrijkomende agrarische bedrijfsgebouwen. Ondersteunende horeca is toegestaan tot een bepaalde omvang en er zijn regels voor functieverandering en hergebruik van gebouwen. Er zijn specifieke voorwaarden voor hergebruik van gebouwen voor agrarisch-technische hulpbedrijven en agrarisch-verwante bedrijven.</w:t>
      </w:r>
    </w:p>
    <w:p w14:paraId="517F30C6" w14:textId="77777777" w:rsidR="004D0838" w:rsidRPr="00815FE9" w:rsidRDefault="00000000">
      <w:pPr>
        <w:rPr>
          <w:lang w:val="nl-NL"/>
        </w:rPr>
      </w:pPr>
      <w:r w:rsidRPr="00815FE9">
        <w:rPr>
          <w:lang w:val="nl-NL"/>
        </w:rPr>
        <w:t xml:space="preserve">De tekst gaat over het bestemmingsplan voor het buitengebied en de maatregelen die genomen worden om de impact van niet-agrarische bedrijven op het landschap en de leefbaarheid te beperken. Er zijn voorwaarden gesteld aan de vestiging van nieuwe bedrijven en de uitbreiding van bestaande bedrijven, zoals een beperking van de omvang en het voorkomen van afbreuk aan landschappelijke en natuurlijke waarden. Er is een lijst opgesteld met toegestane niet-agrarische bedrijven en er is een kolom toegevoegd voor de </w:t>
      </w:r>
      <w:proofErr w:type="spellStart"/>
      <w:r w:rsidRPr="00815FE9">
        <w:rPr>
          <w:lang w:val="nl-NL"/>
        </w:rPr>
        <w:t>verkeersaantrekkende</w:t>
      </w:r>
      <w:proofErr w:type="spellEnd"/>
      <w:r w:rsidRPr="00815FE9">
        <w:rPr>
          <w:lang w:val="nl-NL"/>
        </w:rPr>
        <w:t xml:space="preserve"> werking. Recreatie en toerisme worden gezien als kansrijke ontwikkelingsmogelijkheden voor het buitengebied.</w:t>
      </w:r>
    </w:p>
    <w:p w14:paraId="177F08CE" w14:textId="77777777" w:rsidR="004D0838" w:rsidRPr="00815FE9" w:rsidRDefault="00000000">
      <w:pPr>
        <w:rPr>
          <w:lang w:val="nl-NL"/>
        </w:rPr>
      </w:pPr>
      <w:r w:rsidRPr="00815FE9">
        <w:rPr>
          <w:lang w:val="nl-NL"/>
        </w:rPr>
        <w:t xml:space="preserve">De tekst beschrijft maatregelen voor het verbeteren van de luchtkwaliteit in het buitengebied. Er wordt aandacht besteed aan het creëren van nieuwe recreatieve voorzieningen en het verbeteren van de relatie met de recreatieve poorten. Het extensief recreatief medegebruik van het buitengebied wordt gestimuleerd door het plaatsen van voorzieningen zoals paden, banken, picknicktafels en bewegwijzering. Bestaande recreatiebedrijven kunnen uitbreiden tot maximaal 20% van de bestaande bebouwingsoppervlakte. Nieuwe recreatieve ontwikkelingen zoals minicampings en bed &amp; </w:t>
      </w:r>
      <w:proofErr w:type="spellStart"/>
      <w:r w:rsidRPr="00815FE9">
        <w:rPr>
          <w:lang w:val="nl-NL"/>
        </w:rPr>
        <w:t>breakfast</w:t>
      </w:r>
      <w:proofErr w:type="spellEnd"/>
      <w:r w:rsidRPr="00815FE9">
        <w:rPr>
          <w:lang w:val="nl-NL"/>
        </w:rPr>
        <w:t xml:space="preserve"> accommodaties worden toegestaan onder bepaalde voorwaarden. Woningsplitsing van monumentale en/of cultuurhistorisch waardevolle gebouwen wordt toegestaan om bij te dragen aan het behoud van deze panden.</w:t>
      </w:r>
    </w:p>
    <w:p w14:paraId="7F817763" w14:textId="77777777" w:rsidR="004D0838" w:rsidRPr="00815FE9" w:rsidRDefault="00000000">
      <w:pPr>
        <w:rPr>
          <w:lang w:val="nl-NL"/>
        </w:rPr>
      </w:pPr>
      <w:r w:rsidRPr="00815FE9">
        <w:rPr>
          <w:lang w:val="nl-NL"/>
        </w:rPr>
        <w:t>De tekst beschrijft verschillende maatregelen met betrekking tot de ontwikkeling van het buitengebied en de luchtkwaliteit. Zo moeten bijbehorende bedrijfsgebouwen worden gesloopt tenzij ze monumentale of cultuurhistorische kwaliteiten hebben. Bijgebouwen bij burgerwoningen mogen worden gebouwd als ze passen bij de bestemming en binnen een maximale afstand van bestaande bebouwing worden geplaatst. Er is een sloopbonus-regeling om sloop van overtollige bedrijfsgebouwen te stimuleren en er zijn mogelijkheden voor functieverandering van voormalige agrarische bedrijven naar woningen. Nieuwbouw van burgerwoningen is over het algemeen uitgesloten, behalve onder speciale condities zoals bij de Ruimte-voor-Ruimte-regeling. Bestaande schuilgelegenheden voor vee mogen worden herbouwd en er is ruimte voor aan-huis-verbonden beroepen/bedrijven. Deze maatregelen hebben allemaal te maken met het behoud van de luchtkwaliteit in het buitengebied.</w:t>
      </w:r>
    </w:p>
    <w:p w14:paraId="24CE05C8" w14:textId="77777777" w:rsidR="004D0838" w:rsidRPr="00815FE9" w:rsidRDefault="00000000">
      <w:pPr>
        <w:rPr>
          <w:lang w:val="nl-NL"/>
        </w:rPr>
      </w:pPr>
      <w:r w:rsidRPr="00815FE9">
        <w:rPr>
          <w:lang w:val="nl-NL"/>
        </w:rPr>
        <w:t xml:space="preserve">De tekst gaat over het bestemmingsplan voor het buitengebied van de gemeente Drimmelen. Er zijn regels opgesteld voor het uitoefenen van aan-huis-verbonden beroepen en kleinschalige bedrijvigheid om te voorkomen dat deze uitgroeien tot grotere niet-agrarische bedrijven. Er zijn randvoorwaarden gesteld voor de omvang, het gebruik en de </w:t>
      </w:r>
      <w:r w:rsidRPr="00815FE9">
        <w:rPr>
          <w:lang w:val="nl-NL"/>
        </w:rPr>
        <w:lastRenderedPageBreak/>
        <w:t>uitstraling van deze activiteiten. Ook is er een specifieke afwijkingsmogelijkheid opgenomen voor het realiseren van een koffie-/theetuin bij een burgerwoning. Daarnaast wordt er rekening gehouden met infrastructuur, zoals wegen en leidingen, en milieuaspecten zoals geluid, geur, ammoniak, luchtkwaliteit en externe veiligheid. Het bestemmingsplan moet voldoen aan de normen uit de betrokken milieuwetten en het gemeentelijk milieubeleid.</w:t>
      </w:r>
    </w:p>
    <w:p w14:paraId="0EC08407" w14:textId="77777777" w:rsidR="004D0838" w:rsidRPr="00815FE9" w:rsidRDefault="00000000">
      <w:pPr>
        <w:rPr>
          <w:lang w:val="nl-NL"/>
        </w:rPr>
      </w:pPr>
      <w:r w:rsidRPr="00815FE9">
        <w:rPr>
          <w:lang w:val="nl-NL"/>
        </w:rPr>
        <w:t>De tekst gaat over verschillende maatregelen die genomen worden om de luchtkwaliteit te verbeteren in het buitengebied. Zo zijn er regels voor wegverkeerslawaai en industrielawaai, en is er een Wet geurhinder en veehouderij die normen stelt aan de geurbelasting van veehouderijen. Ook is er aandacht voor ammoniak en stikstofuitstoot van veehouderijen, waarvoor de Wet ammoniak en veehouderij en de Verordening stikstof en Natura 2000 van belang zijn. Ten slotte is er in 2007 een aanpassing van de Wet milieubeheer gekomen die zorgt voor veranderingen in de luchtkwaliteitseisen.</w:t>
      </w:r>
    </w:p>
    <w:p w14:paraId="0A95C721" w14:textId="77777777" w:rsidR="004D0838" w:rsidRPr="00815FE9" w:rsidRDefault="00000000">
      <w:pPr>
        <w:rPr>
          <w:lang w:val="nl-NL"/>
        </w:rPr>
      </w:pPr>
      <w:r w:rsidRPr="00815FE9">
        <w:rPr>
          <w:lang w:val="nl-NL"/>
        </w:rPr>
        <w:t xml:space="preserve">Er is een Nationaal Samenwerkingsprogramma Luchtkwaliteit (NSL) om de luchtkwaliteit te verbeteren. </w:t>
      </w:r>
      <w:r w:rsidRPr="008D3FAA">
        <w:rPr>
          <w:highlight w:val="yellow"/>
          <w:lang w:val="nl-NL"/>
        </w:rPr>
        <w:t>Het principe 'Niet in betekenende mate verslechteren' houdt in dat een kleine verslechtering van de luchtkwaliteit is toegestaan, mits dit niet meer dan 3% is. Bij uitbreiding van agrarische bedrijven moet er getoetst worden op luchtkwaliteit.</w:t>
      </w:r>
      <w:r w:rsidRPr="00815FE9">
        <w:rPr>
          <w:lang w:val="nl-NL"/>
        </w:rPr>
        <w:t xml:space="preserve"> Externe veiligheid richt zich op het beheersen van activiteiten die een risico voor de omgeving kunnen opleveren, zoals milieurisico's en transportrisico's. Het Besluit externe veiligheid inrichtingen (</w:t>
      </w:r>
      <w:proofErr w:type="spellStart"/>
      <w:r w:rsidRPr="00815FE9">
        <w:rPr>
          <w:lang w:val="nl-NL"/>
        </w:rPr>
        <w:t>Bevi</w:t>
      </w:r>
      <w:proofErr w:type="spellEnd"/>
      <w:r w:rsidRPr="00815FE9">
        <w:rPr>
          <w:lang w:val="nl-NL"/>
        </w:rPr>
        <w:t xml:space="preserve">) verplicht het bevoegde gezag om afstand te houden tussen gevoelige objecten en risicovolle bedrijven. Het </w:t>
      </w:r>
      <w:proofErr w:type="spellStart"/>
      <w:r w:rsidRPr="00815FE9">
        <w:rPr>
          <w:lang w:val="nl-NL"/>
        </w:rPr>
        <w:t>Bevi</w:t>
      </w:r>
      <w:proofErr w:type="spellEnd"/>
      <w:r w:rsidRPr="00815FE9">
        <w:rPr>
          <w:lang w:val="nl-NL"/>
        </w:rPr>
        <w:t xml:space="preserve"> is van toepassing op </w:t>
      </w:r>
      <w:proofErr w:type="spellStart"/>
      <w:r w:rsidRPr="00815FE9">
        <w:rPr>
          <w:lang w:val="nl-NL"/>
        </w:rPr>
        <w:t>vergunningplichtige</w:t>
      </w:r>
      <w:proofErr w:type="spellEnd"/>
      <w:r w:rsidRPr="00815FE9">
        <w:rPr>
          <w:lang w:val="nl-NL"/>
        </w:rPr>
        <w:t xml:space="preserve"> risicovolle bedrijven en de nabijgelegen kwetsbare objecten. Het Besluit externe veiligheid buisleidingen (</w:t>
      </w:r>
      <w:proofErr w:type="spellStart"/>
      <w:r w:rsidRPr="00815FE9">
        <w:rPr>
          <w:lang w:val="nl-NL"/>
        </w:rPr>
        <w:t>Bevb</w:t>
      </w:r>
      <w:proofErr w:type="spellEnd"/>
      <w:r w:rsidRPr="00815FE9">
        <w:rPr>
          <w:lang w:val="nl-NL"/>
        </w:rPr>
        <w:t xml:space="preserve">) regelt de externe veiligheidsaspecten van buisleidingen. In het plangebied Buitengebied zijn verschillende </w:t>
      </w:r>
      <w:proofErr w:type="spellStart"/>
      <w:r w:rsidRPr="00815FE9">
        <w:rPr>
          <w:lang w:val="nl-NL"/>
        </w:rPr>
        <w:t>Bevi</w:t>
      </w:r>
      <w:proofErr w:type="spellEnd"/>
      <w:r w:rsidRPr="00815FE9">
        <w:rPr>
          <w:lang w:val="nl-NL"/>
        </w:rPr>
        <w:t xml:space="preserve">-inrichtingen gelegen waarop het </w:t>
      </w:r>
      <w:proofErr w:type="spellStart"/>
      <w:r w:rsidRPr="00815FE9">
        <w:rPr>
          <w:lang w:val="nl-NL"/>
        </w:rPr>
        <w:t>Bevi</w:t>
      </w:r>
      <w:proofErr w:type="spellEnd"/>
      <w:r w:rsidRPr="00815FE9">
        <w:rPr>
          <w:lang w:val="nl-NL"/>
        </w:rPr>
        <w:t xml:space="preserve"> van toepassing is. Nader onderzoek is wenselijk voor de bovengrondse Propaantank van 20m3 behorende bij "Kwekerij </w:t>
      </w:r>
      <w:proofErr w:type="spellStart"/>
      <w:r w:rsidRPr="00815FE9">
        <w:rPr>
          <w:lang w:val="nl-NL"/>
        </w:rPr>
        <w:t>Zonzeel</w:t>
      </w:r>
      <w:proofErr w:type="spellEnd"/>
      <w:r w:rsidRPr="00815FE9">
        <w:rPr>
          <w:lang w:val="nl-NL"/>
        </w:rPr>
        <w:t xml:space="preserve">" vanwege het ontbreken van een QRA. Het groepsrisico van de LPG-afleverinstallaties van de inrichtingen ELLO-3B.V. en Tankpunt B.V. kunnen buiten beschouwing blijven omdat er binnen het </w:t>
      </w:r>
      <w:proofErr w:type="spellStart"/>
      <w:r w:rsidRPr="00815FE9">
        <w:rPr>
          <w:lang w:val="nl-NL"/>
        </w:rPr>
        <w:t>invloedsgebied</w:t>
      </w:r>
      <w:proofErr w:type="spellEnd"/>
      <w:r w:rsidRPr="00815FE9">
        <w:rPr>
          <w:lang w:val="nl-NL"/>
        </w:rPr>
        <w:t xml:space="preserve"> geen of minder dan 10 personen aanwezig zijn.</w:t>
      </w:r>
    </w:p>
    <w:p w14:paraId="2F04F483" w14:textId="77777777" w:rsidR="004D0838" w:rsidRPr="00815FE9" w:rsidRDefault="00000000">
      <w:pPr>
        <w:rPr>
          <w:lang w:val="nl-NL"/>
        </w:rPr>
      </w:pPr>
      <w:r w:rsidRPr="00815FE9">
        <w:rPr>
          <w:lang w:val="nl-NL"/>
        </w:rPr>
        <w:t>De tekst beschrijft verschillende maatregelen met betrekking tot luchtkwaliteit in het buitengebied. Er zijn risicoberekeningen uitgevoerd voor vaarwegen, spoorwegen, Rijkswegen en buisleidingen. Er zijn geen beperkingen voor ruimtegebruik binnen het buitengebied, maar er zijn wel randvoorwaarden voor het plaatsgebonden risico. Er zijn geen PR10-6 contouren aanwezig langs de provinciale weg N285. De belemmeringenstrook van alle leidingen moet worden bestemd in het bestemmingsplan Buitengebied. Er zijn geen plaatsgebonden risicocontouren van 10-6/</w:t>
      </w:r>
      <w:proofErr w:type="spellStart"/>
      <w:r w:rsidRPr="00815FE9">
        <w:rPr>
          <w:lang w:val="nl-NL"/>
        </w:rPr>
        <w:t>jr</w:t>
      </w:r>
      <w:proofErr w:type="spellEnd"/>
      <w:r w:rsidRPr="00815FE9">
        <w:rPr>
          <w:lang w:val="nl-NL"/>
        </w:rPr>
        <w:t xml:space="preserve"> voor de aardgashogedruktransportleidingen. Er zijn geen groepsrisico aandachtspunten voor de hogedrukaardgasleidingen binnen de gemeente. Latente saneringsgevallen zijn vastgelegd in bijlage 3.</w:t>
      </w:r>
    </w:p>
    <w:p w14:paraId="6C250FEB" w14:textId="77777777" w:rsidR="004D0838" w:rsidRPr="00815FE9" w:rsidRDefault="00000000">
      <w:pPr>
        <w:rPr>
          <w:lang w:val="nl-NL"/>
        </w:rPr>
      </w:pPr>
      <w:r w:rsidRPr="00815FE9">
        <w:rPr>
          <w:lang w:val="nl-NL"/>
        </w:rPr>
        <w:t xml:space="preserve">De tekst gaat over het bestemmingsplan voor het buitengebied van de gemeente Drimmelen en de mogelijke effecten op de luchtkwaliteit. Er worden verschillende maatregelen genoemd om de luchtkwaliteit te waarborgen, zoals het beperken van de uitstoot van </w:t>
      </w:r>
      <w:r w:rsidRPr="00815FE9">
        <w:rPr>
          <w:lang w:val="nl-NL"/>
        </w:rPr>
        <w:lastRenderedPageBreak/>
        <w:t>stikstof en het beschermen van landschappelijke en cultuurhistorische waarden. Er wordt ook verwezen naar Europese regelgeving die vereist dat bij de besluitvorming over ruimtelijke plannen en programma's het milieu een volwaardige plaats krijgt. Er is een plan-MER opgesteld om de milieueffecten van het bestemmingsplan te onderzoeken en te beoordelen. Er wordt ook gekeken naar mogelijke effecten op Natura2000-gebieden en er worden randvoorwaarden gesteld om landschappelijke en cultuurhistorische waarden te beschermen.</w:t>
      </w:r>
    </w:p>
    <w:p w14:paraId="64E08B67" w14:textId="77777777" w:rsidR="004D0838" w:rsidRPr="00815FE9" w:rsidRDefault="00000000">
      <w:pPr>
        <w:rPr>
          <w:lang w:val="nl-NL"/>
        </w:rPr>
      </w:pPr>
      <w:r w:rsidRPr="00815FE9">
        <w:rPr>
          <w:lang w:val="nl-NL"/>
        </w:rPr>
        <w:t xml:space="preserve">De tekst gaat over de impact van uitbreidingen en omschakelingen van bedrijven op de luchtkwaliteit, gezondheid, water, bodem, verkeer, geluid en externe veiligheid. Er worden maatregelen genomen om de bestaande landschapskwaliteit te waarborgen en de effecten op archeologische monumenten uit te sluiten. Er is sprake van enige verslechtering van de leefkwaliteit als gevolg van een toename van geuremissie, maar dit kan worden geminimaliseerd door geuremissie-beperkende technieken toe te passen. De uitbreiding van het aantal dieren leidt niet tot meer overlast als er mitigerende maatregelen worden genomen. Er is geen relevante toename van fijnstof in de lucht te verwachten en de geldende grenswaarden zullen niet worden overschreden. Uitbreidingen en omschakelingen van bedrijven kunnen theoretisch leiden tot een hogere </w:t>
      </w:r>
      <w:proofErr w:type="spellStart"/>
      <w:r w:rsidRPr="00815FE9">
        <w:rPr>
          <w:lang w:val="nl-NL"/>
        </w:rPr>
        <w:t>veedichtheid</w:t>
      </w:r>
      <w:proofErr w:type="spellEnd"/>
      <w:r w:rsidRPr="00815FE9">
        <w:rPr>
          <w:lang w:val="nl-NL"/>
        </w:rPr>
        <w:t xml:space="preserve"> en daarmee een hogere kans op verspreiding van dierziekten, maar dit kan worden beperkt door innovatieve systemen en productiemethoden toe te passen. Er worden randvoorwaarden opgenomen om de kwaliteit van de natuurlijke </w:t>
      </w:r>
      <w:proofErr w:type="spellStart"/>
      <w:r w:rsidRPr="00815FE9">
        <w:rPr>
          <w:lang w:val="nl-NL"/>
        </w:rPr>
        <w:t>habitaten</w:t>
      </w:r>
      <w:proofErr w:type="spellEnd"/>
      <w:r w:rsidRPr="00815FE9">
        <w:rPr>
          <w:lang w:val="nl-NL"/>
        </w:rPr>
        <w:t xml:space="preserve"> en habitatsoorten te waarborgen en de kans op significante gevolgen voor de instandhoudingsdoelstellingen te voorkomen. Er wordt ook rekening gehouden met de impact van windenergie op het landschap, de ruimtelijk-visuele kwaliteit, Natura2000-gebieden, soorten en geluid. De tekst benadrukt het belang van een goede afstemming met het </w:t>
      </w:r>
      <w:proofErr w:type="spellStart"/>
      <w:r w:rsidRPr="00815FE9">
        <w:rPr>
          <w:lang w:val="nl-NL"/>
        </w:rPr>
        <w:t>waterschapsbeleid</w:t>
      </w:r>
      <w:proofErr w:type="spellEnd"/>
      <w:r w:rsidRPr="00815FE9">
        <w:rPr>
          <w:lang w:val="nl-NL"/>
        </w:rPr>
        <w:t xml:space="preserve"> bij het opstellen van het bestemmingsplan.</w:t>
      </w:r>
    </w:p>
    <w:p w14:paraId="1550D0F4" w14:textId="77777777" w:rsidR="004D0838" w:rsidRPr="00815FE9" w:rsidRDefault="00000000">
      <w:pPr>
        <w:rPr>
          <w:lang w:val="nl-NL"/>
        </w:rPr>
      </w:pPr>
      <w:r w:rsidRPr="00815FE9">
        <w:rPr>
          <w:lang w:val="nl-NL"/>
        </w:rPr>
        <w:t>De tekst gaat over maatregelen en beleidsprogramma's met betrekking tot waterbeheer en luchtkwaliteit. Er wordt onder andere gesproken over het vasthouden en bergen van hemelwater, het verbeteren van rioolstelsels, het Nationaal Waterplan, de Beleidslijn grotere rivieren, de Wet beheer rijkswaterstaatswerken, het Provinciaal Waterplan, het waterbeheerplan van het waterschap Brabantse Delta en de Keur oppervlaktewateren. Ook wordt het principe van hydrologisch neutraal bouwen besproken, waarbij ontwikkelingen geen negatieve hydrologische gevolgen mogen hebben. Verder wordt er gesproken over het voorkomen van hydrologische knelpunten en het behouden van toekomstig landgebruik in het plangebied en het beïnvloedingsgebied.</w:t>
      </w:r>
    </w:p>
    <w:p w14:paraId="586CCEA5" w14:textId="77777777" w:rsidR="004D0838" w:rsidRPr="00815FE9" w:rsidRDefault="00000000">
      <w:pPr>
        <w:rPr>
          <w:lang w:val="nl-NL"/>
        </w:rPr>
      </w:pPr>
      <w:r w:rsidRPr="00815FE9">
        <w:rPr>
          <w:lang w:val="nl-NL"/>
        </w:rPr>
        <w:t xml:space="preserve">In het buitengebied van Drimmelen zijn maatregelen genomen om de luchtkwaliteit te verbeteren bij nieuwe verharding van oppervlakken. Per hectare verhard oppervlak moet 604m³ retentie gerealiseerd worden. Er zijn ook regels voor waterlopen en attentiegebieden voor natuurgebieden. Er zijn zoekgebieden voor behoud en herstel van het natuurlijke watersysteem en waterberging is nodig om wateroverlast tegen te gaan. Er gelden ruimtelijke beperkingen voor bebouwing en uitbreidingen in waterbergingsgebieden en er zijn reserveringsgebieden voor toekomstige waterberging. Bij </w:t>
      </w:r>
      <w:r w:rsidRPr="00815FE9">
        <w:rPr>
          <w:lang w:val="nl-NL"/>
        </w:rPr>
        <w:lastRenderedPageBreak/>
        <w:t>ruimtelijke ontwikkelingen moet rekening gehouden worden met het behoud van het waterbergend vermogen van het gebied.</w:t>
      </w:r>
    </w:p>
    <w:p w14:paraId="61407E02" w14:textId="77777777" w:rsidR="004D0838" w:rsidRPr="00815FE9" w:rsidRDefault="00000000">
      <w:pPr>
        <w:rPr>
          <w:lang w:val="nl-NL"/>
        </w:rPr>
      </w:pPr>
      <w:r w:rsidRPr="00815FE9">
        <w:rPr>
          <w:lang w:val="nl-NL"/>
        </w:rPr>
        <w:t>De tekst gaat over een bestemmingsplan voor het buitengebied en bevat verschillende maatregelen die te maken hebben met luchtkwaliteit. Zo worden stedelijke ontwikkelingen, intensieve veeteelt en glastuinbouwbedrijven niet toegestaan. Daarnaast zijn er regels voor waterkeringen en winterbedden van rivieren om de stabiliteit en bescherming van landschappelijke, natuur- en cultuurhistorische waarden te waarborgen. Ook zijn er regels voor rioolpersleidingen en is er een standaard voor vergelijkbare bestemmingsplannen ontwikkeld. De verbeelding (plankaart) heeft een belangrijke rol bij het bepalen van gebruiks- en bebouwingsmogelijkheden in het plangebied. De regels zijn opgebouwd uit begripsbepalingen, bestemmingen en algemene regels.</w:t>
      </w:r>
    </w:p>
    <w:p w14:paraId="022F0C6A" w14:textId="77777777" w:rsidR="004D0838" w:rsidRPr="00815FE9" w:rsidRDefault="00000000">
      <w:pPr>
        <w:rPr>
          <w:lang w:val="nl-NL"/>
        </w:rPr>
      </w:pPr>
      <w:r w:rsidRPr="00815FE9">
        <w:rPr>
          <w:lang w:val="nl-NL"/>
        </w:rPr>
        <w:t>De tekst gaat over het toetsen van activiteiten aan het bestemmingsplan en het behouden van de kwaliteit van de omgeving. Er worden verschillende maatregelen genoemd, zoals het gebruik van open normen om flexibiliteit te behouden, het raadplegen van deskundigen bij bepaalde activiteiten en het stellen van eisen aan de noodzakelijkheid van bepaalde ontwikkelingen. Er wordt ook benadrukt dat er geen onevenredige aantasting mag zijn van de waarden in het gebied en dat belangen moeten worden afgewogen bij het verlenen van omgevingsvergunningen. De tekst is relevant voor mensen die geïnteresseerd zijn in luchtkwaliteit omdat het behouden van de kwaliteit van de omgeving hierbij een belangrijke rol speelt.</w:t>
      </w:r>
    </w:p>
    <w:p w14:paraId="61FBF162" w14:textId="77777777" w:rsidR="004D0838" w:rsidRPr="00815FE9" w:rsidRDefault="00000000">
      <w:pPr>
        <w:rPr>
          <w:lang w:val="nl-NL"/>
        </w:rPr>
      </w:pPr>
      <w:r w:rsidRPr="00815FE9">
        <w:rPr>
          <w:lang w:val="nl-NL"/>
        </w:rPr>
        <w:t>De tekst gaat over het belang van luchtkwaliteit en de maatregelen die genomen moeten worden om deze te verbeteren. Er wordt gesproken over het uitbreiden van bedrijfswoningen en het belang van het aantonen van de noodzaak hiervan. Ook wordt er ingegaan op het belang van handhaving van het ruimtelijke beleid en de vier factoren die hierbij van belang zijn. Verder wordt er gesproken over het nieuwe bestemmingsplan en de financiële uitvoerbaarheid hiervan. Tot slot wordt er ingegaan op de inspraak- en overlegprocedure die heeft plaatsgevonden bij het opstellen van het bestemmingsplan.</w:t>
      </w:r>
    </w:p>
    <w:p w14:paraId="19682342" w14:textId="77777777" w:rsidR="004D0838" w:rsidRPr="00815FE9" w:rsidRDefault="004D0838">
      <w:pPr>
        <w:rPr>
          <w:lang w:val="nl-NL"/>
        </w:rPr>
      </w:pPr>
    </w:p>
    <w:p w14:paraId="4B1D5F9C" w14:textId="77777777" w:rsidR="004D0838" w:rsidRPr="00815FE9" w:rsidRDefault="00000000">
      <w:pPr>
        <w:rPr>
          <w:lang w:val="nl-NL"/>
        </w:rPr>
      </w:pPr>
      <w:r w:rsidRPr="00815FE9">
        <w:rPr>
          <w:lang w:val="nl-NL"/>
        </w:rPr>
        <w:t>ontwerp-omgevingseffectrapport_-_leesversie_terinzagelegging.pdf</w:t>
      </w:r>
    </w:p>
    <w:p w14:paraId="40E9CC32" w14:textId="77777777" w:rsidR="004D0838" w:rsidRPr="00815FE9" w:rsidRDefault="004D0838">
      <w:pPr>
        <w:rPr>
          <w:lang w:val="nl-NL"/>
        </w:rPr>
      </w:pPr>
    </w:p>
    <w:p w14:paraId="644B82E9" w14:textId="77777777" w:rsidR="004D0838" w:rsidRPr="00815FE9" w:rsidRDefault="00000000">
      <w:pPr>
        <w:rPr>
          <w:lang w:val="nl-NL"/>
        </w:rPr>
      </w:pPr>
      <w:r w:rsidRPr="00815FE9">
        <w:rPr>
          <w:lang w:val="nl-NL"/>
        </w:rPr>
        <w:t xml:space="preserve">De gemeente Drimmelen stelt een omgevingsvisie op en heeft hiervoor een </w:t>
      </w:r>
      <w:proofErr w:type="spellStart"/>
      <w:r w:rsidRPr="00815FE9">
        <w:rPr>
          <w:lang w:val="nl-NL"/>
        </w:rPr>
        <w:t>Omgevingseffectrapport</w:t>
      </w:r>
      <w:proofErr w:type="spellEnd"/>
      <w:r w:rsidRPr="00815FE9">
        <w:rPr>
          <w:lang w:val="nl-NL"/>
        </w:rPr>
        <w:t xml:space="preserve"> (OER) opgesteld om het omgevingsbelang mee te wegen bij de besluitvorming. Het OER bevat 15 botsproeven die elk bestaan uit twee of drie alternatieven. Elk alternatief is beoordeeld op de gevolgen voor de leefomgeving op vier domeinen: gezondheid en veiligheid, omgevingskwaliteit, leefbaarheid en duurzaamheid. De keuzes die gemaakt zijn door het College van Burgemeester en Wethouders van de gemeente Drimmelen zijn opgenomen in de omgevingsvisie en zijn onder andere gericht op woningbouw, duurzame energieopwekking, verduurzaming, landbouwtransitie, toerisme en recreatie, en het behoud van voorzieningen in dorpen. De gemeente streeft naar een </w:t>
      </w:r>
      <w:r w:rsidRPr="00815FE9">
        <w:rPr>
          <w:lang w:val="nl-NL"/>
        </w:rPr>
        <w:lastRenderedPageBreak/>
        <w:t>balans tussen natuur en toerisme en stimuleert initiatieven die bijdragen aan de leefbaarheid en economische vitaliteit in alle dorpen.</w:t>
      </w:r>
    </w:p>
    <w:p w14:paraId="3FEA224D" w14:textId="77777777" w:rsidR="004D0838" w:rsidRPr="00815FE9" w:rsidRDefault="00000000">
      <w:pPr>
        <w:rPr>
          <w:lang w:val="nl-NL"/>
        </w:rPr>
      </w:pPr>
      <w:r w:rsidRPr="00815FE9">
        <w:rPr>
          <w:lang w:val="nl-NL"/>
        </w:rPr>
        <w:t xml:space="preserve">De omgevingsvisie van de gemeente Drimmelen bevat maatregelen om de luchtkwaliteit te verbeteren, zoals het stimuleren van duurzame vervoersmiddelen en het hanteren van strengere </w:t>
      </w:r>
      <w:proofErr w:type="spellStart"/>
      <w:r w:rsidRPr="00815FE9">
        <w:rPr>
          <w:lang w:val="nl-NL"/>
        </w:rPr>
        <w:t>milieu-eisen</w:t>
      </w:r>
      <w:proofErr w:type="spellEnd"/>
      <w:r w:rsidRPr="00815FE9">
        <w:rPr>
          <w:lang w:val="nl-NL"/>
        </w:rPr>
        <w:t xml:space="preserve"> in woongebieden. Er wordt ook ingezet op vergroening van de bebouwde omgeving en revitalisering van oude bedrijventerreinen. Toerisme en recreatie worden versterkt, maar er wordt rekening gehouden met mogelijke overlast en klachten. De omgevingsvisie heeft zowel positieve als negatieve effecten op gezondheid en veiligheid, omgevingskwaliteit, leefbaarheid en duurzaamheid. Monitoring en evaluatie zijn belangrijk om de voortgang en effecten van de maatregelen te bepalen.</w:t>
      </w:r>
    </w:p>
    <w:p w14:paraId="1432AEE7" w14:textId="77777777" w:rsidR="004D0838" w:rsidRPr="00815FE9" w:rsidRDefault="00000000">
      <w:pPr>
        <w:rPr>
          <w:lang w:val="nl-NL"/>
        </w:rPr>
      </w:pPr>
      <w:r w:rsidRPr="00815FE9">
        <w:rPr>
          <w:lang w:val="nl-NL"/>
        </w:rPr>
        <w:t>De gemeente Drimmelen is bezig met het opstellen van een omgevingsvisie, waarbij de belangen van de fysieke leefomgeving worden meegewogen. Om te bepalen welke keuzes gemaakt moeten worden, zijn er botsproeven uitgevoerd waarbij gekeken is naar de impact op de leefomgeving. Relevant voor luchtkwaliteit zijn onder andere de monitoring van de energieopwekking en de transitie in de landbouw. Ook wordt er ingezet op gedragsverandering in relatie tot autogebruik om meer gebruik te maken van duurzame vervoersmiddelen. Monitoring van evenementen kan helpen om te bepalen of het woongenot wordt aangetast.</w:t>
      </w:r>
    </w:p>
    <w:p w14:paraId="776C9FF8" w14:textId="77777777" w:rsidR="004D0838" w:rsidRPr="00815FE9" w:rsidRDefault="00000000">
      <w:pPr>
        <w:rPr>
          <w:lang w:val="nl-NL"/>
        </w:rPr>
      </w:pPr>
      <w:r w:rsidRPr="00815FE9">
        <w:rPr>
          <w:lang w:val="nl-NL"/>
        </w:rPr>
        <w:t xml:space="preserve">De tekst beschrijft het proces van het opstellen van de omgevingsvisie van de gemeente Drimmelen en de bijbehorende rapporten, zoals het </w:t>
      </w:r>
      <w:proofErr w:type="spellStart"/>
      <w:r w:rsidRPr="00815FE9">
        <w:rPr>
          <w:lang w:val="nl-NL"/>
        </w:rPr>
        <w:t>Omgevingseffectrapport</w:t>
      </w:r>
      <w:proofErr w:type="spellEnd"/>
      <w:r w:rsidRPr="00815FE9">
        <w:rPr>
          <w:lang w:val="nl-NL"/>
        </w:rPr>
        <w:t xml:space="preserve"> (OER) en de passende beoordeling. Het OER beoordeelt de impact van de beleidsopties op de leefomgeving en doet aanbevelingen voor het omgevingsbelang. De beleidsopties zijn vormgegeven als botsproeven en worden beoordeeld op de impact op de fysieke leefomgeving. Er worden verschillende maatregelen voorgesteld, zoals het stimuleren van verduurzaming, transitie naar kringlooplandbouw en het beperken van nieuwbouw tot grote dorpen. De passende beoordeling richt zich op de mogelijke gevolgen voor Natura 2000-gebieden en beschrijft mitigerende maatregelen en kansen op positieve effecten.</w:t>
      </w:r>
    </w:p>
    <w:p w14:paraId="1D41D4F2" w14:textId="77777777" w:rsidR="004D0838" w:rsidRPr="00815FE9" w:rsidRDefault="00000000">
      <w:pPr>
        <w:rPr>
          <w:lang w:val="nl-NL"/>
        </w:rPr>
      </w:pPr>
      <w:r w:rsidRPr="00815FE9">
        <w:rPr>
          <w:lang w:val="nl-NL"/>
        </w:rPr>
        <w:t xml:space="preserve">De tekst gaat over de Omgevingsvisie van de gemeente Drimmelen en de impact daarvan op de fysieke leefomgeving. Er worden verschillende domeinen beschreven waarop de alternatieven van de botsproeven worden beoordeeld, waaronder gezondheid en veiligheid, omgevingskwaliteit, leefbaarheid en duurzaamheid. Er worden maatregelen genoemd die te maken hebben met luchtkwaliteit, zoals het ontwikkelen van nieuwe bedrijfsvestigingen, het stimuleren van een gezonde leefomgeving en het </w:t>
      </w:r>
      <w:proofErr w:type="spellStart"/>
      <w:r w:rsidRPr="00815FE9">
        <w:rPr>
          <w:lang w:val="nl-NL"/>
        </w:rPr>
        <w:t>vergroenen</w:t>
      </w:r>
      <w:proofErr w:type="spellEnd"/>
      <w:r w:rsidRPr="00815FE9">
        <w:rPr>
          <w:lang w:val="nl-NL"/>
        </w:rPr>
        <w:t xml:space="preserve"> van dorpen. Ook wordt er gekeken naar de bereikbaarheid en het versterken van toerisme en recreatie. Er wordt gebruik gemaakt van een referentiesituatie en een integraal beoordelingskader conform de Europese </w:t>
      </w:r>
      <w:proofErr w:type="spellStart"/>
      <w:r w:rsidRPr="00815FE9">
        <w:rPr>
          <w:lang w:val="nl-NL"/>
        </w:rPr>
        <w:t>m.e.r</w:t>
      </w:r>
      <w:proofErr w:type="spellEnd"/>
      <w:r w:rsidRPr="00815FE9">
        <w:rPr>
          <w:lang w:val="nl-NL"/>
        </w:rPr>
        <w:t>.-richtlijn.</w:t>
      </w:r>
    </w:p>
    <w:p w14:paraId="01931877" w14:textId="77777777" w:rsidR="004D0838" w:rsidRPr="00815FE9" w:rsidRDefault="00000000">
      <w:pPr>
        <w:rPr>
          <w:lang w:val="nl-NL"/>
        </w:rPr>
      </w:pPr>
      <w:r w:rsidRPr="00815FE9">
        <w:rPr>
          <w:lang w:val="nl-NL"/>
        </w:rPr>
        <w:t xml:space="preserve">De tekst beschrijft een beoordelingsmethode voor alternatieven in de omgevingsvisie van de gemeente Drimmelen. Maatregelen die bijdragen aan een goede balans tussen maatschappelijke behoeften en de draagkracht van de fysieke leefomgeving worden positief beoordeeld, terwijl maatregelen die deze balans verder in gevaar brengen negatief worden </w:t>
      </w:r>
      <w:r w:rsidRPr="00815FE9">
        <w:rPr>
          <w:lang w:val="nl-NL"/>
        </w:rPr>
        <w:lastRenderedPageBreak/>
        <w:t>beoordeeld. In het specifieke geval van woningbouw in het buitengebied worden twee alternatieven beoordeeld: woningbouw is mogelijk in het buitengebied en geen mogelijkheden voor woningbouw in het buitengebied. Woningbouw in het buitengebied kan leiden tot verlies van landschapswaarden en natuurwaarden, wat negatief wordt beoordeeld.</w:t>
      </w:r>
    </w:p>
    <w:p w14:paraId="031E4AD3" w14:textId="77777777" w:rsidR="004D0838" w:rsidRPr="00815FE9" w:rsidRDefault="00000000">
      <w:pPr>
        <w:rPr>
          <w:lang w:val="nl-NL"/>
        </w:rPr>
      </w:pPr>
      <w:r w:rsidRPr="00815FE9">
        <w:rPr>
          <w:lang w:val="nl-NL"/>
        </w:rPr>
        <w:t xml:space="preserve">De tekst gaat over verschillende alternatieven voor de gemeente Drimmelen om te voldoen aan de woningbouwopgave en de klimaatdoelstellingen. Het bouwen van nieuwe woningen in het buitengebied wordt negatief beoordeeld voor duurzaamheid en omgevingskwaliteit, terwijl transformatie van </w:t>
      </w:r>
      <w:proofErr w:type="spellStart"/>
      <w:r w:rsidRPr="00815FE9">
        <w:rPr>
          <w:lang w:val="nl-NL"/>
        </w:rPr>
        <w:t>VAB's</w:t>
      </w:r>
      <w:proofErr w:type="spellEnd"/>
      <w:r w:rsidRPr="00815FE9">
        <w:rPr>
          <w:lang w:val="nl-NL"/>
        </w:rPr>
        <w:t xml:space="preserve"> neutraal wordt beoordeeld. Voor duurzame energieopwekking zijn er twee alternatieven: wel of geen ruimte bieden in het buitengebied. Het plaatsen van windturbines en een zonnepark in het buitengebied levert een belangrijke bijdrage aan de energieopgave, maar brengt ook veiligheids- en gezondheidsrisico's met zich mee en tast de openheid van het landschap aan. Het gebruik van </w:t>
      </w:r>
      <w:proofErr w:type="spellStart"/>
      <w:r w:rsidRPr="00815FE9">
        <w:rPr>
          <w:lang w:val="nl-NL"/>
        </w:rPr>
        <w:t>VAB's</w:t>
      </w:r>
      <w:proofErr w:type="spellEnd"/>
      <w:r w:rsidRPr="00815FE9">
        <w:rPr>
          <w:lang w:val="nl-NL"/>
        </w:rPr>
        <w:t xml:space="preserve"> voor duurzame initiatieven wordt mogelijk gemaakt en er wordt gekeken naar mogelijkheden om woningen te verduurzamen.</w:t>
      </w:r>
    </w:p>
    <w:p w14:paraId="3C293FF8" w14:textId="77777777" w:rsidR="004D0838" w:rsidRPr="00815FE9" w:rsidRDefault="00000000">
      <w:pPr>
        <w:rPr>
          <w:lang w:val="nl-NL"/>
        </w:rPr>
      </w:pPr>
      <w:r w:rsidRPr="00815FE9">
        <w:rPr>
          <w:lang w:val="nl-NL"/>
        </w:rPr>
        <w:t xml:space="preserve">De tekst beschrijft verschillende maatregelen die genomen kunnen worden om de luchtkwaliteit te verbeteren. Bedrijven kunnen bijvoorbeeld initiatief nemen voor verduurzaming en kleinschalige energieopwekking, zoals het plaatsen van zonnepanelen op daken. Het behoud van schaalvergroting in de landbouw kan leiden tot negatieve effecten op de gezondheid en veiligheid en de omgevingskwaliteit, terwijl het stimuleren van kringlooplandbouw juist positieve effecten kan hebben op deze domeinen en op duurzaamheid. Restricties voor verduurzamingsinitiatieven kunnen de opgave voor een </w:t>
      </w:r>
      <w:proofErr w:type="spellStart"/>
      <w:r w:rsidRPr="00815FE9">
        <w:rPr>
          <w:lang w:val="nl-NL"/>
        </w:rPr>
        <w:t>energieneutrale</w:t>
      </w:r>
      <w:proofErr w:type="spellEnd"/>
      <w:r w:rsidRPr="00815FE9">
        <w:rPr>
          <w:lang w:val="nl-NL"/>
        </w:rPr>
        <w:t xml:space="preserve"> samenleving in de weg staan. Het is daarom belangrijk dat bedrijven de ruimte krijgen om te verduurzamen en dat de transitie naar kringlooplandbouw daadwerkelijk wordt gerealiseerd.</w:t>
      </w:r>
    </w:p>
    <w:p w14:paraId="1587DEBB" w14:textId="77777777" w:rsidR="004D0838" w:rsidRPr="00815FE9" w:rsidRDefault="00000000">
      <w:pPr>
        <w:rPr>
          <w:lang w:val="nl-NL"/>
        </w:rPr>
      </w:pPr>
      <w:r w:rsidRPr="00815FE9">
        <w:rPr>
          <w:lang w:val="nl-NL"/>
        </w:rPr>
        <w:t>De tekst gaat over de luchtkwaliteit in de gemeente Drimmelen en de mogelijke maatregelen die genomen kunnen worden om deze te verbeteren. Er wordt specifiek gekeken naar de ontwikkeling van de Biesbosch en de bouw van nieuwe woningen. Voor de Biesbosch zijn er twee alternatieven: natuurbescherming staat centraal of de Biesbosch wordt benut als toeristische trekpleister. Voor de bouw van nieuwe woningen zijn er ook twee alternatieven: de gemeente stuurt de bouw van woningen of de bouw van woningen wordt overgelaten aan de markt. Er wordt gekeken naar de effecten van deze alternatieven op de domeinen gezondheid en veiligheid, omgevingskwaliteit, leefbaarheid en duurzaamheid. Er worden geen specifieke beleidsprogramma's genoemd.</w:t>
      </w:r>
    </w:p>
    <w:p w14:paraId="187857B2" w14:textId="77777777" w:rsidR="004D0838" w:rsidRPr="00815FE9" w:rsidRDefault="00000000">
      <w:pPr>
        <w:rPr>
          <w:lang w:val="nl-NL"/>
        </w:rPr>
      </w:pPr>
      <w:r w:rsidRPr="00815FE9">
        <w:rPr>
          <w:lang w:val="nl-NL"/>
        </w:rPr>
        <w:t xml:space="preserve">De gemeente Drimmelen staat voor een woningbouwopgave en moet kiezen waar nieuwe woningen gebouwd worden. Er kan gekozen worden om alleen nieuwe woningen te bouwen in de grote dorpen of ook in de kleinere dorpen. Bij alleen bouwen in de grote dorpen is er een grotere kans op milieuhinder door de nabijheid van de snelweg en bestaat er een risico op aantasting van cultuurhistorische waarden in Lage Zwaluwe. Bij bouwen in zowel grote als kleinere dorpen zijn er geen wezenlijke effecten op de gezondheid en </w:t>
      </w:r>
      <w:r w:rsidRPr="00815FE9">
        <w:rPr>
          <w:lang w:val="nl-NL"/>
        </w:rPr>
        <w:lastRenderedPageBreak/>
        <w:t xml:space="preserve">veiligheid, maar kan er wel aantasting van cultuurhistorische waarden optreden. Voor de leefbaarheid van de dorpen is het toevoegen van nieuwe woningen licht positief. </w:t>
      </w:r>
    </w:p>
    <w:p w14:paraId="5BC8FE23" w14:textId="77777777" w:rsidR="004D0838" w:rsidRPr="00815FE9" w:rsidRDefault="004D0838">
      <w:pPr>
        <w:rPr>
          <w:lang w:val="nl-NL"/>
        </w:rPr>
      </w:pPr>
    </w:p>
    <w:p w14:paraId="48CA6094" w14:textId="77777777" w:rsidR="004D0838" w:rsidRPr="00815FE9" w:rsidRDefault="00000000">
      <w:pPr>
        <w:rPr>
          <w:lang w:val="nl-NL"/>
        </w:rPr>
      </w:pPr>
      <w:r w:rsidRPr="00815FE9">
        <w:rPr>
          <w:lang w:val="nl-NL"/>
        </w:rPr>
        <w:t>Daarnaast moet de gemeente kiezen of ze alleen de centrumfunctie in Made versterken of ook in andere dorpen voorzieningen behouden en toevoegen. Het versterken van de centrumfunctie in Made is neutraal beoordeeld voor alle domeinen, terwijl het behouden en toevoegen van voorzieningen in alle dorpen leidt tot een betere leefbaarheid. Maatregelen zoals meer groen in de leefomgeving, klimaatadaptatiemaatregelen en circulair bouwen worden niet genoemd in de tekst.</w:t>
      </w:r>
    </w:p>
    <w:p w14:paraId="16E7DBC5" w14:textId="77777777" w:rsidR="004D0838" w:rsidRPr="00815FE9" w:rsidRDefault="00000000">
      <w:pPr>
        <w:rPr>
          <w:lang w:val="nl-NL"/>
        </w:rPr>
      </w:pPr>
      <w:r w:rsidRPr="00815FE9">
        <w:rPr>
          <w:lang w:val="nl-NL"/>
        </w:rPr>
        <w:t>De tekst gaat over de luchtkwaliteit in de gemeente Drimmelen en beschrijft verschillende maatregelen om deze te verbeteren. Er worden alternatieven gegeven voor de ontwikkeling van het stationsgebied Lage Zwaluwe, waarbij de ontwikkeling van een nieuw bedrijventerrein neutraal wordt beoordeeld voor gezondheid en veiligheid, maar negatieve effecten kan hebben op de omgevingskwaliteit en biodiversiteit. Ook wordt er gesproken over het stimuleren van levendigheid in de dorpen door meer evenementen en ruimte voor horeca, wat positieve effecten kan hebben op de economie en werkgelegenheid, maar ook negatieve effecten op geluidhinder en verkeer. Ten slotte worden er maatregelen genoemd om de vergroening van de dorpen te bevorderen, zoals een minimaal oppervlakte groen per woning en een groenfonds.</w:t>
      </w:r>
    </w:p>
    <w:p w14:paraId="57E6CB6A" w14:textId="77777777" w:rsidR="004D0838" w:rsidRPr="00815FE9" w:rsidRDefault="00000000">
      <w:pPr>
        <w:rPr>
          <w:lang w:val="nl-NL"/>
        </w:rPr>
      </w:pPr>
      <w:r w:rsidRPr="00815FE9">
        <w:rPr>
          <w:lang w:val="nl-NL"/>
        </w:rPr>
        <w:t>De gemeente Drimmelen onderzoekt verschillende alternatieven om de kwaliteit van groen in de woonomgeving te verbeteren en de leefbaarheid te bevorderen. Dit kan bijvoorbeeld door het stimuleren van meer groen in de omgeving door middel van een puntensysteem of groenfonds. Groen draagt bij aan een aantrekkelijke leefomgeving, biodiversiteit en klimaatadaptatie. Daarnaast wordt er gekeken naar de bereikbaarheid van de dorpen en wordt er ingezet op gedragsverandering van mobiliteit. Uit een enquête blijkt dat inwoners voornamelijk de auto als vervoermiddel gebruiken, maar er is een beperkt aantal parkeerplaatsen beschikbaar. Er zijn verschillende fiets- en wandelroutes aanwezig in de gemeente.</w:t>
      </w:r>
    </w:p>
    <w:p w14:paraId="4C1679D9" w14:textId="77777777" w:rsidR="004D0838" w:rsidRPr="00815FE9" w:rsidRDefault="00000000">
      <w:pPr>
        <w:rPr>
          <w:lang w:val="nl-NL"/>
        </w:rPr>
      </w:pPr>
      <w:r w:rsidRPr="00815FE9">
        <w:rPr>
          <w:lang w:val="nl-NL"/>
        </w:rPr>
        <w:t>De gemeente Drimmelen heeft in haar beleidsplan Verkeer en Vervoer 2018-2028 verschillende maatregelen beschreven om de luchtkwaliteit te verbeteren. Zo wordt er ingezet op gedragsverandering in mobiliteit om het gebruik van duurzame vervoermiddelen te stimuleren en de uitstoot van luchtverontreinigende stoffen te verminderen. Ook wordt er gekeken naar maatregelen om een gezonde leefomgeving te stimuleren, zoals het plaatsen van geluidschermen langs de snelwegen en het vaststellen van normen die strenger zijn dan de wettelijke normen. Het behoud van de huidige situatie wordt als neutraal beoordeeld, terwijl het verbeteren van de bereikbaarheid met de auto als negatief wordt beoordeeld vanwege de hogere milieubelasting. Het versterken van toerisme en recreatie kan zowel positieve als negatieve effecten hebben op de leefomgeving, afhankelijk van de maatregelen die worden genomen.</w:t>
      </w:r>
    </w:p>
    <w:p w14:paraId="154D5998" w14:textId="77777777" w:rsidR="004D0838" w:rsidRPr="00815FE9" w:rsidRDefault="00000000">
      <w:pPr>
        <w:rPr>
          <w:lang w:val="nl-NL"/>
        </w:rPr>
      </w:pPr>
      <w:r w:rsidRPr="00815FE9">
        <w:rPr>
          <w:lang w:val="nl-NL"/>
        </w:rPr>
        <w:lastRenderedPageBreak/>
        <w:t>De gemeente Drimmelen overweegt verschillende maatregelen om de vraag naar extra ruimte op bedrijventerreinen te beantwoorden. Eén strategie is om de huidige bedrijventerreinen te revitaliseren, waarbij groenstructuren worden toegevoegd om de omgevingskwaliteit te verbeteren en de terreinen klimaatbestendiger te maken. Een andere optie is om de bestaande bedrijventerreinen uit te breiden, maar dit kan leiden tot verlies van landschap en/of biodiversiteit. Ook wordt er ruimte gegeven aan duurzame energieopwekking in het buitengebied en wordt er een balans gezocht tussen natuur en toerisme in de Biesbosch. Verder worden kansrijke woningbouwlocaties per dorp aangewezen en wordt de omgeving van Station Lage Zwaluwe gezien als potentiële locatie voor een (regionaal) bedrijventerrein.</w:t>
      </w:r>
    </w:p>
    <w:p w14:paraId="5372D4F0" w14:textId="77777777" w:rsidR="004D0838" w:rsidRPr="00815FE9" w:rsidRDefault="00000000">
      <w:pPr>
        <w:rPr>
          <w:lang w:val="nl-NL"/>
        </w:rPr>
      </w:pPr>
      <w:r w:rsidRPr="00815FE9">
        <w:rPr>
          <w:lang w:val="nl-NL"/>
        </w:rPr>
        <w:t xml:space="preserve">De gemeente Drimmelen neemt verschillende maatregelen om de luchtkwaliteit te verbeteren. Zo wordt er ingezet op vergroening van de dorpen en wordt er gestimuleerd om meer met duurzame vervoersmiddelen te reizen. Er worden kaders opgesteld om het prettige woonklimaat te behouden en er wordt ingezet op een integrale aanpak voor leefbaarheid, klimaat en biodiversiteit. Verder wordt er gekeken naar nieuwe locaties voor bedrijventerreinen en wordt er ingezet op verduurzaming van woningen en verduurzamingsinitiatieven gestimuleerd. Toerisme en recreatie worden versterkt, maar mag niet ten koste gaan van het woongenot. In woongebieden worden de minimaal wettelijke </w:t>
      </w:r>
      <w:proofErr w:type="spellStart"/>
      <w:r w:rsidRPr="00815FE9">
        <w:rPr>
          <w:lang w:val="nl-NL"/>
        </w:rPr>
        <w:t>milieu-eisen</w:t>
      </w:r>
      <w:proofErr w:type="spellEnd"/>
      <w:r w:rsidRPr="00815FE9">
        <w:rPr>
          <w:lang w:val="nl-NL"/>
        </w:rPr>
        <w:t xml:space="preserve"> gehanteerd en wordt er maatwerk toegepast om een gezondere leefomgeving te creëren.</w:t>
      </w:r>
    </w:p>
    <w:p w14:paraId="775FE848" w14:textId="77777777" w:rsidR="004D0838" w:rsidRPr="00815FE9" w:rsidRDefault="00000000">
      <w:pPr>
        <w:rPr>
          <w:lang w:val="nl-NL"/>
        </w:rPr>
      </w:pPr>
      <w:r w:rsidRPr="00815FE9">
        <w:rPr>
          <w:lang w:val="nl-NL"/>
        </w:rPr>
        <w:t xml:space="preserve">De tekst beschrijft verschillende keuzes en maatregelen die de gemeente Drimmelen kan nemen om de leefomgeving gezonder te maken. Er wordt ingezet op gedragsverandering om het autogebruik te verminderen en duurzaam vervoer te stimuleren. Ook wordt er gekeken naar het behouden van een goed voorzieningenniveau in de dorpen en het stimuleren van levendigheid en gezondheid. Daarnaast wordt er gekeken naar het hanteren van strengere normen op locaties met een slechtere leefomgevingskwaliteit en het creëren van een gezonder leefklimaat door bijvoorbeeld meer groen en het weren van luidruchtige scooters. De omgevingsvisie bevat vier overkoepelende ambities: samen bouwen aan de gezonde toekomst, levendige dorpen, onze </w:t>
      </w:r>
      <w:proofErr w:type="spellStart"/>
      <w:r w:rsidRPr="00815FE9">
        <w:rPr>
          <w:lang w:val="nl-NL"/>
        </w:rPr>
        <w:t>blauw-groene</w:t>
      </w:r>
      <w:proofErr w:type="spellEnd"/>
      <w:r w:rsidRPr="00815FE9">
        <w:rPr>
          <w:lang w:val="nl-NL"/>
        </w:rPr>
        <w:t xml:space="preserve"> motor en toekomstbestendige gemeente. Er wordt ook gekeken naar de effecten van de omgevingsvisie op gezondheid en veiligheid, waarbij onder andere gekeken wordt naar de plaatsing van windturbines en de groei van de landbouwsector.</w:t>
      </w:r>
    </w:p>
    <w:p w14:paraId="355EFDFB" w14:textId="77777777" w:rsidR="004D0838" w:rsidRPr="00815FE9" w:rsidRDefault="00000000">
      <w:pPr>
        <w:rPr>
          <w:lang w:val="nl-NL"/>
        </w:rPr>
      </w:pPr>
      <w:r w:rsidRPr="00815FE9">
        <w:rPr>
          <w:lang w:val="nl-NL"/>
        </w:rPr>
        <w:t xml:space="preserve">De gemeente Drimmelen neemt maatregelen om de luchtkwaliteit te verbeteren, zoals het stimuleren van duurzaam vervoer en het hanteren van strengere </w:t>
      </w:r>
      <w:proofErr w:type="spellStart"/>
      <w:r w:rsidRPr="00815FE9">
        <w:rPr>
          <w:lang w:val="nl-NL"/>
        </w:rPr>
        <w:t>milieu-eisen</w:t>
      </w:r>
      <w:proofErr w:type="spellEnd"/>
      <w:r w:rsidRPr="00815FE9">
        <w:rPr>
          <w:lang w:val="nl-NL"/>
        </w:rPr>
        <w:t xml:space="preserve"> in woongebieden langs snelwegen. Ook wordt ingezet op vergroening van de bebouwde omgeving om hittestress te beperken en gezondheidsrisico's te verminderen. Verder worden randvoorwaarden gesteld aan de groei van de landbouwsector om landschappelijke en natuurlijke waarden te behouden. De omgevingsvisie bevat beleidskeuzes die een risico op significante gevolgen en een verhoging van de milieudruk met zich meebrengen, waarvoor mitigerende en/of compenserende maatregelen nodig zijn.</w:t>
      </w:r>
    </w:p>
    <w:p w14:paraId="18424859" w14:textId="77777777" w:rsidR="004D0838" w:rsidRPr="00815FE9" w:rsidRDefault="00000000">
      <w:pPr>
        <w:rPr>
          <w:lang w:val="nl-NL"/>
        </w:rPr>
      </w:pPr>
      <w:r w:rsidRPr="00815FE9">
        <w:rPr>
          <w:lang w:val="nl-NL"/>
        </w:rPr>
        <w:lastRenderedPageBreak/>
        <w:t>De tekst bevat een beoordelingskader voor de luchtkwaliteit van verschillende beleidskeuzes en projecten in de omgevingsvisie van de gemeente Drimmelen. Er worden maatregelen genoemd om de luchtkwaliteit te verbeteren, zoals het verminderen van stikstofuitstoot en het gebruik van schoner materieel bij bouwprojecten. Ook wordt er ingezet op verduurzaming van bedrijven en mobiliteitsshift om de auto uit het straatbeeld te laten verdwijnen en ruimte te maken voor andere functies. De omgevingsvisie zet in op levendigheid door horeca, evenementen, toerisme en recreatie te versterken, maar dit kan leiden tot een toename van verkeer. Er wordt gestreefd naar een balans tussen natuur en toerisme en het behoud van basisvoorzieningen in kleinere dorpen.</w:t>
      </w:r>
    </w:p>
    <w:p w14:paraId="41DE40B8" w14:textId="77777777" w:rsidR="004D0838" w:rsidRPr="00815FE9" w:rsidRDefault="00000000">
      <w:pPr>
        <w:rPr>
          <w:lang w:val="nl-NL"/>
        </w:rPr>
      </w:pPr>
      <w:r w:rsidRPr="00815FE9">
        <w:rPr>
          <w:lang w:val="nl-NL"/>
        </w:rPr>
        <w:t xml:space="preserve">De omgevingsvisie van gemeente Drimmelen heeft als doel duurzaam ruimtegebruik te bevorderen en de luchtkwaliteit te verbeteren. Dit kan worden bereikt door in te zetten op duurzame vervoersmiddelen zoals fietsen en openbaar vervoer, het beperken van autogebruik en het </w:t>
      </w:r>
      <w:proofErr w:type="spellStart"/>
      <w:r w:rsidRPr="00815FE9">
        <w:rPr>
          <w:lang w:val="nl-NL"/>
        </w:rPr>
        <w:t>vergroenen</w:t>
      </w:r>
      <w:proofErr w:type="spellEnd"/>
      <w:r w:rsidRPr="00815FE9">
        <w:rPr>
          <w:lang w:val="nl-NL"/>
        </w:rPr>
        <w:t xml:space="preserve"> van de bebouwde omgeving. Ook revitalisering van bedrijventerreinen en schaalvergroting in het kassengebied Plukmade kunnen bijdragen aan duurzaamheid. Monitoring en evaluatie zijn belangrijk om de effecten van de omgevingsvisie op de omgeving te beperken en bij te sturen waar nodig. Er zijn echter onzekerheden en risico's verbonden aan sommige keuzes, zoals de woningbouwopgave en de landbouwtransitie.</w:t>
      </w:r>
    </w:p>
    <w:p w14:paraId="0665AA24" w14:textId="77777777" w:rsidR="004D0838" w:rsidRPr="00815FE9" w:rsidRDefault="00000000">
      <w:pPr>
        <w:rPr>
          <w:lang w:val="nl-NL"/>
        </w:rPr>
      </w:pPr>
      <w:r w:rsidRPr="00815FE9">
        <w:rPr>
          <w:lang w:val="nl-NL"/>
        </w:rPr>
        <w:t xml:space="preserve">De gemeenten Drimmelen, Altena en Geertruidenberg stellen een omgevingsvisie op en hebben hiervoor een </w:t>
      </w:r>
      <w:proofErr w:type="spellStart"/>
      <w:r w:rsidRPr="00815FE9">
        <w:rPr>
          <w:lang w:val="nl-NL"/>
        </w:rPr>
        <w:t>omgevingseffectrapport</w:t>
      </w:r>
      <w:proofErr w:type="spellEnd"/>
      <w:r w:rsidRPr="00815FE9">
        <w:rPr>
          <w:lang w:val="nl-NL"/>
        </w:rPr>
        <w:t xml:space="preserve"> (OER) opgesteld om de impact op de leefomgeving te beoordelen. De OER heeft inzicht gegeven in de kansen en risico's voor de leefomgeving en er zijn aanbevelingen gedaan voor de uitwerking van het omgevingsbeleid, zoals programma's en het omgevingsplan. Er zijn randvoorwaarden opgesteld om negatieve effecten op de leefomgeving te beperken of positieve effecten te versterken, zoals het lokaal hanteren van strengere milieunormen. Een passende beoordeling is opgesteld om de mogelijke impact op Natura 2000-gebieden te beoordelen en mitigerende maatregelen en/of beleidsaanpassingen voor te stellen om significante gevolgen te voorkomen. De beleidskeuzes en projecten uit de omgevingsvisies zijn beoordeeld en er is gekeken naar de potentiële effecten die kunnen optreden. Er zijn aanbevelingen gedaan voor de uitwerking van de uitvoeringsbesluiten om significante gevolgen te voorkomen.</w:t>
      </w:r>
    </w:p>
    <w:p w14:paraId="053CCBA6" w14:textId="77777777" w:rsidR="004D0838" w:rsidRPr="00815FE9" w:rsidRDefault="00000000">
      <w:pPr>
        <w:rPr>
          <w:lang w:val="nl-NL"/>
        </w:rPr>
      </w:pPr>
      <w:r w:rsidRPr="00815FE9">
        <w:rPr>
          <w:lang w:val="nl-NL"/>
        </w:rPr>
        <w:t xml:space="preserve">De tekst gaat over de luchtkwaliteit en de bescherming van Natura 2000-gebieden. Er wordt een stikstofkaart opgesteld om de relatie tussen stikstofemissie en stikstofdepositie in beeld te brengen. Op basis hiervan kan worden ingeschat of een project zal leiden tot een toename van stikstofdepositie op gevoelige </w:t>
      </w:r>
      <w:proofErr w:type="spellStart"/>
      <w:r w:rsidRPr="00815FE9">
        <w:rPr>
          <w:lang w:val="nl-NL"/>
        </w:rPr>
        <w:t>habitats</w:t>
      </w:r>
      <w:proofErr w:type="spellEnd"/>
      <w:r w:rsidRPr="00815FE9">
        <w:rPr>
          <w:lang w:val="nl-NL"/>
        </w:rPr>
        <w:t>. Er wordt beschreven hoe de bescherming van Natura 2000-gebieden plaatsvindt op grond van de Wet natuurbescherming en de aanwijzingsbesluiten. Er wordt ook verwezen naar het Programma Aanpak Stikstof (PAS) en de uitspraak van het Europees Hof van Justitie over de juridische houdbaarheid van het PAS. De Spoedwet Aanpak Stikstof is verschenen in het Staatsblad en treedt in werking bij KB.</w:t>
      </w:r>
    </w:p>
    <w:p w14:paraId="085D44FF" w14:textId="77777777" w:rsidR="004D0838" w:rsidRPr="00815FE9" w:rsidRDefault="00000000">
      <w:pPr>
        <w:rPr>
          <w:lang w:val="nl-NL"/>
        </w:rPr>
      </w:pPr>
      <w:r w:rsidRPr="00815FE9">
        <w:rPr>
          <w:lang w:val="nl-NL"/>
        </w:rPr>
        <w:t xml:space="preserve">De Spoedwet aanpak stikstof biedt nieuwe instrumenten om de stikstofproblematiek aan te pakken en nieuwe activiteiten met stikstofdepositie mogelijk te maken. De wet voorziet in </w:t>
      </w:r>
      <w:r w:rsidRPr="00815FE9">
        <w:rPr>
          <w:lang w:val="nl-NL"/>
        </w:rPr>
        <w:lastRenderedPageBreak/>
        <w:t>een permanente wijziging van de Wet natuurbescherming, waarbij de vergunningplicht voor andere handelingen vervalt en er geen verslechterings- of vervolgstappen meer nodig zijn. Er wordt een stikstofregistratiesysteem ingesteld waarbij stikstofdepositieruimte wordt opgenomen die ontstaat door aanvullende bronmaatregelen. Er is een ministeriële regeling ontwikkeld die het Besluit Natuurbescherming wijzigt en er worden nieuwe categorieën toegevoegd aan de Crisis- en herstelwet. Er is ook een verkeersbesluit genomen waarbij de maximumsnelheid overdag op autosnelwegen is verlaagd naar 100 km/uur. Het stikstofregistratiesysteem is wettelijk verankerd en kan worden gebruikt voor woningbouwprojecten en een beperkt aantal grote wegenprojecten. Er wordt gestart met een beschrijving van de invloed van het beleid uit de omgevingsvisie op de instandhoudingsdoelstellingen van de Natura 2000-gebieden in de omgeving van Drimmelen, Geertruidenberg en Altena.</w:t>
      </w:r>
    </w:p>
    <w:p w14:paraId="7D2CAC1F" w14:textId="77777777" w:rsidR="004D0838" w:rsidRPr="00815FE9" w:rsidRDefault="00000000">
      <w:pPr>
        <w:rPr>
          <w:lang w:val="nl-NL"/>
        </w:rPr>
      </w:pPr>
      <w:r w:rsidRPr="00815FE9">
        <w:rPr>
          <w:lang w:val="nl-NL"/>
        </w:rPr>
        <w:t>De tekst gaat over het Natura 2000-gebied Biesbosch en de instandhoudingsdoelen daarvan. Het gebied was vroeger een zoetwatergetijdengebied, maar heeft veel van zijn allure verloren door de uitvoering van de Deltawerken. Het gebied is belangrijk voor verschillende broedvogels en rust- en foerageergebieden voor verschillende vogelsoorten. Er zijn instandhoudingsdoelen opgesteld voor het gebied, waaronder het behoud van verschillende habitattypen en habitatsoorten en het aantal broedparen en overwinterende of doortrekkende individuen van verschillende vogelsoorten. Er worden verschillende maatregelen genomen om deze doelen te behalen, zoals het herstellen van kreken en het aanleggen van nevengeulen en dijken. Deze maatregelen hebben te maken met het behoud en verbeteren van de luchtkwaliteit in het gebied.</w:t>
      </w:r>
    </w:p>
    <w:p w14:paraId="35D41806" w14:textId="77777777" w:rsidR="004D0838" w:rsidRPr="00815FE9" w:rsidRDefault="00000000">
      <w:pPr>
        <w:rPr>
          <w:lang w:val="nl-NL"/>
        </w:rPr>
      </w:pPr>
      <w:r w:rsidRPr="00815FE9">
        <w:rPr>
          <w:lang w:val="nl-NL"/>
        </w:rPr>
        <w:t>De tekst gaat over de luchtkwaliteit in het Natura 2000-gebied Biesbosch en de maatregelen die genomen worden om de instandhoudingsdoelstellingen te halen. Er zijn knelpunten door de afname van de dynamiek van de rivier en het ontbreken van flexibel en intensief beheer voor bepaalde habitattypen. Voor de meeste soorten en habitattypen lijkt het inzetten op procesnatuur en het vergroten van de dynamiek te leiden tot het halen van de doelstellingen. Voor enkele habitattypen zijn beheermaatregelen noodzakelijk. Er is een maatregelenpakket overeengekomen, waaronder het vergroten van de rivierinvloed, intensiveren van maai- en begrazingsbeheer en het optimaliseren van het beheer van bepaalde gebieden. Ook wordt er onderzoek verricht naar de mogelijkheid voor het verbeteren van waterriet en watervegetaties. Er is een autonome ontwikkeling waarbij de druk op Natura 2000-gebieden zal toenemen door bevolkingsgroei en klimaatverandering. Het Nederlandse beleid is erop gericht om de gunstige/veilige staat van de soorten en habitattypen te realiseren.</w:t>
      </w:r>
    </w:p>
    <w:p w14:paraId="24AA7446" w14:textId="77777777" w:rsidR="004D0838" w:rsidRPr="00815FE9" w:rsidRDefault="00000000">
      <w:pPr>
        <w:rPr>
          <w:lang w:val="nl-NL"/>
        </w:rPr>
      </w:pPr>
      <w:r w:rsidRPr="00815FE9">
        <w:rPr>
          <w:lang w:val="nl-NL"/>
        </w:rPr>
        <w:t xml:space="preserve">Het Natura 2000-gebied Loevestein, Pompveld &amp; </w:t>
      </w:r>
      <w:proofErr w:type="spellStart"/>
      <w:r w:rsidRPr="00815FE9">
        <w:rPr>
          <w:lang w:val="nl-NL"/>
        </w:rPr>
        <w:t>Kornsche</w:t>
      </w:r>
      <w:proofErr w:type="spellEnd"/>
      <w:r w:rsidRPr="00815FE9">
        <w:rPr>
          <w:lang w:val="nl-NL"/>
        </w:rPr>
        <w:t xml:space="preserve"> Boezem heeft instandhoudingsdoelen voor vijf habitattypen en vijf soorten, waaronder de bittervoorn en de grote modderkruiper. Knelpunten voor de grote modderkruiper zijn onder andere de oppervlakte geschikt habitat, migratiemogelijkheden en waterkwaliteit. Maatregelen om de instandhoudingsdoelen te behalen vallen deels onder de Programmatische Aanpak Stikstof (PAS). Voor het behalen van een gunstige staat van instandhouding van de grote </w:t>
      </w:r>
      <w:r w:rsidRPr="00815FE9">
        <w:rPr>
          <w:lang w:val="nl-NL"/>
        </w:rPr>
        <w:lastRenderedPageBreak/>
        <w:t xml:space="preserve">modderkruiper zijn maatregelen geformuleerd en zijn aanpassingen in het beheer nodig. De maatregelen moeten leiden tot een uitbreiding van de oppervlakte van het leefgebied voor de grote modderkruiper en het opheffen van belemmeringen om zich te kunnen voortbewegen binnen en tussen het Pompveld en de </w:t>
      </w:r>
      <w:proofErr w:type="spellStart"/>
      <w:r w:rsidRPr="00815FE9">
        <w:rPr>
          <w:lang w:val="nl-NL"/>
        </w:rPr>
        <w:t>Kornsche</w:t>
      </w:r>
      <w:proofErr w:type="spellEnd"/>
      <w:r w:rsidRPr="00815FE9">
        <w:rPr>
          <w:lang w:val="nl-NL"/>
        </w:rPr>
        <w:t xml:space="preserve"> Boezem.</w:t>
      </w:r>
    </w:p>
    <w:p w14:paraId="3A3B6FF5" w14:textId="77777777" w:rsidR="004D0838" w:rsidRPr="00815FE9" w:rsidRDefault="00000000">
      <w:pPr>
        <w:rPr>
          <w:lang w:val="nl-NL"/>
        </w:rPr>
      </w:pPr>
      <w:r w:rsidRPr="00815FE9">
        <w:rPr>
          <w:lang w:val="nl-NL"/>
        </w:rPr>
        <w:t xml:space="preserve">De tekst beschrijft maatregelen voor het verbeteren van de luchtkwaliteit in het Natura 2000-gebied Loevestein, Pompveld &amp; </w:t>
      </w:r>
      <w:proofErr w:type="spellStart"/>
      <w:r w:rsidRPr="00815FE9">
        <w:rPr>
          <w:lang w:val="nl-NL"/>
        </w:rPr>
        <w:t>Kornsche</w:t>
      </w:r>
      <w:proofErr w:type="spellEnd"/>
      <w:r w:rsidRPr="00815FE9">
        <w:rPr>
          <w:lang w:val="nl-NL"/>
        </w:rPr>
        <w:t xml:space="preserve"> Boezem. De maatregelen omvatten onder andere beheer van hooiland en stroomdalgraslanden, inrichtingsmaatregelen voor leefgebieden van de grote modderkruiper, waterberging en het optimaliseren van watergangen en helofytenfilters. De omgevingsvisies van de gemeenten Altena en Geertruidenberg worden ook besproken, waarbij verschillende projecten worden genoemd die mogelijk gevolgen kunnen hebben voor Natura 2000-gebieden.</w:t>
      </w:r>
    </w:p>
    <w:p w14:paraId="1542CB45" w14:textId="77777777" w:rsidR="004D0838" w:rsidRPr="00815FE9" w:rsidRDefault="00000000">
      <w:pPr>
        <w:rPr>
          <w:lang w:val="nl-NL"/>
        </w:rPr>
      </w:pPr>
      <w:r w:rsidRPr="00815FE9">
        <w:rPr>
          <w:lang w:val="nl-NL"/>
        </w:rPr>
        <w:t>De tekst beschrijft verschillende bouwprojecten in de gemeenten Drimmelen, Altena en Geertruidenberg. Er worden maatregelen genoemd om de luchtkwaliteit te verbeteren, zoals het verminderen van stikstofdepositie en geluids- en optische verstoring. Er wordt ook aangegeven dat de projecten geen veranderingen zullen veroorzaken in oppervlakteverlies, versnippering, verontreiniging, verdroging, chloridegehaltes in water, hogere grondwaterstanden, toenemende kwel, veranderingen in stroomsnelheid, overstromingsfrequentie, bodemdichtheid of bodemsamenstelling, populatieopbouw of soortensamenstelling.</w:t>
      </w:r>
    </w:p>
    <w:p w14:paraId="3E7CD18F" w14:textId="77777777" w:rsidR="004D0838" w:rsidRPr="00815FE9" w:rsidRDefault="00000000">
      <w:pPr>
        <w:rPr>
          <w:lang w:val="nl-NL"/>
        </w:rPr>
      </w:pPr>
      <w:r w:rsidRPr="00815FE9">
        <w:rPr>
          <w:lang w:val="nl-NL"/>
        </w:rPr>
        <w:t>De tekst gaat over de effecten van verschillende projecten op de luchtkwaliteit in het Natura 2000-gebied Biesbosch. Er wordt gebruik gemaakt van de effectenindicator 'Natura 2000 - ecologische randvoorwaarden en storende factoren' om de gevoeligheid van de natuur in het gebied voor storende factoren te bepalen. Er worden relevante storingsfactoren aangegeven voor verschillende beleidskeuzes en projecten. Er wordt ook een stikstofkaart gebruikt om de indirecte effecten van activiteiten op de stikstofdepositie te bepalen. De kaart kan helpen bij het inschatten van het aantal woningen en bedrijven dat mogelijk is, maar de berekening is locatieafhankelijk en indicatief.</w:t>
      </w:r>
    </w:p>
    <w:p w14:paraId="55803D54" w14:textId="77777777" w:rsidR="004D0838" w:rsidRPr="00815FE9" w:rsidRDefault="00000000">
      <w:pPr>
        <w:rPr>
          <w:lang w:val="nl-NL"/>
        </w:rPr>
      </w:pPr>
      <w:r w:rsidRPr="00815FE9">
        <w:rPr>
          <w:lang w:val="nl-NL"/>
        </w:rPr>
        <w:t xml:space="preserve">De tekst gaat over de luchtkwaliteit in de gemeente Geertruidenberg en de impact van stikstofdepositie op stikstofgevoelige Natura 2000-habitattypen. Er wordt gebruik gemaakt van het rekenprogramma AERIUS Calculator om de stikstofcontouren te berekenen en de mogelijke uitstoot van stikstof te bepalen. Er worden verschillende maatregelen genomen om de uitstoot van stikstof te verminderen, zoals het gebruik van schoon materieel en het vermijden van activiteiten nabij stikstofgevoelige </w:t>
      </w:r>
      <w:proofErr w:type="spellStart"/>
      <w:r w:rsidRPr="00815FE9">
        <w:rPr>
          <w:lang w:val="nl-NL"/>
        </w:rPr>
        <w:t>habitats</w:t>
      </w:r>
      <w:proofErr w:type="spellEnd"/>
      <w:r w:rsidRPr="00815FE9">
        <w:rPr>
          <w:lang w:val="nl-NL"/>
        </w:rPr>
        <w:t>. De resultaten van de stikstofberekeningen hebben implicaties voor de mogelijkheden van verschillende activiteiten in de omgevingsvisie van de gemeente Geertruidenberg, zoals woningbouw. Er wordt rekening gehouden met cumulatie van projecten en er wordt een beoordelingskader gebruikt om de risico's op significante gevolgen van stikstofdepositie te bepalen.</w:t>
      </w:r>
    </w:p>
    <w:p w14:paraId="33BDAC50" w14:textId="77777777" w:rsidR="004D0838" w:rsidRPr="00815FE9" w:rsidRDefault="00000000">
      <w:pPr>
        <w:rPr>
          <w:lang w:val="nl-NL"/>
        </w:rPr>
      </w:pPr>
      <w:r w:rsidRPr="00815FE9">
        <w:rPr>
          <w:lang w:val="nl-NL"/>
        </w:rPr>
        <w:t xml:space="preserve">De tekst gaat over de beoordeling van projecten en beleidskeuzes in de omgevingsvisies van de gemeenten Drimmelen, Altena en Geertruidenberg in relatie tot stikstofdepositie en de effecten op het Natura 2000-netwerk. Er worden randvoorwaarden genoemd voor de </w:t>
      </w:r>
      <w:r w:rsidRPr="00815FE9">
        <w:rPr>
          <w:lang w:val="nl-NL"/>
        </w:rPr>
        <w:lastRenderedPageBreak/>
        <w:t xml:space="preserve">uitwerking van de projecten, zoals het gebruik van schoon materieel en </w:t>
      </w:r>
      <w:proofErr w:type="spellStart"/>
      <w:r w:rsidRPr="00815FE9">
        <w:rPr>
          <w:lang w:val="nl-NL"/>
        </w:rPr>
        <w:t>gasloze</w:t>
      </w:r>
      <w:proofErr w:type="spellEnd"/>
      <w:r w:rsidRPr="00815FE9">
        <w:rPr>
          <w:lang w:val="nl-NL"/>
        </w:rPr>
        <w:t xml:space="preserve"> gebouwen, en het zoeken naar mogelijkheden via energietransitie. Er wordt ook rekening gehouden met de ligging ten opzichte van het Natura 2000-netwerk en het verminderen van milieudruk. De tekst benadrukt het belang van mitigatie- en compensatiemaatregelen om de negatieve effecten op het milieu te verminderen.</w:t>
      </w:r>
    </w:p>
    <w:p w14:paraId="0E884904" w14:textId="77777777" w:rsidR="004D0838" w:rsidRPr="00815FE9" w:rsidRDefault="00000000">
      <w:pPr>
        <w:rPr>
          <w:lang w:val="nl-NL"/>
        </w:rPr>
      </w:pPr>
      <w:r w:rsidRPr="00815FE9">
        <w:rPr>
          <w:lang w:val="nl-NL"/>
        </w:rPr>
        <w:t xml:space="preserve">De tekst gaat over de invloed van verschillende projecten en beleidskeuzes op de luchtkwaliteit in de Biesbosch. Er wordt gekeken naar de mogelijke effecten van stikstofdepositie en verstoring door geluid, licht en trillingen. Er worden brongerichte maatregelen voorgesteld om de milieudruk te verminderen en locaties te prefereren die verder van de Biesbosch afliggen. Er wordt ook gekeken naar de mogelijkheden van energietransitie. De locatie </w:t>
      </w:r>
      <w:proofErr w:type="spellStart"/>
      <w:r w:rsidRPr="00815FE9">
        <w:rPr>
          <w:lang w:val="nl-NL"/>
        </w:rPr>
        <w:t>Omschoorweg</w:t>
      </w:r>
      <w:proofErr w:type="spellEnd"/>
      <w:r w:rsidRPr="00815FE9">
        <w:rPr>
          <w:lang w:val="nl-NL"/>
        </w:rPr>
        <w:t xml:space="preserve"> blijft aangemerkt als ontwikkellocatie voor woningbouw, maar er wordt rekening gehouden met mogelijke risico's op gevolgen voor de uitvoerbaarheid. Er wordt gekozen voor het scenario 'vervlechting' voor het Amergebied en er worden projecten voorgesteld voor de Donge-oevers in Raamsdonksveer, waarbij rekening wordt gehouden met mogelijke verstoring en stikstofdepositie.</w:t>
      </w:r>
    </w:p>
    <w:p w14:paraId="1D65CAAA" w14:textId="77777777" w:rsidR="004D0838" w:rsidRPr="00815FE9" w:rsidRDefault="00000000">
      <w:pPr>
        <w:rPr>
          <w:lang w:val="nl-NL"/>
        </w:rPr>
      </w:pPr>
      <w:r w:rsidRPr="00815FE9">
        <w:rPr>
          <w:lang w:val="nl-NL"/>
        </w:rPr>
        <w:t xml:space="preserve">De tekst gaat over verschillende projecten en beleidskeuzes in de gemeenten Drimmelen, Altena en Geertruidenberg en de mogelijke invloed hiervan op de luchtkwaliteit en de natuur in de Biesbosch. Er worden maatregelen genoemd om de milieudruk te beperken, zoals het zoeken naar mogelijkheden via energietransitie en het nemen van brongerichte maatregelen. Ook wordt er gekeken naar de mogelijke verstoring van de omgeving door geluid en trillingen en wordt er rekening gehouden met de stikstofdepositie door aanlegwerkzaamheden, verwarming van huizen en </w:t>
      </w:r>
      <w:proofErr w:type="spellStart"/>
      <w:r w:rsidRPr="00815FE9">
        <w:rPr>
          <w:lang w:val="nl-NL"/>
        </w:rPr>
        <w:t>verkeersaantrekkende</w:t>
      </w:r>
      <w:proofErr w:type="spellEnd"/>
      <w:r w:rsidRPr="00815FE9">
        <w:rPr>
          <w:lang w:val="nl-NL"/>
        </w:rPr>
        <w:t xml:space="preserve"> werking. Er wordt ingeschat dat het risico op significante gevolgen voor de natuur in de Biesbosch klein is, maar er zijn nog enkele overbelaste hexagonen.</w:t>
      </w:r>
    </w:p>
    <w:p w14:paraId="651C95AD" w14:textId="77777777" w:rsidR="004D0838" w:rsidRPr="00815FE9" w:rsidRDefault="00000000">
      <w:pPr>
        <w:rPr>
          <w:lang w:val="nl-NL"/>
        </w:rPr>
      </w:pPr>
      <w:r w:rsidRPr="00815FE9">
        <w:rPr>
          <w:lang w:val="nl-NL"/>
        </w:rPr>
        <w:t>De tekst gaat over verschillende projecten en beleidskeuzes in de omgevingsvisie van Geertruidenberg en hun mogelijke impact op de luchtkwaliteit in de Biesbosch. Er wordt gekeken naar de risico's op stikstofdepositie en andere vormen van milieudruk, zoals verstoring en verzuring. Mogelijke maatregelen zijn het zoeken naar mogelijkheden via energietransitie en brongerichte maatregelen om de milieudruk te beperken. Er wordt geconcludeerd dat sommige beleidskeuzes een groter risico op significante gevolgen en een verhoging van de milieudruk met zich meebrengen en dat er bij de uitwerking aandacht nodig is voor mitigerende en/of compenserende maatregelen.</w:t>
      </w:r>
    </w:p>
    <w:p w14:paraId="14A6F75A" w14:textId="77777777" w:rsidR="004D0838" w:rsidRPr="00815FE9" w:rsidRDefault="00000000">
      <w:pPr>
        <w:rPr>
          <w:lang w:val="nl-NL"/>
        </w:rPr>
      </w:pPr>
      <w:r w:rsidRPr="00815FE9">
        <w:rPr>
          <w:lang w:val="nl-NL"/>
        </w:rPr>
        <w:t xml:space="preserve">De tekst gaat over de passende beoordeling van de omgevingsvisies van de gemeenten Drimmelen, Altena en Geertruidenberg met betrekking tot mogelijke gevolgen voor Natura 2000-gebieden. Er worden verschillende beleidskeuzes en projecten beschreven die passend worden beoordeeld. De beleidskeuzes hebben betrekking op de balans tussen natuur en toerisme, ruimte voor de landbouw en revitalisatie van bedrijventerreinen. De projecten die passend worden beoordeeld zijn onder andere de aanleg van een verbindingsweg, bouw van recreatiewoningen en verschillende woningbouwprojecten. Er wordt gekeken naar mogelijke verstoring van licht, geluid, optische en mechanische factoren en er worden maatregelen genomen om deze te beheersen. Er wordt ook gekeken </w:t>
      </w:r>
      <w:r w:rsidRPr="00815FE9">
        <w:rPr>
          <w:lang w:val="nl-NL"/>
        </w:rPr>
        <w:lastRenderedPageBreak/>
        <w:t>naar de uitstoot van stikstof en er worden randvoorwaarden gesteld aan groei van agrarische bedrijven.</w:t>
      </w:r>
    </w:p>
    <w:p w14:paraId="646BE194" w14:textId="77777777" w:rsidR="004D0838" w:rsidRPr="00815FE9" w:rsidRDefault="00000000">
      <w:pPr>
        <w:rPr>
          <w:lang w:val="nl-NL"/>
        </w:rPr>
      </w:pPr>
      <w:r w:rsidRPr="00815FE9">
        <w:rPr>
          <w:lang w:val="nl-NL"/>
        </w:rPr>
        <w:t>De tekst beschrijft verschillende bouwprojecten in de gemeenten Drimmelen, Altena en Geertruidenberg. De omgevingsvisie biedt mogelijkheden voor de bouw van woningen en recreatiewoningen op verschillende locaties. Er worden ook enkele uitbreidingslocaties voor woningbouw genoemd. Bij de beoordeling van de potentiële effecten wordt gekeken naar mogelijke verstoringen zoals verzuring en vermesting door stikstofdepositie, verstoring door geluid, licht en trillingen en optische verstoring. De effectenindicator Natura 2000 wordt gebruikt om mogelijke schadelijke effecten te verkennen.</w:t>
      </w:r>
    </w:p>
    <w:p w14:paraId="19B9D936" w14:textId="77777777" w:rsidR="004D0838" w:rsidRPr="00815FE9" w:rsidRDefault="00000000">
      <w:pPr>
        <w:rPr>
          <w:lang w:val="nl-NL"/>
        </w:rPr>
      </w:pPr>
      <w:r w:rsidRPr="00815FE9">
        <w:rPr>
          <w:lang w:val="nl-NL"/>
        </w:rPr>
        <w:t>De tekst gaat over de mogelijke effecten van projectontwikkeling op de Natura 2000-gebieden Biesbosch en Hollands Diep. Er wordt gekeken naar verschillende storingsfactoren, zoals mechanische effecten en veranderingen in stroomsnelheid en bodemsamenstelling. Er wordt geconcludeerd dat de projecten geen significante effecten zullen hebben op de Natura 2000-gebieden. Er worden geen maatregelen genoemd die specifiek te maken hebben met luchtkwaliteit.</w:t>
      </w:r>
    </w:p>
    <w:p w14:paraId="09CEBC6B" w14:textId="77777777" w:rsidR="004D0838" w:rsidRPr="00815FE9" w:rsidRDefault="00000000">
      <w:pPr>
        <w:rPr>
          <w:lang w:val="nl-NL"/>
        </w:rPr>
      </w:pPr>
      <w:r w:rsidRPr="00815FE9">
        <w:rPr>
          <w:lang w:val="nl-NL"/>
        </w:rPr>
        <w:t>De tekst beschrijft de methodiek en resultaten van een stikstofkaart die is opgesteld om indirecte effecten op de luchtkwaliteit te bepalen. De kaart geeft de maximale stikstofhoeveelheden per jaar weer voor verschillende activiteiten en locaties. De contouren op de kaart zijn bepaald door te rekenen met verschillende afstanden van Natura 2000-gebieden. De kaart kan worden gebruikt om in te schatten hoeveel woningen en bedrijven mogelijk zijn, afhankelijk van de stikstofhoeveelheden op de kaart. De contouren hebben impact op de bouw- en gebruiksfase van activiteiten en de afstand tot Natura 2000-gebieden is hierbij van belang. De 5-kilometer contour markeert de grens van 5 kilometer vanaf overspannen stikstofgevoelige natuur, waarbij verkeersbewegingen niet meer worden meegenomen in de stikstofberekeningen.</w:t>
      </w:r>
    </w:p>
    <w:p w14:paraId="5B1F1981" w14:textId="77777777" w:rsidR="004D0838" w:rsidRPr="00815FE9" w:rsidRDefault="00000000">
      <w:pPr>
        <w:rPr>
          <w:lang w:val="nl-NL"/>
        </w:rPr>
      </w:pPr>
      <w:r w:rsidRPr="00815FE9">
        <w:rPr>
          <w:lang w:val="nl-NL"/>
        </w:rPr>
        <w:t>De tekst gaat over de impact van stikstofuitstoot op de luchtkwaliteit en de mogelijke maatregelen om deze te verminderen. Er wordt gekeken naar de stikstofuitstoot van verkeer, bouwactiviteiten, bedrijven en landbouw. Er wordt rekening gehouden met de ligging van wegen en de emissieklasse van materieel. Er worden verschillende scenario's gepresenteerd voor woningbouw en bedrijventerreinen, waarbij de uitstoot van stikstof wordt berekend. Er wordt ook gekeken naar de groeimogelijkheden van de landbouwsector en de mogelijke uitstoot van ammoniak. Er wordt gebruik gemaakt van een stikstofkaart om de implicaties van activiteiten in de omgevingsvisie te beoordelen. Er worden randvoorwaarden gesteld voor de uitwerking van projecten en beleidskeuzes, zoals het gebruik van schoon materieel en het rekening houden met de ligging ten opzichte van het Natura 2000-netwerk.</w:t>
      </w:r>
    </w:p>
    <w:p w14:paraId="53225263" w14:textId="77777777" w:rsidR="004D0838" w:rsidRPr="00815FE9" w:rsidRDefault="00000000">
      <w:pPr>
        <w:rPr>
          <w:lang w:val="nl-NL"/>
        </w:rPr>
      </w:pPr>
      <w:r w:rsidRPr="00815FE9">
        <w:rPr>
          <w:lang w:val="nl-NL"/>
        </w:rPr>
        <w:t xml:space="preserve">De tekst beschrijft verschillende bouwprojecten en hun mogelijke effecten op de luchtkwaliteit. Het gebruik van schoon materieel wordt aanbevolen om de cumulatieve effecten van de bouw te verminderen. Er worden verschillende randvoorwaarden genoemd om de uitvoerbaarheid van beleidskeuzes en projecten te beoordelen, zoals het voorkomen </w:t>
      </w:r>
      <w:r w:rsidRPr="00815FE9">
        <w:rPr>
          <w:lang w:val="nl-NL"/>
        </w:rPr>
        <w:lastRenderedPageBreak/>
        <w:t>van ruimtebeslag en verstoring van de natuur. Voor de landbouw wordt gezocht naar locaties buiten het Natura 2000-gebied om negatieve effecten op de natuur te voorkomen. Brongerichte maatregelen worden genomen om de milieudruk te beperken.</w:t>
      </w:r>
    </w:p>
    <w:p w14:paraId="66BF88B6" w14:textId="77777777" w:rsidR="004D0838" w:rsidRPr="00815FE9" w:rsidRDefault="00000000">
      <w:pPr>
        <w:rPr>
          <w:lang w:val="nl-NL"/>
        </w:rPr>
      </w:pPr>
      <w:r w:rsidRPr="00815FE9">
        <w:rPr>
          <w:lang w:val="nl-NL"/>
        </w:rPr>
        <w:t>De tekst beschrijft verschillende maatregelen en beleidskeuzes die genomen kunnen worden om de luchtkwaliteit te verbeteren in relatie tot de ontwikkeling van de Biesbosch en omgeving. Zo wordt er gekeken naar het zoeken van locaties buiten het Natura 2000-gebied Biesbosch voor bedrijventerreinen en het nemen van brongerichte maatregelen om de milieudruk te verminderen. Ook wordt er gekeken naar het gradueel toelaten van toerisme en recreatie om negatieve effecten te monitoren en af te stellen. Bij specifieke projecten, zoals de aanleg van een verbindingsweg en de bouw van recreatiewoningen, wordt gekeken naar mogelijke verstoring en extra stikstofdepositie.</w:t>
      </w:r>
    </w:p>
    <w:p w14:paraId="5CECABC5" w14:textId="77777777" w:rsidR="004D0838" w:rsidRPr="00815FE9" w:rsidRDefault="00000000">
      <w:pPr>
        <w:rPr>
          <w:lang w:val="nl-NL"/>
        </w:rPr>
      </w:pPr>
      <w:r w:rsidRPr="00815FE9">
        <w:rPr>
          <w:lang w:val="nl-NL"/>
        </w:rPr>
        <w:t xml:space="preserve">De tekst beschrijft verschillende bouwprojecten in de omgeving van de Biesbosch en de mogelijke impact op de luchtkwaliteit. Er wordt gekeken naar de stikstofdepositie die kan ontstaan door de aanlegwerkzaamheden, verwarming van huizen en </w:t>
      </w:r>
      <w:proofErr w:type="spellStart"/>
      <w:r w:rsidRPr="00815FE9">
        <w:rPr>
          <w:lang w:val="nl-NL"/>
        </w:rPr>
        <w:t>verkeersaantrekkende</w:t>
      </w:r>
      <w:proofErr w:type="spellEnd"/>
      <w:r w:rsidRPr="00815FE9">
        <w:rPr>
          <w:lang w:val="nl-NL"/>
        </w:rPr>
        <w:t xml:space="preserve"> werking van nieuwe bewoners. Om de milieudruk te beperken worden er mogelijkheden gezocht via energietransitie en brongerichte maatregelen. Daarnaast wordt er gekeken naar het beperken van optische verstoring en geluid- en lichtuitstraling van de nieuwe voorzieningen richting de omgeving en het aansluiten bij bestaande recreatieve zonering. Er wordt ingeschat dat het risico op significante gevolgen klein is, maar er worden randvoorwaarden gesteld voor uitwerking van de projecten in vervolgbesluiten.</w:t>
      </w:r>
    </w:p>
    <w:p w14:paraId="7E8695DB" w14:textId="77777777" w:rsidR="004D0838" w:rsidRPr="00815FE9" w:rsidRDefault="00000000">
      <w:pPr>
        <w:rPr>
          <w:lang w:val="nl-NL"/>
        </w:rPr>
      </w:pPr>
      <w:r w:rsidRPr="00815FE9">
        <w:rPr>
          <w:lang w:val="nl-NL"/>
        </w:rPr>
        <w:t xml:space="preserve">De tekst gaat over verschillende bouwprojecten in de omgeving van de Biesbosch en de mogelijke impact op de luchtkwaliteit. Er wordt gekeken naar de mogelijke verstoring door geluid, licht en trillingen en de extra stikstofdepositie door de aanlegwerkzaamheden, verwarming van huizen en </w:t>
      </w:r>
      <w:proofErr w:type="spellStart"/>
      <w:r w:rsidRPr="00815FE9">
        <w:rPr>
          <w:lang w:val="nl-NL"/>
        </w:rPr>
        <w:t>verkeersaantrekkende</w:t>
      </w:r>
      <w:proofErr w:type="spellEnd"/>
      <w:r w:rsidRPr="00815FE9">
        <w:rPr>
          <w:lang w:val="nl-NL"/>
        </w:rPr>
        <w:t xml:space="preserve"> werking. Er wordt gezocht naar mogelijkheden via energietransitie en brongerichte maatregelen om de milieudruk te beperken. Er wordt ingeschat dat het risico op significante gevolgen klein is, omdat de Biesbosch beperkt gevoelig is voor stikstofdepositie en grote delen een lagere achtergrondwaarde hebben of geen stikstofgevoelig leefgebied hebben. Er wordt ook gekeken naar randvoorwaarden voor uitwerking van projecten en het beperken van geluid- en lichtuitstraling van nieuwe voorzieningen richting de omgeving.</w:t>
      </w:r>
    </w:p>
    <w:p w14:paraId="0C2FE4FA" w14:textId="77777777" w:rsidR="004D0838" w:rsidRPr="00815FE9" w:rsidRDefault="00000000">
      <w:pPr>
        <w:rPr>
          <w:lang w:val="nl-NL"/>
        </w:rPr>
      </w:pPr>
      <w:r w:rsidRPr="00815FE9">
        <w:rPr>
          <w:lang w:val="nl-NL"/>
        </w:rPr>
        <w:t>De tekst gaat over de impact van verschillende beleidskeuzes en projecten op de luchtkwaliteit en natuur in de omgeving van de gemeenten Drimmelen, Altena en Geertruidenberg. Er wordt gekeken naar mogelijke gevolgen van stikstofdepositie, verstoring en verzuring en vermesting. Er worden maatregelen genoemd zoals energietransitie en brongerichte maatregelen om de milieudruk te beperken. Ook wordt er gekeken naar het beperken van geluid- en lichtuitstraling van nieuwe voorzieningen en het aansluiten bij bestaande recreatieve zonering. Bij de verschillende beleidskeuzes en projecten wordt gekeken naar het risico op significante gevolgen en de uitvoerbaarheid, waarbij er aandacht is voor mogelijke stikstofeffecten en verstoring van de natuur. Mitigerende en/of compenserende maatregelen zijn nodig bij beleidskeuzes met een groter risico op significante gevolgen en een verhoging van de milieudruk.</w:t>
      </w:r>
    </w:p>
    <w:p w14:paraId="24700C62" w14:textId="77777777" w:rsidR="004D0838" w:rsidRPr="00815FE9" w:rsidRDefault="00000000">
      <w:pPr>
        <w:rPr>
          <w:lang w:val="nl-NL"/>
        </w:rPr>
      </w:pPr>
      <w:r w:rsidRPr="00815FE9">
        <w:rPr>
          <w:lang w:val="nl-NL"/>
        </w:rPr>
        <w:lastRenderedPageBreak/>
        <w:t>De tekst bevat voornamelijk bijlagen en bronnen van verschillende beleidsprogramma's en onderzoeken met betrekking tot stikstofdepositie en de effecten op Natura 2000-gebieden in Nederland, waaronder de Biesbosch. Er worden stikstofkaarten getoond van verschillende gebieden in de gemeenten Drimmelen, Altena en Geertruidenberg. Er worden geen specifieke maatregelen genoemd om de luchtkwaliteit te verbeteren.</w:t>
      </w:r>
    </w:p>
    <w:p w14:paraId="7997E2F7" w14:textId="77777777" w:rsidR="004D0838" w:rsidRPr="00815FE9" w:rsidRDefault="004D0838">
      <w:pPr>
        <w:rPr>
          <w:lang w:val="nl-NL"/>
        </w:rPr>
      </w:pPr>
    </w:p>
    <w:p w14:paraId="52EB15FD" w14:textId="77777777" w:rsidR="004D0838" w:rsidRPr="00815FE9" w:rsidRDefault="00000000">
      <w:pPr>
        <w:rPr>
          <w:lang w:val="nl-NL"/>
        </w:rPr>
      </w:pPr>
      <w:r w:rsidRPr="00815FE9">
        <w:rPr>
          <w:lang w:val="nl-NL"/>
        </w:rPr>
        <w:t>programma_duurzaamheid_gemeente_drimmelen_versie_februari_2021_-_gdt.pdf</w:t>
      </w:r>
    </w:p>
    <w:p w14:paraId="1FB77948" w14:textId="77777777" w:rsidR="004D0838" w:rsidRPr="00815FE9" w:rsidRDefault="004D0838">
      <w:pPr>
        <w:rPr>
          <w:lang w:val="nl-NL"/>
        </w:rPr>
      </w:pPr>
    </w:p>
    <w:p w14:paraId="5CB487FC" w14:textId="77777777" w:rsidR="004D0838" w:rsidRPr="00815FE9" w:rsidRDefault="00000000">
      <w:pPr>
        <w:rPr>
          <w:lang w:val="nl-NL"/>
        </w:rPr>
      </w:pPr>
      <w:r w:rsidRPr="00815FE9">
        <w:rPr>
          <w:lang w:val="nl-NL"/>
        </w:rPr>
        <w:t>Dit programma beschrijft de vijf belangrijkste duurzame thema's van de gemeente Drimmelen: energietransitie, klimaatadaptatie, duurzame en circulaire economie, natuur en biodiversiteit, en duurzame mobiliteit. Het programma is opgesteld in opdracht van de gemeente Drimmelen en sluit aan bij de Toekomstvisie en de Omgevingsvisie. Het programma is participatief tot stand gekomen en stimuleert samenredzaamheid en bewustwording. Het programma is een pilot en zal in de loop der jaren verder ontwikkeld worden.</w:t>
      </w:r>
    </w:p>
    <w:p w14:paraId="14D1BDAB" w14:textId="77777777" w:rsidR="004D0838" w:rsidRPr="00815FE9" w:rsidRDefault="00000000">
      <w:pPr>
        <w:rPr>
          <w:lang w:val="nl-NL"/>
        </w:rPr>
      </w:pPr>
      <w:r w:rsidRPr="00815FE9">
        <w:rPr>
          <w:lang w:val="nl-NL"/>
        </w:rPr>
        <w:t xml:space="preserve">De gemeente Drimmelen heeft een programma duurzaamheid opgesteld waarin de opgave en ambitie op het gebied van duurzaamheid beschreven worden. De hoofdopgaven zijn energietransitie, klimaatadaptatie, duurzaam ondernemen en circulariteit, natuur en biodiversiteit en duurzame mobiliteit. De gemeente heeft verschillende doelstellingen en maatregelen opgesteld om deze opgaven aan te pakken, zoals het verduurzamen van gemeentelijke gebouwen, het bouwen van energiezuinige en </w:t>
      </w:r>
      <w:proofErr w:type="spellStart"/>
      <w:r w:rsidRPr="00815FE9">
        <w:rPr>
          <w:lang w:val="nl-NL"/>
        </w:rPr>
        <w:t>aardgasloze</w:t>
      </w:r>
      <w:proofErr w:type="spellEnd"/>
      <w:r w:rsidRPr="00815FE9">
        <w:rPr>
          <w:lang w:val="nl-NL"/>
        </w:rPr>
        <w:t xml:space="preserve"> woningen en het opstellen van een Transitievisie Warmte. De gemeente betrekt inwoners, ondernemers en natuur- en milieugroeperingen bij het programma door middel van participatierondes.</w:t>
      </w:r>
    </w:p>
    <w:p w14:paraId="4D660AE8" w14:textId="77777777" w:rsidR="004D0838" w:rsidRPr="00815FE9" w:rsidRDefault="00000000">
      <w:pPr>
        <w:rPr>
          <w:lang w:val="nl-NL"/>
        </w:rPr>
      </w:pPr>
      <w:r w:rsidRPr="00815FE9">
        <w:rPr>
          <w:lang w:val="nl-NL"/>
        </w:rPr>
        <w:t>De gemeente Drimmelen heeft als doel om in 2050 energieneutraal te zijn en werkt samen met inwoners en partijen aan de energietransitie. Er zijn verschillende maatregelen genomen om dit doel te bereiken, zoals het verduurzamen van gemeentelijk vastgoed, het stimuleren van energiebesparing bij woningeigenaren en het opwekken van duurzame energie. Er wordt samengewerkt met bedrijven en energiecoöperaties om verduurzaming te bevorderen en er is aandacht voor klimaatadaptatie en circulariteit. De gemeente communiceert actief over de energietransitie en er wordt onderzoek gedaan naar alternatieve warmtebronnen. Er zijn verschillende programma's en beleidsregels opgesteld om duurzaam ondernemen en circulariteit te bevorderen.</w:t>
      </w:r>
    </w:p>
    <w:p w14:paraId="5EBD528D" w14:textId="77777777" w:rsidR="004D0838" w:rsidRPr="00815FE9" w:rsidRDefault="00000000">
      <w:pPr>
        <w:rPr>
          <w:lang w:val="nl-NL"/>
        </w:rPr>
      </w:pPr>
      <w:r w:rsidRPr="00815FE9">
        <w:rPr>
          <w:lang w:val="nl-NL"/>
        </w:rPr>
        <w:t xml:space="preserve">De gemeente Drimmelen heeft als doel om in 2040 circulair te handelen en maximaal gebruik te maken van hergebruik van grondstoffen en afval. Het Programma Duurzaamheid bevat doelstellingen en maatregelen om dit te bereiken, zoals het verminderen van huishoudelijk restafval en het stimuleren van duurzaam consumeren. Ook wordt er samengewerkt met bedrijven en inwoners om een duurzame en circulaire economie te realiseren. Daarnaast heeft de gemeente als doel om klimaatbestendig te zijn in 2050 en worden er maatregelen genomen om waterneutraal te bouwen en bovengrondse </w:t>
      </w:r>
      <w:r w:rsidRPr="00815FE9">
        <w:rPr>
          <w:lang w:val="nl-NL"/>
        </w:rPr>
        <w:lastRenderedPageBreak/>
        <w:t>oplossingen te vinden voor het opvangen van hemelwater. Regionale samenwerking is hierbij belangrijk.</w:t>
      </w:r>
    </w:p>
    <w:p w14:paraId="2014D71F" w14:textId="77777777" w:rsidR="004D0838" w:rsidRPr="00815FE9" w:rsidRDefault="00000000">
      <w:pPr>
        <w:rPr>
          <w:lang w:val="nl-NL"/>
        </w:rPr>
      </w:pPr>
      <w:r w:rsidRPr="00815FE9">
        <w:rPr>
          <w:lang w:val="nl-NL"/>
        </w:rPr>
        <w:t>De gemeente Drimmelen neemt maatregelen om klimaatverandering tegen te gaan en de luchtkwaliteit te verbeteren. Er wordt bijvoorbeeld ingezet op waterneutraal bouwen, minder verharding en meer groen in de openbare ruimte en het stimuleren van groene daken. Ook wordt samengewerkt met groenpartners en worden inwoners gestimuleerd om hun tuinen groener te maken en regenwater op te vangen. Daarnaast wordt er gewerkt aan het vergroten van de biodiversiteit en het beschermen van natuur en landschap. Er wordt samengewerkt met onder andere waterschappen en de glastuinbouwsector om klimaatadaptatie te bevorderen.</w:t>
      </w:r>
    </w:p>
    <w:p w14:paraId="5A8D8951" w14:textId="77777777" w:rsidR="004D0838" w:rsidRPr="00815FE9" w:rsidRDefault="00000000">
      <w:pPr>
        <w:rPr>
          <w:lang w:val="nl-NL"/>
        </w:rPr>
      </w:pPr>
      <w:r w:rsidRPr="00815FE9">
        <w:rPr>
          <w:lang w:val="nl-NL"/>
        </w:rPr>
        <w:t>De gemeente Drimmelen heeft verschillende maatregelen genomen om de luchtkwaliteit te verbeteren. Dit omvat onder andere klimaatadaptatie en energietransitie, groenparticipatie en duurzame mobiliteit. De gemeente werkt aan het vergroten van bewustwording, betrokkenheid en participatie van inwoners en groenpartners. Er wordt gestreefd naar minder verplaatsingen, schonere verplaatsingen en bevordering van langzaam verkeer. De gemeente faciliteert de infrastructuur voor elektrisch rijden en ondersteunt initiatieven met deelauto's. Er wordt ook gewerkt aan het versterken van natuurwaarden in de Biesbosch en het benutten van de schil rond het gebied om natuur- en landschapswaarden te versterken. Het coalitieakkoord bevat de afspraak om een vrachtwagenverbod voor alle dorpskernen in te stellen.</w:t>
      </w:r>
    </w:p>
    <w:p w14:paraId="02D9C617" w14:textId="77777777" w:rsidR="004D0838" w:rsidRPr="00815FE9" w:rsidRDefault="00000000">
      <w:pPr>
        <w:rPr>
          <w:lang w:val="nl-NL"/>
        </w:rPr>
      </w:pPr>
      <w:r w:rsidRPr="00815FE9">
        <w:rPr>
          <w:lang w:val="nl-NL"/>
        </w:rPr>
        <w:t>De gemeente Drimmelen neemt verschillende maatregelen om de luchtkwaliteit te verbeteren. Zo wordt fietsen gestimuleerd door het fietsnetwerk te verbeteren en een actiedag te organiseren om het gebruik van de elektrische fiets te promoten. Ook wordt er ingezet op schoon OV en doelgroepenvervoer, waarbij de gemeente het bestuursakkoord Zero Emissie doelgroepenvervoer 2025 heeft ondertekend. De gemeente kiest zelf voor duurzame voertuigen bij vervanging van het wagenpark en er wordt een nieuw mobiliteitsplan opgesteld voor medewerkers van de gemeente. Het Programma Duurzaamheid is een vrijwillig programma dat streeft naar het realiseren van ambities en doelstellingen op het gebied van duurzaamheid, waaronder luchtkwaliteit. Het programma wordt aangestuurd door een programmamanager en er wordt jaarlijks gemonitord en geëvalueerd middels een voortgangsrapportage met indicatoren. Communicatie, bewustwording en educatie zijn belangrijke aspecten van het programma.</w:t>
      </w:r>
    </w:p>
    <w:p w14:paraId="779115C7" w14:textId="77777777" w:rsidR="004D0838" w:rsidRPr="00815FE9" w:rsidRDefault="00000000">
      <w:pPr>
        <w:rPr>
          <w:lang w:val="nl-NL"/>
        </w:rPr>
      </w:pPr>
      <w:r w:rsidRPr="00815FE9">
        <w:rPr>
          <w:lang w:val="nl-NL"/>
        </w:rPr>
        <w:t>De tekst gaat over het programma Duurzaamheid van de Gemeente Drimmelen. Er wordt doorlopend gecommuniceerd met bedrijven, organisaties en inwoners over alle thema's met betrekking tot luchtkwaliteit. In 2021 wordt er beleid opgesteld en monitoring uitgevoerd om de voortgang te meten. Er wordt ook samengewerkt met schoolbesturen om schoolgebouwen en onderwijs te verduurzamen. Er wordt een monitoringsinstrument ontwikkeld en een voortgangsrapportage opgesteld om het programma duurzaamheid te evalueren en waar nodig aan te passen. Het programma wordt uitgewerkt in planning, middelen en capaciteit.</w:t>
      </w:r>
    </w:p>
    <w:p w14:paraId="13FD60B2" w14:textId="77777777" w:rsidR="004D0838" w:rsidRPr="00815FE9" w:rsidRDefault="004D0838">
      <w:pPr>
        <w:rPr>
          <w:lang w:val="nl-NL"/>
        </w:rPr>
      </w:pPr>
    </w:p>
    <w:p w14:paraId="7A733858" w14:textId="77777777" w:rsidR="004D0838" w:rsidRPr="00815FE9" w:rsidRDefault="00000000">
      <w:pPr>
        <w:rPr>
          <w:lang w:val="nl-NL"/>
        </w:rPr>
      </w:pPr>
      <w:r w:rsidRPr="00815FE9">
        <w:rPr>
          <w:lang w:val="nl-NL"/>
        </w:rPr>
        <w:t>visie_en_uitvoeringsprogramma_biodiversiteit_drimmelen.pdf</w:t>
      </w:r>
    </w:p>
    <w:p w14:paraId="31458433" w14:textId="77777777" w:rsidR="004D0838" w:rsidRPr="00815FE9" w:rsidRDefault="004D0838">
      <w:pPr>
        <w:rPr>
          <w:lang w:val="nl-NL"/>
        </w:rPr>
      </w:pPr>
    </w:p>
    <w:p w14:paraId="52ED78A9" w14:textId="77777777" w:rsidR="004D0838" w:rsidRPr="00815FE9" w:rsidRDefault="00000000">
      <w:pPr>
        <w:rPr>
          <w:lang w:val="nl-NL"/>
        </w:rPr>
      </w:pPr>
      <w:r w:rsidRPr="00815FE9">
        <w:rPr>
          <w:lang w:val="nl-NL"/>
        </w:rPr>
        <w:t>De tekst gaat over het belang van biodiversiteit in de gemeente Drimmelen en hoe dit past binnen het beleid van duurzaamheid. Er wordt beschreven hoe de gemeente al bijdraagt aan het behoud van biodiversiteit door onder andere investeringen in ecologische verbindingszones en het ecologisch beheren van bermen. Er wordt benadrukt dat biodiversiteit belangrijk is voor ons welzijn en dat het onder druk staat door de groei van bebouwing en infrastructuur. Er wordt beschreven hoe biodiversiteit geborgd is in wet- en regelgeving, zoals de Flora- en faunawet, en hoe deze getoetst wordt bij ruimtelijke plannen en vergunningen. Het uitvoeringsprogramma bevat acties om de biodiversiteit te behouden en te bevorderen, zoals investeringen in gemeentelijk groen en bewustwording creëren.</w:t>
      </w:r>
    </w:p>
    <w:p w14:paraId="7B3AC6F4" w14:textId="77777777" w:rsidR="004D0838" w:rsidRPr="00815FE9" w:rsidRDefault="00000000">
      <w:pPr>
        <w:rPr>
          <w:lang w:val="nl-NL"/>
        </w:rPr>
      </w:pPr>
      <w:r w:rsidRPr="00815FE9">
        <w:rPr>
          <w:lang w:val="nl-NL"/>
        </w:rPr>
        <w:t xml:space="preserve">De gemeente Drimmelen heeft verschillende maatregelen genomen om de biodiversiteit en luchtkwaliteit te verbeteren. Zo is er een beleidslijn ontwikkeld voor 'tijdelijke natuur' op braakliggende gronden en worden projecten getoetst aan de Natuurbeschermingswet. Ook wordt er rekening gehouden met waterhuishoudkundige belangen bij ruimtelijke plannen en is er een groenbeleidsplan en landschapsvisie opgesteld. Verder is er een samenwerkingsovereenkomst voor natte ecologische verbindingszones en wordt er bij bouw- en herinrichtingsvraagstukken gekeken naar het behoud van bomen. De Algemene Plaatselijke Verordening regelt de vergunning voor </w:t>
      </w:r>
      <w:proofErr w:type="spellStart"/>
      <w:r w:rsidRPr="00815FE9">
        <w:rPr>
          <w:lang w:val="nl-NL"/>
        </w:rPr>
        <w:t>boomkap</w:t>
      </w:r>
      <w:proofErr w:type="spellEnd"/>
      <w:r w:rsidRPr="00815FE9">
        <w:rPr>
          <w:lang w:val="nl-NL"/>
        </w:rPr>
        <w:t xml:space="preserve"> en het Waterbeleidsplan is </w:t>
      </w:r>
      <w:proofErr w:type="spellStart"/>
      <w:r w:rsidRPr="00815FE9">
        <w:rPr>
          <w:lang w:val="nl-NL"/>
        </w:rPr>
        <w:t>kaderstellend</w:t>
      </w:r>
      <w:proofErr w:type="spellEnd"/>
      <w:r w:rsidRPr="00815FE9">
        <w:rPr>
          <w:lang w:val="nl-NL"/>
        </w:rPr>
        <w:t xml:space="preserve"> voor waterprojecten binnen de gemeente.</w:t>
      </w:r>
    </w:p>
    <w:p w14:paraId="18EF7D7F" w14:textId="77777777" w:rsidR="004D0838" w:rsidRPr="00815FE9" w:rsidRDefault="00000000">
      <w:pPr>
        <w:rPr>
          <w:lang w:val="nl-NL"/>
        </w:rPr>
      </w:pPr>
      <w:r w:rsidRPr="00815FE9">
        <w:rPr>
          <w:lang w:val="nl-NL"/>
        </w:rPr>
        <w:t xml:space="preserve">De tekst beschrijft verschillende maatregelen die de gemeente Drimmelen neemt om de biodiversiteit te behouden en te verbeteren. Dit omvat onder andere het onderhoud van knotwilgen, het aanleggen van bloemrijke randen langs akkers en het beheren van bermen op een ecologische en milieubewuste manier. De gemeente werkt samen met lokale organisaties zoals de </w:t>
      </w:r>
      <w:proofErr w:type="spellStart"/>
      <w:r w:rsidRPr="00815FE9">
        <w:rPr>
          <w:lang w:val="nl-NL"/>
        </w:rPr>
        <w:t>Madese</w:t>
      </w:r>
      <w:proofErr w:type="spellEnd"/>
      <w:r w:rsidRPr="00815FE9">
        <w:rPr>
          <w:lang w:val="nl-NL"/>
        </w:rPr>
        <w:t xml:space="preserve"> Natuurvrienden en de </w:t>
      </w:r>
      <w:proofErr w:type="spellStart"/>
      <w:r w:rsidRPr="00815FE9">
        <w:rPr>
          <w:lang w:val="nl-NL"/>
        </w:rPr>
        <w:t>Bijenhoudersgilde</w:t>
      </w:r>
      <w:proofErr w:type="spellEnd"/>
      <w:r w:rsidRPr="00815FE9">
        <w:rPr>
          <w:lang w:val="nl-NL"/>
        </w:rPr>
        <w:t xml:space="preserve"> St. Ambrosius te Made om de bewustwording en betrokkenheid van de gemeenschap te vergroten. De gemeente heeft ook een visie opgesteld om ecologische verbindingen te vergroten en de biodiversiteit te behouden. Een voorbeeld van een ambassadeurssoort is het oranjetipje.</w:t>
      </w:r>
    </w:p>
    <w:p w14:paraId="36AE388B" w14:textId="77777777" w:rsidR="004D0838" w:rsidRPr="00815FE9" w:rsidRDefault="00000000">
      <w:pPr>
        <w:rPr>
          <w:lang w:val="nl-NL"/>
        </w:rPr>
      </w:pPr>
      <w:r w:rsidRPr="00815FE9">
        <w:rPr>
          <w:lang w:val="nl-NL"/>
        </w:rPr>
        <w:t>De gemeente Drimmelen heeft een plan opgesteld om biodiversiteit te bevorderen als onderdeel van een duurzaam beleid. Dit omvat onder andere duurzaam groenbeheer, ecologisch bermbeheer, realisatie en onderhoud van ecologische verbindingszones en meer aandacht voor biodiversiteit bij nieuwe inwoners en jongeren. Er zal ook gekeken worden naar het inzetten van het oranjetipje als ambassadeurssoort. Jaarlijkse rapportages en overleg met partners zullen plaatsvinden om de voortgang te evalueren en activiteiten aan te passen indien nodig. De gemeente ziet biodiversiteit als een waardevol onderdeel van de maatschappij en economie.</w:t>
      </w:r>
    </w:p>
    <w:p w14:paraId="54BC0A4E" w14:textId="77777777" w:rsidR="004D0838" w:rsidRPr="00815FE9" w:rsidRDefault="004D0838">
      <w:pPr>
        <w:rPr>
          <w:lang w:val="nl-NL"/>
        </w:rPr>
      </w:pPr>
    </w:p>
    <w:sectPr w:rsidR="004D0838" w:rsidRPr="00815F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137458630">
    <w:abstractNumId w:val="8"/>
  </w:num>
  <w:num w:numId="2" w16cid:durableId="1213151303">
    <w:abstractNumId w:val="6"/>
  </w:num>
  <w:num w:numId="3" w16cid:durableId="980618487">
    <w:abstractNumId w:val="5"/>
  </w:num>
  <w:num w:numId="4" w16cid:durableId="785999085">
    <w:abstractNumId w:val="4"/>
  </w:num>
  <w:num w:numId="5" w16cid:durableId="1399790936">
    <w:abstractNumId w:val="7"/>
  </w:num>
  <w:num w:numId="6" w16cid:durableId="9726425">
    <w:abstractNumId w:val="3"/>
  </w:num>
  <w:num w:numId="7" w16cid:durableId="524096667">
    <w:abstractNumId w:val="2"/>
  </w:num>
  <w:num w:numId="8" w16cid:durableId="1480149580">
    <w:abstractNumId w:val="1"/>
  </w:num>
  <w:num w:numId="9" w16cid:durableId="137816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838"/>
    <w:rsid w:val="006A1255"/>
    <w:rsid w:val="00815FE9"/>
    <w:rsid w:val="008D3FAA"/>
    <w:rsid w:val="00AA1D8D"/>
    <w:rsid w:val="00B0624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0F09A"/>
  <w14:defaultImageDpi w14:val="300"/>
  <w15:docId w15:val="{EF948E4A-D951-4877-AD30-77A840AA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39</Pages>
  <Words>19003</Words>
  <Characters>104520</Characters>
  <Application>Microsoft Office Word</Application>
  <DocSecurity>0</DocSecurity>
  <Lines>871</Lines>
  <Paragraphs>246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123277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2023-05-03T13:00:00Z</dcterms:modified>
  <cp:category/>
</cp:coreProperties>
</file>