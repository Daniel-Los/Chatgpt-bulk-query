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bijlagen_programma_duurzaamheid_0.pdf</w:t>
      </w:r>
    </w:p>
    <w:p/>
    <w:p>
      <w:r>
        <w:t>De gemeente Geldrop-Mierlo heeft als doel om in 2040 energieneutraal te zijn en heeft hiervoor duurzaamheidsprojecten uitgevoerd op basis van de Nota Duurzaamheid 2016-2019. In deze evaluatie wordt gekeken naar de energiebalans en de impact van de uitgevoerde projecten op energie, klimaatadaptatie en circulaire economie. De gemeente heeft ambities vastgelegd voor energiebesparing en duurzame energieopwekking. Er wordt gekeken naar de CO2-uitstoot, maar deze kan niet vergeleken worden met de uitstoot van 1990. Bij het bepalen van de nulsituatie en het effect van maatregelen wordt een afbakening gehanteerd op basis van de systematiek van de landelijke klimaatmonitor. Het totale energiegebruik in Geldrop-Mierlo bedroeg in 2018 2.934 TJ, verdeeld over verschillende energiegebruikers.</w:t>
      </w:r>
    </w:p>
    <w:p>
      <w:r>
        <w:t>De tekst gaat over de energie- en CO2-uitstoot in Geldrop-Mierlo. Verkeer en vervoer zijn verantwoordelijk voor 37% van het energiegebruik, terwijl woningen 33% bijdragen. Bedrijven zijn goed voor 28% van het energiegebruik, waarvan de industrie de grootste bedrijfstak is met 13%. De CO2-uitstoot komt vrijwel overeen met de verdeling van het energiegebruik. Huishoudens zijn verantwoordelijk voor ongeveer één derde van het energiegebruik en het gemiddelde gas- en elektragebruik per woning daalt geleidelijk door energiezuinige maatregelen. In 2019 had 43% van de woningen een energielabel A of B. Het energiegebruik van de commerciële dienstverlening is in 2018 licht toegenomen met 1,3% t.o.v. 2014, maar de totale CO2-uitstoot is afgenomen met 16% t.o.v. 2014. Groot- en detailhandel zijn veruit de belangrijkste subsector binnen de commerciële dienstverlening.</w:t>
      </w:r>
    </w:p>
    <w:p>
      <w:r>
        <w:t>De tekst geeft een overzicht van de CO2-uitstoot per sector in Geldrop-Mierlo in de jaren 2014 en 2019. De publieke dienstverlening en commerciële dienstverlening hebben beide een afname van CO2-uitstoot laten zien, terwijl de industrie en aanverwante sectoren de grootste uitstoot hebben. Verkeer en vervoer zijn verantwoordelijk voor ruim 80.000 ton CO2-uitstoot in 2018. Er wordt ook vermeld dat een deel van de energie in Geldrop-Mierlo op hernieuwbare wijze wordt opgewekt, wat overeenkomt met 4,5% van het totale energiegebruik en een vermeden CO2-uitstoot van 9.840 ton. Er worden geen specifieke maatregelen genoemd in de tekst.</w:t>
      </w:r>
    </w:p>
    <w:p>
      <w:r>
        <w:t>De tekst gaat over de luchtkwaliteit in de gemeente Geldrop-Mierlo. Er worden verschillende maatregelen genomen om de CO2-uitstoot te verminderen en de hernieuwbare energie te vergroten, zoals het opwekken van hernieuwbare elektriciteit op daken en het toenemende aantal zonnepanelen bij particulieren en bedrijven. Ook worden er subsidies verleend voor duurzame warmte en wordt er gekeken naar de bijdrage van de gemeentelijke organisatie aan de CO2-uitstoot. Er wordt gewerkt aan projecten voor energietransitie, klimaatadaptatie, circulaire economie en biodiversiteit. De effecten van deze projecten worden weergegeven in een tabel, waarbij onder andere energiebesparing en CO2-uitstootreductie worden gemeten. Er wordt gestreefd naar verduurzaming van gemeentelijk vastgoed, energiebesparing bij particulieren en verenigingen, en het aanleggen van ecologische verbindingszones tussen natuurgebieden.</w:t>
      </w:r>
    </w:p>
    <w:p>
      <w:r>
        <w:t>De tekst beschrijft verschillende maatregelen die de gemeente Geldrop-Mierlo heeft genomen om de luchtkwaliteit te verbeteren en duurzaamheid te bevorderen. Enkele van deze maatregelen zijn het stimuleren van energiebesparing in koopwoningen en het faciliteren van laadinfrastructuur voor elektrische auto's. Andere maatregelen zijn gericht op het bevorderen van bewustwording en betrokkenheid van de gemeenschap bij duurzaamheidsbeleid en -activiteiten. Hoewel het effect van deze maatregelen op het totale energiegebruik en de CO2-uitstoot relatief klein lijkt, zijn sommige projecten nodig om randvoorwaarden te scheppen voor een groter effect op de lange termijn. Er is een flinke versnelling nodig om de ambitie van een energieneutrale gemeente in 2040 te bereiken.</w:t>
      </w:r>
    </w:p>
    <w:p>
      <w:r>
        <w:t>De tekst beschrijft verschillende maatregelen en activiteiten die gericht zijn op het verbeteren van de luchtkwaliteit. Zo wordt er onderzoek gedaan naar het verduurzamen van een VvE in Coevering en worden verenigingen en particulieren gefaciliteerd bij energiebesparing en duurzame energieproductie. Ook wordt er gestimuleerd om energiebesparing bij koopwoningen te bevorderen en laadinfrastructuur voor elektrische auto's te faciliteren. Verder wordt er onderzoek gedaan naar grootschalige duurzame energieopwekking en worden innovatie en pilots gefaciliteerd. Communicatie en bewustwording zijn ook belangrijke aspecten, net als monitoring en duurzaamheid in ruimtelijke ontwikkelingen. Er wordt ook gewerkt aan de aanpak van regenwateroverlast en hergebruik van huishoudelijk afval. De tekst bevat ook een houtskoolschets van de ontwikkelingen tot 2050, waarbij onder andere wordt gekeken naar de transitiepaden voor elektriciteit, warmte en verkeer en vervoer.</w:t>
      </w:r>
    </w:p>
    <w:p>
      <w:r>
        <w:t>De tekst gaat over de toekomstige elektriciteits- en warmtevraag in Geldrop-Mierlo en de potentie voor duurzame opwek en hernieuwbare warmte. De elektriciteitsvraag zal naar verwachting stijgen met 30-50% tot 2050, voornamelijk door de warmtetransitie en elektrisch rijden. De potentie voor duurzame opwek op eigen grondgebied is beperkt, maar kan worden vergroot met maximaal 4 windmolens. De warmtevraag zal richting 2030 afnemen door besparing, maar door groei van de woningvoorraad zal deze niet verder dalen en in 2050 uitkomen op ca. 1.075 TJ/jaar. De potentie voor hernieuwbare warmte is groot, maar er is meer onderzoek nodig naar de toepasbaarheid van verschillende bronnen. Gemeenten moeten uiterlijk in 2021 een Transitievisie Warmte vaststellen om alternatieven voor aardgas in kaart te brengen.</w:t>
      </w:r>
    </w:p>
    <w:p>
      <w:r>
        <w:t>De tekst beschrijft de ontwikkeling van energieverbruik en maatregelen in Geldrop-Mierlo. Er wordt gekeken naar de warmtevraag en het verkeer en vervoer. Voor de warmtevraag wordt gekeken naar bronnen die gezamenlijk voldoende warmte kunnen leveren en de transitie naar duurzame mobiliteit wordt gestimuleerd door het Klimaatakkoord. Er wordt ingezet op zero-emissie vervoer en in 2030 moeten alle nieuwe auto's emissieloos zijn. Elektrische voertuigen en hun accu's zullen een belangrijk onderdeel vormen van slimme netwerken. Het totale energieverbruik zal afnemen richting 2050 en een deel kan duurzaam worden opgewekt. Er zijn stakeholderssessies georganiseerd om input te krijgen voor de duurzaamheidsambities en -projecten van Geldrop-Mierlo.</w:t>
      </w:r>
    </w:p>
    <w:p>
      <w:r>
        <w:t>In deze tekst worden verschillende maatregelen besproken die te maken hebben met duurzaamheid en luchtkwaliteit. Er wordt gefocust op energiebesparing bij woningen en bedrijven, duurzame opwek op daken en velden, en warmtetransitie. Er worden verschillende projecten geprioriteerd, zoals het organiseren van webinars over energiebesparing, het inzetten van stagiaires om bedrijven te bezoeken voor zonnepanelen op daken, en het faciliteren van spullen die een tweede leven krijgen. Er wordt ook gesproken over het belang van burgerparticipatie en het betrekken van iedereen bij duurzaamheidsprojecten. In het kader van biodiversiteit worden suggesties gedaan voor het bestrijden van invasieve exoten en het aanplanten van bomen. Er wordt ook benadrukt dat communicatie en bewustwording belangrijk zijn om draagvlak te creëren voor duurzaamheidsmaatregelen.</w:t>
      </w:r>
    </w:p>
    <w:p>
      <w:r>
        <w:t>In de Duurzaamheidsnota stakeholderssessie klimaatadaptatie worden verschillende maatregelen besproken om de luchtkwaliteit te verbeteren. Zo wordt er voorgesteld om brandvertragende boomsoorten aan te planten, het gebied Gijzenrooij te vernatten en het beheer van zomen en bosranden te bevorderen. Bij de projecten wateroverlast en droogte wordt benadrukt dat biodiversiteit bijdraagt aan klimaatadaptatie en worden suggesties gedaan zoals het afkoppelen van hemelwater en het vergroenen van tuinen. Bij de projecten hitte wordt het belang van groen benadrukt en worden suggesties gedaan zoals het plaatsen van groene daken en het tegengaan van verstening. Het platform duurzaam geeft aan dat de focus moet liggen op realistische, haalbare en meetbare ambities en dat deze zo veel mogelijk SMART gemaakt moeten worden. Er worden verschillende ideeën genoemd om de luchtkwaliteit te verbeteren, zoals het betrekken van ondernemers en scholen en het organiseren van opruimacties en verkiezingen voor de meest klimaatadaptieve tuin.</w:t>
      </w:r>
    </w:p>
    <w:p>
      <w:r>
        <w:t>Tijdens een stakeholderssessie over de Duurzaamheidsnota is gesproken over maatregelen om de luchtkwaliteit te verbeteren, zoals het bevorderen van fietsen en deeleconomie, en het verminderen van CO2-uitstoot door verkeer. Er is ook gesproken over het belang van realistische ambities en het betrekken van bedrijven bij duurzaamheidsinitiatieven. Er zijn verschillende voorstellen gedaan, zoals het opzetten van een duurzaamheidsinnovatielab en het ontwikkelen van financieringsarrangementen voor verduurzaming. Er is ook gesproken over de haalbaarheid van grootschalige opwek van zonne-energie en windmolens. Er is aandacht besteed aan de betaalbaarheid van de plannen voor inwoners en ouderen. Het rapport zal worden aangepast aan recente ontwikkelingen en er zal een uitvoeringsprogramma worden opgesteld.</w:t>
      </w:r>
    </w:p>
    <w:p>
      <w:r>
        <w:t>De tekst gaat over maatregelen die genomen worden om de luchtkwaliteit te verbeteren. Er wordt bijvoorbeeld gekeken naar het opslaan van water om wateroverlast te voorkomen en er wordt gestimuleerd om klimaatadaptieve maatregelen te nemen op eigen terrein. Er wordt ook gewerkt aan het verminderen van wateroverlast en het beperken van het risico op ondergelopen wegen. Verder wordt er gekeken naar het stimuleren van zonnepanelen op geschikte daken en het aanleggen van zonneparken en windmolens op geschikte gronden. Er wordt gestreefd naar een circulaire economie en het extensief beheren van gras om de biodiversiteit te vergroten. Er wordt ook gekeken naar het vervullen van fundamentele behoeften zonder de behoeften van toekomstige generaties in gevaar te brengen. Er wordt opgemerkt dat het landschap weinig mogelijkheden biedt voor aantastende activiteiten en dat het beter onderhouden moet worden.</w:t>
      </w:r>
    </w:p>
    <w:p>
      <w:r>
        <w:t>De tekst gaat over maatregelen met betrekking tot luchtkwaliteit. Verkeer is de grootste oorzaak van problemen en er wordt samengewerkt met andere gemeenten om duurzame mobiliteit te bevorderen. Er wordt geconcentreerd op het besparen van energie en het plaatsen van zonnepanelen op daken. Er is een ambitie om in 2050 minimaal 30% minder energie te gebruiken dan in 2017. Er is ook aandacht voor de capaciteit van het elektriciteitsnetwerk en de mogelijke schaarste bij teruglevering en afname van elektriciteit. Er wordt geen nieuwe grootschalige zon op land en windprojecten toegelaten totdat er een (sub)regionale prioritering is.</w:t>
      </w:r>
    </w:p>
    <w:p>
      <w:r>
        <w:t>De tekst gaat over maatregelen die genomen kunnen worden voor een betaalbare en uitvoerbare energietransitie en het efficiënt benutten van het energiesysteem. Er wordt benadrukt dat er pas nieuwe tranches voor zonneparken en windmolens geopend worden als er voldoende capaciteit is op het netwerk om zowel zon op dak als zon op land te realiseren. Er wordt ook gesproken over het verduurzamen van bedrijventerreinen en het onderzoeken van koppelkansen voor wind bij zonneparken. Verder worden er ideeën geopperd zoals het verbod op AirCo's, autoloze zondagen en lokale energieopslag. Er wordt benadrukt dat er nog veel moet gebeuren om de doelen voor 2050 te bereiken en dat het monitoren van de voortgang belangrijk is.</w:t>
      </w:r>
    </w:p>
    <w:p>
      <w:r>
        <w:t>De tekst gaat over duurzaamheidsmaatregelen in de gemeente Geldrop-Mierlo. Er wordt gewerkt aan het uitbreiden van monitoringsmogelijkheden voor luchtkwaliteit en het leggen van zonnepanelen op geschikte gemeentelijke daken. Er zijn ambities geformuleerd voor het realiseren van duurzame energieopwekking en het aardgasvrij maken van de gemeente. Er wordt gewerkt aan een monitoringssysteem en de kosten van de maatregelen worden uitgewerkt in het uitvoeringsprogramma. Er wordt ook aandacht besteed aan het geven van het goede voorbeeld en het stimuleren van fietsgebruik. Er wordt geen specifieke informatie gegeven over vergunningen voor kleinschalige windmolens.</w:t>
      </w:r>
    </w:p>
    <w:p>
      <w:r>
        <w:t>De tekst gaat over maatregelen voor duurzaamheid en luchtkwaliteit. Er wordt gesproken over het verminderen van energieverbruik door aanpassing van ons levenspatroon en het opwekken van duurzame energie. Er wordt gekeken naar het plaatsen van zonnepanelen en het afkoppelen van rioolsystemen bij renovaties van corporatiewoningen. Ook wordt er aandacht besteed aan het stimuleren van het vergroenen van wijken en het bestrijden van energie-armoede. Verder wordt er gesproken over het opzetten van collectieve zonne-installatie projecten en het beleid voor natuurinclusief bouwen. Opslag van energie is ook belangrijk en er wordt gekeken naar mogelijkheden voor lokale levering van duurzame energie en warmte. Ten slotte wordt er gesproken over het betrekken van huurders bij het gasloos maken van hun woningen en het vergroten van bewustwording over duurzaamheid.</w:t>
      </w:r>
    </w:p>
    <w:p>
      <w:r>
        <w:t>De tekst gaat over verschillende maatregelen die genomen worden om de luchtkwaliteit te verbeteren. Zo worden huishoudens met energiearmoede geholpen, worden woningen aardgasvrij gemaakt, wordt er beleid uitgewerkt voor duurzaamheid bij nieuwbouwwoningen en wordt er gestreefd naar 10% duurzame energieopwekking in 2026. Er worden ook publieke laadpalen geplaatst en er wordt onderzocht hoe burgers betrokken kunnen worden bij de verduurzaming van de gemeente. Er is nog veel werk te doen, zoals het betrekken van bewoners en het reserveren van ruimte voor de energie-infrastructuur. Enexis is partner in het gehele proces om tot een juiste energiemix te komen.</w:t>
      </w:r>
    </w:p>
    <w:p>
      <w:r>
        <w:t>De gemeente Geldrop-Mierlo heeft verschillende maatregelen genomen om de luchtkwaliteit te verbeteren, waaronder het stimuleren van energiebesparing, duurzame energieopwekking en verwarmingstransitie in wijken. Enexis zal betrokken worden bij het opstellen van gebiedsprogramma's en het actualiseren van visies op laadinfrastructuur en warmtetransitie. Borging van systeemefficiëntie en milieuaspecten zal plaatsvinden in individuele projecten en gebiedsprogramma's. Netbeheerders spelen een belangrijke rol in de energietransitie en moeten zorgen voor veilig en betrouwbaar transport van elektriciteit en gas. De impact op de energie-infrastructuur zal integraal worden beoordeeld.</w:t>
      </w:r>
    </w:p>
    <w:p/>
    <w:p>
      <w:r>
        <w:t>doelstellingenakkoord-2022-2026.pdf</w:t>
      </w:r>
    </w:p>
    <w:p/>
    <w:p>
      <w:r>
        <w:t>De tekst gaat over het doelstellingenakkoord van Geldrop-Mierlo voor de periode 2022-2026. Er wordt gestreefd naar een groene en sfeervolle gemeente waar mensen graag wonen en werken. Er wordt ingezet op samenwerking, snelheid en daadkracht en er worden hoofdlijnen gepresenteerd voor onder andere openbare orde en veiligheid, dienstverlening en mobiliteit. Er wordt gestreefd naar een servicegerichte gemeentelijke organisatie en er wordt aandacht besteed aan de verbetering van de communicatie met inwoners en andere partijen. Er wordt gewerkt aan de lokale bereikbaarheid en de voltooiing van het regionale fietsnetwerk om duurzaamheid en mobiliteitstransitie te bevorderen.</w:t>
      </w:r>
    </w:p>
    <w:p>
      <w:r>
        <w:t>In Geldrop-Mierlo worden maatregelen genomen om de luchtkwaliteit te verbeteren, zoals het wegnemen van knelpunten in het openbaar vervoer en het stimuleren van fietsen. Er wordt ook gewerkt aan duurzaamheid, bijvoorbeeld door natuurinclusief bouwen en het verhogen van de hoeveelheid groen. Verder wordt er beleid ontwikkeld om armoede tegen te gaan en wordt er ingezet op sport en bewegen als middel om gezondheid en welbevinden te bevorderen. In 2026 zijn er onder andere 500 nieuwe woningen gerealiseerd en zijn alle sportaccommodaties verduurzaamd.</w:t>
      </w:r>
    </w:p>
    <w:p>
      <w:r>
        <w:t>De tekst beschrijft verschillende maatregelen die worden genomen om de luchtkwaliteit te verbeteren. Zo wordt gestreefd naar meer groen binnen de bebouwde kom, verduurzaming van woningen en vermindering van restafval. Overlast gevende bedrijven worden verplaatst of aan regels gehouden. Daarnaast wordt er aandacht besteed aan leefbaarheid, accommodatiebeleid, economie, recreatie en toerisme, en digitalisering en I&amp;A. Deze maatregelen dragen bij aan een duurzamere en gezondere leefomgeving.</w:t>
      </w:r>
    </w:p>
    <w:p>
      <w:r>
        <w:t>De tekst gaat niet over luchtkwaliteit, maar over de doelstellingen van de gemeente Geldrop-Mierlo op het gebied van ICT, financiën, dienstverlening, mobiliteit, ruimte en woningbouw. Er worden geen relevante maatregelen genoemd die te maken hebben met luchtkwaliteit.</w:t>
      </w:r>
    </w:p>
    <w:p>
      <w:r>
        <w:t>De tekst bevat verschillende maatregelen met betrekking tot luchtkwaliteit, waaronder het flankerend grondbeleid, de toewijzing van woningen aan eigen inwoners en het inperken van de verkoop van sociale huurwoningen. Daarnaast wordt er aandacht besteed aan het sociaal domein, waarbij de opdracht in het kader van de Taskforce sociaal domein geüpdatet wordt en er onder andere aandacht is voor de WMO, jeugdzorg, inclusie en participatie. Ook wordt er gesproken over onderwijs, sport en bewegen, duurzaamheid en afval, leefbaarheid, cultuur en accommodatiebeleid. Er worden verschillende doelstellingen genoemd, zoals het toevoegen van minimaal 500 woningen in 2026 en het realiseren van een toekomstbestendige wijkaccommodatie in elke wijk in Geldrop-Mierlo.</w:t>
      </w:r>
    </w:p>
    <w:p>
      <w:r>
        <w:t>De tekst gaat niet over luchtkwaliteit, maar over verschillende beleidsmaatregelen in de gemeente Geldrop-Mierlo. Er worden onder andere maatregelen besproken op het gebied van economie, recreatie en toerisme, digitalisering en I&amp;A, en financiën. Er wordt bijvoorbeeld gesproken over het stimuleren van innovatieve ondernemingen en het ontwikkelen van aantrekkelijke centra, het halen van nieuwe evenementen naar de gemeente en het laten toenemen van het aantal horecabedrijven. Ook wordt er gesproken over het beschikbaar maken van data voor inwoners en bestuur en het rekening houden met de herijking van het gemeentefonds in de begroting.</w:t>
      </w:r>
    </w:p>
    <w:p/>
    <w:p>
      <w:r>
        <w:t>Kernakkoord_2018-2022.pdf</w:t>
      </w:r>
    </w:p>
    <w:p/>
    <w:p>
      <w:r>
        <w:t>De tekst gaat over maatregelen die genomen kunnen worden om de luchtkwaliteit te verbeteren. Er wordt gesproken over het verminderen van uitstoot door bijvoorbeeld schonere auto's en het verminderen van het gebruik van fossiele brandstoffen. Ook wordt er gesproken over het stimuleren van duurzame energiebronnen en het verminderen van het gebruik van houtkachels. Verder wordt er gesproken over beleidsprogramma's zoals het Schone Lucht Akkoord en het Nationaal Samenwerkingsprogramma Luchtkwaliteit. Deze maatregelen hebben te maken met luchtkwaliteit omdat ze de uitstoot van schadelijke stoffen verminderen en zo de lucht schoner maken.</w:t>
      </w:r>
    </w:p>
    <w:p>
      <w:r>
        <w:t>De tekst gaat over maatregelen om de luchtkwaliteit te verbeteren. Er worden verschillende beleidsprogramma's genoemd, zoals het Nationaal Samenwerkingsprogramma Luchtkwaliteit en het Schone Lucht Akkoord. Er wordt gesproken over het verminderen van uitstoot door verkeer, industrie en landbouw. Ook wordt er aandacht besteed aan het stimuleren van duurzame energiebronnen en het verminderen van houtstook. Verder wordt er gesproken over het belang van monitoring en het informeren van burgers over de luchtkwaliteit.</w:t>
      </w:r>
    </w:p>
    <w:p>
      <w:r>
        <w:t>De tekst gaat over maatregelen die genomen kunnen worden om de luchtkwaliteit te verbeteren. Er worden verschillende beleidsprogramma's genoemd, zoals het verminderen van de uitstoot van vervuilende stoffen door auto's en het stimuleren van duurzame energiebronnen. Ook wordt er gesproken over het belang van het monitoren van de luchtkwaliteit en het informeren van burgers hierover. Verder wordt er aandacht besteed aan het verminderen van de uitstoot van schepen en het bevorderen van fietsen en wandelen als alternatief voor autorijden. Ten slotte wordt er gesproken over het belang van internationale samenwerking om de luchtkwaliteit te verbeteren.</w:t>
      </w:r>
    </w:p>
    <w:p>
      <w:r>
        <w:t>De tekst gaat over maatregelen die genomen kunnen worden om de luchtkwaliteit te verbeteren. Er worden verschillende beleidsprogramma's genoemd, zoals het verminderen van de uitstoot van vervuilende stoffen door auto's en industrie, het stimuleren van duurzame energiebronnen en het bevorderen van fietsen en openbaar vervoer. Ook wordt er gesproken over het belang van groene ruimtes en het verminderen van het gebruik van houtkachels. Verder wordt er aandacht besteed aan het monitoren van de luchtkwaliteit en het informeren van burgers hierover.</w:t>
      </w:r>
    </w:p>
    <w:p>
      <w:r>
        <w:t>De tekst gaat over maatregelen die genomen worden om de luchtkwaliteit te verbeteren. Er worden verschillende beleidsprogramma's genoemd, zoals het Nationaal Samenwerkingsprogramma Luchtkwaliteit en het Schone Lucht Akkoord. Er wordt gesproken over het verminderen van uitstoot door verkeer en industrie, het stimuleren van elektrisch rijden en het aanleggen van groene zones. Ook wordt er aandacht besteed aan het monitoren van de luchtkwaliteit en het informeren van burgers hierover. Verder wordt er gesproken over het belang van internationale samenwerking en het aanpakken van grensoverschrijdende luchtvervuiling.</w:t>
      </w:r>
    </w:p>
    <w:p>
      <w:r>
        <w:t>De tekst gaat over maatregelen die genomen kunnen worden om de luchtkwaliteit te verbeteren. Er wordt gesproken over het verminderen van de uitstoot van vervuilende stoffen door bijvoorbeeld het stimuleren van elektrisch rijden en het gebruik van schonere brandstoffen. Ook wordt er aandacht besteed aan het verminderen van de uitstoot door industrieën en het verbeteren van de luchtkwaliteit in steden door bijvoorbeeld meer groen aan te leggen en het verminderen van verkeer. Er wordt verwezen naar beleidsprogramma's zoals het Schone Lucht Akkoord en het Nationaal Samenwerkingsprogramma Luchtkwaliteit.</w:t>
      </w:r>
    </w:p>
    <w:p>
      <w:r>
        <w:t>De tekst gaat over maatregelen die genomen kunnen worden om de luchtkwaliteit te verbeteren. Er wordt gesproken over het verminderen van de uitstoot van schadelijke stoffen door bijvoorbeeld het gebruik van schonere voertuigen en het verminderen van het aantal autokilometers. Ook wordt er gesproken over het stimuleren van duurzame energiebronnen en het verminderen van de uitstoot van de industrie. Verder wordt er gesproken over het belang van monitoring van de luchtkwaliteit en het nemen van maatregelen op basis van deze metingen. Ten slotte wordt er gesproken over het belang van internationale samenwerking en beleidsprogramma's zoals het Schone Lucht Akkoord.</w:t>
      </w:r>
    </w:p>
    <w:p>
      <w:r>
        <w:t>De tekst beschrijft verschillende maatregelen die genomen kunnen worden om de luchtkwaliteit te verbeteren. Deze maatregelen omvatten onder andere het verminderen van de uitstoot van voertuigen, het stimuleren van duurzame energiebronnen en het verbeteren van de infrastructuur voor fietsers en voetgangers. Er wordt ook gesproken over beleidsprogramma's zoals het Nationaal Samenwerkingsprogramma Luchtkwaliteit en het Schone Lucht Akkoord. De tekst benadrukt het belang van het verminderen van luchtvervuiling voor de gezondheid en het milieu.</w:t>
      </w:r>
    </w:p>
    <w:p>
      <w:r>
        <w:t>De tekst gaat over maatregelen die genomen kunnen worden om de luchtkwaliteit te verbeteren. Er worden verschillende beleidsprogramma's genoemd, zoals het Nationaal Samenwerkingsprogramma Luchtkwaliteit en het Schone Lucht Akkoord. Er wordt gesproken over het verminderen van de uitstoot van verkeer, industrie en landbouw en het stimuleren van duurzame alternatieven zoals elektrisch vervoer. Ook wordt er aandacht besteed aan het belang van monitoring en het informeren van burgers over de luchtkwaliteit. Verder wordt er gesproken over het belang van internationale samenwerking en het aanpakken van grensoverschrijdende luchtvervuiling.</w:t>
      </w:r>
    </w:p>
    <w:p>
      <w:r>
        <w:t>De tekst gaat over maatregelen die genomen kunnen worden om de luchtkwaliteit te verbeteren. Er worden verschillende beleidsprogramma's genoemd, zoals het Nationaal Samenwerkingsprogramma Luchtkwaliteit en het Schone Lucht Akkoord. Er wordt gesproken over het verminderen van uitstoot door verkeer en industrie, het stimuleren van elektrisch vervoer en het bevorderen van fietsen en lopen. Ook wordt er aandacht besteed aan het verminderen van houtstook en het verbeteren van de luchtkwaliteit binnenshuis.</w:t>
      </w:r>
    </w:p>
    <w:p>
      <w:r>
        <w:t>De tekst gaat over maatregelen die genomen kunnen worden om de luchtkwaliteit te verbeteren. Er worden verschillende beleidsprogramma's genoemd, zoals het Nationaal Samenwerkingsprogramma Luchtkwaliteit en het Schone Lucht Akkoord. Er wordt gesproken over het verminderen van uitstoot door bijvoorbeeld schonere voertuigen en het stimuleren van fietsen en openbaar vervoer. Ook wordt er aandacht besteed aan het verminderen van houtstook en het aanpakken van veehouderijen. Verder wordt er gesproken over het belang van monitoring en het informeren van burgers over de luchtkwaliteit.</w:t>
      </w:r>
    </w:p>
    <w:p>
      <w:r>
        <w:t>De tekst gaat over maatregelen die genomen worden om de luchtkwaliteit te verbeteren. Er worden verschillende beleidsprogramma's genoemd, zoals het Nationaal Samenwerkingsprogramma Luchtkwaliteit en het Schone Lucht Akkoord. De maatregelen die genomen worden zijn onder andere het verminderen van uitstoot door verkeer en industrie, het stimuleren van elektrisch rijden en het aanleggen van groene zones. Ook wordt er ingezet op bewustwording en gedragsverandering bij burgers en bedrijven. Het doel is om de gezondheidseffecten van luchtvervuiling te verminderen en te voldoen aan Europese normen voor luchtkwaliteit.</w:t>
      </w:r>
    </w:p>
    <w:p>
      <w:r>
        <w:t>De tekst beschrijft verschillende maatregelen om de luchtkwaliteit te verbeteren. Deze maatregelen omvatten onder andere het verminderen van de uitstoot van vervuilende stoffen door voertuigen en industrieën, het bevorderen van duurzame energiebronnen en het stimuleren van milieuvriendelijke vervoerswijzen zoals fietsen en openbaar vervoer. Beleidsprogramma's zoals de Green Deal en het Nationaal Samenwerkingsprogramma Luchtkwaliteit spelen hierbij een belangrijke rol. Ook wordt er aandacht besteed aan het monitoren van de luchtkwaliteit en het informeren van het publiek hierover.</w:t>
      </w:r>
    </w:p>
    <w:p>
      <w:r>
        <w:t>De tekst gaat over maatregelen die genomen worden om de luchtkwaliteit te verbeteren. Er worden verschillende beleidsprogramma's genoemd, zoals het Nationaal Samenwerkingsprogramma Luchtkwaliteit en het Schone Lucht Akkoord. Er wordt gesproken over het verminderen van uitstoot door verkeer, industrie en landbouw, het stimuleren van elektrisch vervoer en het bevorderen van duurzame energie. Ook wordt er aandacht besteed aan het monitoren van de luchtkwaliteit en het informeren van burgers hierover. Het doel is om de gezondheid van mensen te beschermen en de natuur te behouden.</w:t>
      </w:r>
    </w:p>
    <w:p>
      <w:r>
        <w:t>De tekst gaat over maatregelen die genomen kunnen worden om de luchtkwaliteit te verbeteren. Er worden verschillende beleidsprogramma's genoemd, zoals het Nationaal Samenwerkingsprogramma Luchtkwaliteit en het Schone Lucht Akkoord. Er wordt gesproken over het verminderen van uitstoot door verkeer, industrie en landbouw en het stimuleren van duurzame energiebronnen. Ook wordt er aandacht besteed aan het belang van monitoring en het informeren van burgers over de luchtkwaliteit. Verder worden er specifieke maatregelen genoemd, zoals het invoeren van milieuzones en het stimuleren van elektrisch vervoer. Al deze maatregelen hebben als doel om de luchtkwaliteit te verbeteren en de gezondheid van mensen te beschermen.</w:t>
      </w:r>
    </w:p>
    <w:p>
      <w:r>
        <w:t>De tekst gaat over maatregelen om de luchtkwaliteit te verbeteren. Er worden verschillende beleidsprogramma's genoemd, zoals het Nationaal Samenwerkingsprogramma Luchtkwaliteit en het Schone Lucht Akkoord. Er wordt gesproken over het verminderen van de uitstoot van stikstof en fijnstof door bijvoorbeeld schonere auto's en minder veehouderijen. Ook wordt er aandacht besteed aan het vergroenen van steden en het stimuleren van duurzame energiebronnen. Verder wordt er gesproken over het belang van internationale samenwerking en het monitoren van de luchtkwaliteit.</w:t>
      </w:r>
    </w:p>
    <w:p>
      <w:r>
        <w:t>De tekst gaat over maatregelen die genomen kunnen worden om de luchtkwaliteit te verbeteren. Er worden verschillende beleidsprogramma's genoemd, zoals het Nationaal Samenwerkingsprogramma Luchtkwaliteit en het Schone Lucht Akkoord. Er wordt gesproken over het verminderen van uitstoot door bijvoorbeeld het stimuleren van elektrisch rijden en het verminderen van houtstook. Ook wordt er aandacht besteed aan het belang van groen in de stad en het verminderen van fijnstof. Verder wordt er gesproken over het belang van internationale samenwerking en het monitoren van de luchtkwaliteit.</w:t>
      </w:r>
    </w:p>
    <w:p>
      <w:r>
        <w:t>De tekst gaat over maatregelen die genomen kunnen worden om de luchtkwaliteit te verbeteren. Er wordt gesproken over beleidsprogramma's zoals het Nationaal Samenwerkingsprogramma Luchtkwaliteit en het Schone Lucht Akkoord. Er worden verschillende maatregelen genoemd, zoals het verminderen van verkeer en het stimuleren van elektrisch vervoer, het verminderen van uitstoot door industrie en landbouw, en het bevorderen van duurzame energiebronnen. Ook wordt er gesproken over het belang van monitoring en het betrekken van burgers bij het verbeteren van de luchtkwaliteit.</w:t>
      </w:r>
    </w:p>
    <w:p>
      <w:r>
        <w:t>De tekst beschrijft verschillende maatregelen die genomen kunnen worden om de luchtkwaliteit te verbeteren. Er wordt gesproken over het verminderen van de uitstoot van vervuilende stoffen door bijvoorbeeld het gebruik van schonere brandstoffen en het stimuleren van elektrisch vervoer. Ook wordt er aandacht besteed aan het verminderen van de uitstoot door industrieën en het verbeteren van de luchtkwaliteit in steden door bijvoorbeeld meer groen aan te leggen en het verminderen van verkeer. Beleidsprogramma's zoals het Schone Lucht Akkoord en het Nationaal Samenwerkingsprogramma Luchtkwaliteit worden genoemd als belangrijke initiatieven om de luchtkwaliteit te verbeteren.</w:t>
      </w:r>
    </w:p>
    <w:p>
      <w:r>
        <w:t>De tekst gaat over maatregelen die genomen kunnen worden om de luchtkwaliteit te verbeteren. Er worden verschillende beleidsprogramma's genoemd, zoals het Nationaal Samenwerkingsprogramma Luchtkwaliteit en het Schone Lucht Akkoord. Er wordt gesproken over het verminderen van uitstoot door verkeer en industrie, het stimuleren van elektrisch rijden en het bevorderen van fietsen en lopen. Ook wordt er aandacht besteed aan het verminderen van houtstook en het verbeteren van de luchtkwaliteit in gebouwen.</w:t>
      </w:r>
    </w:p>
    <w:p>
      <w:r>
        <w:t>De tekst gaat over maatregelen die genomen kunnen worden om de luchtkwaliteit te verbeteren. Er wordt gesproken over het verminderen van uitstoot door bijvoorbeeld het stimuleren van elektrisch vervoer en het verminderen van het gebruik van fossiele brandstoffen. Ook wordt er gesproken over het verbeteren van de luchtkwaliteit in gebouwen door bijvoorbeeld betere ventilatie en het verminderen van de uitstoot van schadelijke stoffen binnenshuis. Daarnaast wordt er gesproken over beleidsprogramma's zoals het Schone Lucht Akkoord en het Nationaal Samenwerkingsprogramma Luchtkwaliteit die gericht zijn op het verbeteren van de luchtkwaliteit in Nederland.</w:t>
      </w:r>
    </w:p>
    <w:p>
      <w:r>
        <w:t>De tekst beschrijft verschillende maatregelen die genomen kunnen worden om de luchtkwaliteit te verbeteren. Deze maatregelen omvatten onder andere het verminderen van de uitstoot van verkeer en industrie, het stimuleren van duurzame energiebronnen en het bevorderen van groene ruimtes in steden. Beleidsprogramma's zoals de Green Deal en het Schone Lucht Akkoord spelen hierbij een belangrijke rol. Ook wordt er aandacht besteed aan het belang van bewustwording en gedragsverandering bij burgers en bedrijven.</w:t>
      </w:r>
    </w:p>
    <w:p>
      <w:r>
        <w:t>De tekst gaat over maatregelen die genomen kunnen worden om de luchtkwaliteit te verbeteren. Er worden verschillende beleidsprogramma's genoemd, zoals het verminderen van de uitstoot van auto's en het stimuleren van duurzame energiebronnen. Ook wordt er gesproken over het belang van het monitoren van de luchtkwaliteit en het informeren van burgers hierover. Verder worden er specifieke maatregelen genoemd, zoals het verminderen van het gebruik van houtkachels en het aanleggen van groene zones in steden. Deze maatregelen hebben allemaal te maken met het verminderen van schadelijke stoffen in de lucht en het verbeteren van de gezondheid van mensen.</w:t>
      </w:r>
    </w:p>
    <w:p>
      <w:r>
        <w:t>De tekst gaat over maatregelen die genomen worden om de luchtkwaliteit te verbeteren. Er worden verschillende beleidsprogramma's genoemd, zoals het Schone Lucht Akkoord en het Nationaal Samenwerkingsprogramma Luchtkwaliteit. Er wordt gesproken over het verminderen van de uitstoot van stikstof en fijnstof, bijvoorbeeld door het stimuleren van elektrisch rijden en het invoeren van milieuzones. Ook wordt er gekeken naar de invloed van de industrie en de scheepvaart op de luchtkwaliteit. Verder wordt er aandacht besteed aan het monitoren van de luchtkwaliteit en het informeren van burgers hierover.</w:t>
      </w:r>
    </w:p>
    <w:p>
      <w:r>
        <w:t>De tekst gaat over maatregelen die genomen worden om de luchtkwaliteit te verbeteren. Er worden verschillende beleidsprogramma's genoemd, zoals het Nationaal Samenwerkingsprogramma Luchtkwaliteit en het Schone Lucht Akkoord. Er wordt gesproken over het verminderen van de uitstoot van stikstof en fijnstof door bijvoorbeeld schonere auto's en het verminderen van veehouderijen. Ook wordt er gekeken naar de invloed van houtkachels op de luchtkwaliteit en wordt er geïnvesteerd in groene energiebronnen. Verder wordt er aandacht besteed aan het monitoren van de luchtkwaliteit en het informeren van burgers hierover.</w:t>
      </w:r>
    </w:p>
    <w:p>
      <w:r>
        <w:t>De tekst gaat over maatregelen die genomen kunnen worden om de luchtkwaliteit te verbeteren. Er wordt gesproken over het verminderen van de uitstoot van schadelijke stoffen door bijvoorbeeld het gebruik van schonere brandstoffen en het stimuleren van elektrisch vervoer. Ook wordt er gesproken over het verminderen van de uitstoot door industrieën en het verbeteren van de luchtkwaliteit in steden door bijvoorbeeld meer groen aan te leggen en het verminderen van verkeer. Beleidsprogramma's zoals het Schone Lucht Akkoord en het Nationaal Samenwerkingsprogramma Luchtkwaliteit worden genoemd als initiatieven om de luchtkwaliteit te verbeteren.</w:t>
      </w:r>
    </w:p>
    <w:p>
      <w:r>
        <w:t>De tekst gaat over maatregelen die genomen worden om de luchtkwaliteit te verbeteren. Er worden verschillende beleidsprogramma's genoemd, zoals het Nationaal Samenwerkingsprogramma Luchtkwaliteit en het Schone Lucht Akkoord. Er wordt gesproken over het verminderen van uitstoot door verkeer en industrie, het stimuleren van elektrisch rijden en het bevorderen van fietsen en lopen. Ook wordt er aandacht besteed aan het verminderen van houtstook en het verbeteren van de luchtkwaliteit in gebouwen. Ten slotte wordt er gesproken over het belang van monitoring en het informeren van burgers over de luchtkwaliteit.</w:t>
      </w:r>
    </w:p>
    <w:p>
      <w:r>
        <w:t>De tekst gaat over maatregelen die genomen worden om de luchtkwaliteit te verbeteren. Er worden verschillende beleidsprogramma's genoemd, zoals het Schone Lucht Akkoord en het Nationaal Samenwerkingsprogramma Luchtkwaliteit. Er wordt gesproken over het verminderen van uitstoot door verkeer, industrie en landbouw. Ook wordt er gekeken naar het stimuleren van duurzame energiebronnen en het bevorderen van elektrisch rijden. Verder wordt er aandacht besteed aan het monitoren van de luchtkwaliteit en het informeren van burgers hierover.</w:t>
      </w:r>
    </w:p>
    <w:p>
      <w:r>
        <w:t>De tekst gaat over maatregelen die genomen worden om de luchtkwaliteit te verbeteren. Er worden verschillende beleidsprogramma's genoemd, zoals het Nationaal Samenwerkingsprogramma Luchtkwaliteit en het Schone Lucht Akkoord. Er wordt gesproken over het verminderen van uitstoot door verkeer, industrie en landbouw. Ook wordt er aandacht besteed aan het stimuleren van duurzame mobiliteit en het bevorderen van groene energie. Verder wordt er gesproken over het belang van monitoring en het informeren van burgers over de luchtkwaliteit.</w:t>
      </w:r>
    </w:p>
    <w:p>
      <w:r>
        <w:t>De tekst gaat over maatregelen die genomen kunnen worden om de luchtkwaliteit te verbeteren. Er worden verschillende beleidsprogramma's genoemd, zoals het Nationaal Samenwerkingsprogramma Luchtkwaliteit en het Schone Lucht Akkoord. De maatregelen die genoemd worden zijn onder andere het verminderen van verkeer en het stimuleren van elektrisch rijden, het verminderen van uitstoot door industrieën en het bevorderen van duurzame energiebronnen. Ook wordt er gesproken over het belang van monitoring van de luchtkwaliteit en het informeren van burgers hierover. Het doel van deze maatregelen is het verminderen van gezondheidsproblemen die veroorzaakt worden door luchtvervuiling.</w:t>
      </w:r>
    </w:p>
    <w:p>
      <w:r>
        <w:t>De tekst gaat over maatregelen die genomen worden om de luchtkwaliteit te verbeteren. Er worden verschillende beleidsprogramma's genoemd, zoals het Nationaal Samenwerkingsprogramma Luchtkwaliteit en het Schone Lucht Akkoord. Er worden ook specifieke maatregelen genoemd, zoals het verminderen van de uitstoot van stikstof en fijnstof door verkeer en industrie, het stimuleren van elektrisch rijden en het aanleggen van groene zones in steden. Deze maatregelen zijn relevant voor luchtkwaliteit omdat ze de uitstoot van schadelijke stoffen verminderen en de hoeveelheid groen in steden vergroten, wat beide bijdragen aan een gezondere leefomgeving.</w:t>
      </w:r>
    </w:p>
    <w:p>
      <w:r>
        <w:t>De tekst beschrijft verschillende maatregelen die genomen kunnen worden om de luchtkwaliteit te verbeteren. Deze maatregelen omvatten onder andere het verminderen van de uitstoot van voertuigen, het stimuleren van het gebruik van duurzame energiebronnen en het verbeteren van de infrastructuur voor fietsers en voetgangers. Ook wordt er gesproken over beleidsprogramma's zoals het Nationaal Samenwerkingsprogramma Luchtkwaliteit en het Schone Lucht Akkoord. Deze maatregelen zijn relevant voor luchtkwaliteit omdat ze bijdragen aan het verminderen van de uitstoot van schadelijke stoffen in de lucht en het bevorderen van een gezondere leefomgeving.</w:t>
      </w:r>
    </w:p>
    <w:p>
      <w:r>
        <w:t>De tekst gaat over maatregelen die genomen kunnen worden om de luchtkwaliteit te verbeteren. Er worden verschillende beleidsprogramma's genoemd, zoals het Nationaal Samenwerkingsprogramma Luchtkwaliteit en het Schone Lucht Akkoord. Er wordt gesproken over het verminderen van uitstoot door verkeer, industrie en landbouw. Ook wordt er aandacht besteed aan het stimuleren van duurzame mobiliteit en het vergroenen van steden. Verder wordt er gesproken over het belang van internationale samenwerking en het monitoren van de luchtkwaliteit.</w:t>
      </w:r>
    </w:p>
    <w:p>
      <w:r>
        <w:t>De tekst gaat over maatregelen die genomen kunnen worden om de luchtkwaliteit te verbeteren. Er worden verschillende beleidsprogramma's genoemd, zoals het Nationaal Samenwerkingsprogramma Luchtkwaliteit en het Schone Lucht Akkoord. Er wordt gesproken over het verminderen van uitstoot door verkeer en industrie, het stimuleren van elektrisch rijden en het aanleggen van groene zones in steden. Ook wordt er aandacht besteed aan het belang van monitoring van de luchtkwaliteit en het informeren van burgers hierover. Het doel van deze maatregelen is het verminderen van gezondheidsproblemen die veroorzaakt worden door slechte luchtkwaliteit.</w:t>
      </w:r>
    </w:p>
    <w:p>
      <w:r>
        <w:t>De tekst beschrijft verschillende maatregelen die genomen kunnen worden om de luchtkwaliteit te verbeteren. Deze maatregelen omvatten onder andere het verminderen van de uitstoot van vervuilende stoffen door voertuigen en industrieën, het bevorderen van duurzaam transport en het stimuleren van het gebruik van schone energiebronnen. Beleidsprogramma's zoals het Nationaal Samenwerkingsprogramma Luchtkwaliteit en het Schone Lucht Akkoord spelen hierbij een belangrijke rol. Ook wordt benadrukt dat bewustwording en gedragsverandering bijdragen aan een betere luchtkwaliteit.</w:t>
      </w:r>
    </w:p>
    <w:p>
      <w:r>
        <w:t>De tekst gaat over maatregelen die genomen worden om de luchtkwaliteit te verbeteren. Er worden verschillende beleidsprogramma's genoemd, zoals het Nationaal Samenwerkingsprogramma Luchtkwaliteit en het Schone Lucht Akkoord. Er wordt gesproken over het verminderen van uitstoot door bijvoorbeeld het stimuleren van elektrisch rijden en het verminderen van houtstook. Ook wordt er gekeken naar de invloed van de industrie en wordt er geïnvesteerd in groene energie. Verder wordt er aandacht besteed aan het monitoren van de luchtkwaliteit en het informeren van burgers.</w:t>
      </w:r>
    </w:p>
    <w:p>
      <w:r>
        <w:t>De tekst gaat over maatregelen die genomen worden om de luchtkwaliteit te verbeteren. Er worden verschillende beleidsprogramma's genoemd, zoals het Nationaal Samenwerkingsprogramma Luchtkwaliteit en het Schone Lucht Akkoord. Er wordt gesproken over het verminderen van de uitstoot van stikstof en fijnstof door bijvoorbeeld schonere auto's en het verminderen van het verkeer in steden. Ook wordt er gekeken naar de uitstoot van industrieën en wordt er geïnvesteerd in groene energie. Verder wordt er gesproken over het belang van bewustwording bij burgers en het stimuleren van duurzame mobiliteit.</w:t>
      </w:r>
    </w:p>
    <w:p>
      <w:r>
        <w:t>De tekst gaat over maatregelen die genomen kunnen worden om de luchtkwaliteit te verbeteren. Er worden verschillende beleidsprogramma's genoemd, zoals het verminderen van uitstoot door transport en industrie, het stimuleren van duurzame energiebronnen en het bevorderen van groene ruimtes in steden. Ook wordt er gesproken over het belang van monitoring van luchtkwaliteit en het betrekken van burgers bij het verbeteren ervan. Andere maatregelen zijn het verminderen van houtstook en het promoten van elektrisch vervoer.</w:t>
      </w:r>
    </w:p>
    <w:p>
      <w:r>
        <w:t>De tekst gaat over maatregelen die genomen kunnen worden om de luchtkwaliteit te verbeteren. Er wordt gesproken over het verminderen van uitstoot door verkeer en industrie, het stimuleren van duurzame energiebronnen en het bevorderen van fietsen en openbaar vervoer. Ook wordt er gesproken over beleidsprogramma's zoals het Schone Lucht Akkoord en het Nationaal Samenwerkingsprogramma Luchtkwaliteit. Verder wordt er benadrukt dat het belangrijk is om bewustwording te creëren bij burgers en bedrijven over de impact van hun gedrag op de luchtkwaliteit.</w:t>
      </w:r>
    </w:p>
    <w:p>
      <w:r>
        <w:t>De tekst beschrijft verschillende maatregelen die genomen kunnen worden om de luchtkwaliteit te verbeteren. Deze maatregelen omvatten onder andere het verminderen van de uitstoot van vervuilende stoffen door voertuigen en industrieën, het bevorderen van duurzame energiebronnen en het stimuleren van het gebruik van openbaar vervoer en fietsen. Er wordt ook gesproken over beleidsprogramma's zoals de Green Deal en het Schone Lucht Akkoord. De tekst benadrukt het belang van het verbeteren van de luchtkwaliteit voor de gezondheid van mensen en het milieu.</w:t>
      </w:r>
    </w:p>
    <w:p>
      <w:r>
        <w:t>De tekst gaat over maatregelen die genomen kunnen worden om de luchtkwaliteit te verbeteren. Er worden verschillende beleidsprogramma's genoemd, zoals het Nationaal Samenwerkingsprogramma Luchtkwaliteit en het Schone Lucht Akkoord. Er wordt gesproken over het verminderen van uitstoot door verkeer, industrie en landbouw. Ook wordt er aandacht besteed aan het stimuleren van duurzame mobiliteit en het bevorderen van groene energie. Verder wordt er gesproken over het belang van monitoring en het informeren van burgers over de luchtkwaliteit.</w:t>
      </w:r>
    </w:p>
    <w:p>
      <w:r>
        <w:t>De tekst gaat over maatregelen die genomen kunnen worden om de luchtkwaliteit te verbeteren. Er worden verschillende beleidsprogramma's genoemd, zoals het Nationaal Samenwerkingsprogramma Luchtkwaliteit en het Schone Lucht Akkoord. Er wordt gesproken over het verminderen van uitstoot door verkeer, industrie en landbouw, het stimuleren van elektrisch rijden en het bevorderen van fietsen en lopen. Ook wordt er aandacht besteed aan het verminderen van houtstook en het verbeteren van ventilatie in gebouwen. Al deze maatregelen hebben te maken met het verminderen van schadelijke stoffen in de lucht en het verbeteren van de gezondheid van mensen.</w:t>
      </w:r>
    </w:p>
    <w:p>
      <w:r>
        <w:t>De tekst beschrijft verschillende maatregelen die genomen kunnen worden om de luchtkwaliteit te verbeteren. Deze maatregelen omvatten onder andere het verminderen van de uitstoot van voertuigen, het promoten van duurzame energiebronnen en het verbeteren van de infrastructuur voor fietsers en voetgangers. Er wordt ook gesproken over beleidsprogramma's zoals de Green Deal en het Nationaal Samenwerkingsprogramma Luchtkwaliteit. Deze maatregelen zijn relevant voor luchtkwaliteit omdat ze de uitstoot van schadelijke stoffen verminderen en de blootstelling van mensen aan deze stoffen verminderen.</w:t>
      </w:r>
    </w:p>
    <w:p>
      <w:r>
        <w:t>De tekst gaat over maatregelen die genomen worden om de luchtkwaliteit te verbeteren. Er wordt gesproken over het verminderen van de uitstoot van vervuilende stoffen door bijvoorbeeld het gebruik van schonere brandstoffen en het stimuleren van elektrisch vervoer. Ook wordt er ingezet op het verminderen van verkeersdrukte door bijvoorbeeld het stimuleren van thuiswerken en fietsen. Daarnaast wordt er geïnvesteerd in groene infrastructuur en het verminderen van de uitstoot van industrieën. Beleidsprogramma's zoals het Schone Lucht Akkoord en het Nationaal Samenwerkingsprogramma Luchtkwaliteit spelen hierbij een belangrijke rol.</w:t>
      </w:r>
    </w:p>
    <w:p>
      <w:r>
        <w:t>De tekst gaat over maatregelen die genomen worden om de luchtkwaliteit te verbeteren. Er worden verschillende beleidsprogramma's genoemd, zoals het Nationaal Samenwerkingsprogramma Luchtkwaliteit en het Schone Lucht Akkoord. Er wordt gesproken over het verminderen van uitstoot door verkeer en industrie, het stimuleren van elektrisch rijden en het bevorderen van fietsen en lopen. Ook wordt er ingezet op het verminderen van houtstook en het stimuleren van schone energiebronnen. Het doel van deze maatregelen is het verminderen van gezondheidsproblemen door luchtvervuiling.</w:t>
      </w:r>
    </w:p>
    <w:p>
      <w:r>
        <w:t>De tekst gaat over maatregelen die genomen kunnen worden om de luchtkwaliteit te verbeteren. Er worden verschillende beleidsprogramma's genoemd, zoals het Nationaal Samenwerkingsprogramma Luchtkwaliteit en het Schone Lucht Akkoord. Er wordt gesproken over het verminderen van de uitstoot van stikstof en fijnstof door bijvoorbeeld het stimuleren van elektrisch rijden en het verminderen van de veestapel. Ook wordt er aandacht besteed aan het belang van groen in de stad en het verminderen van houtstook. Ten slotte wordt er gesproken over het belang van internationale samenwerking en het monitoren van de luchtkwaliteit.</w:t>
      </w:r>
    </w:p>
    <w:p>
      <w:r>
        <w:t>De tekst bevat informatie over maatregelen die genomen worden om de luchtkwaliteit te verbeteren. Er worden verschillende beleidsprogramma's genoemd, zoals het Nationaal Samenwerkingsprogramma Luchtkwaliteit en het Schone Lucht Akkoord. Er wordt gesproken over het verminderen van de uitstoot van stikstof en fijnstof door bijvoorbeeld het stimuleren van elektrisch rijden en het invoeren van milieuzones. Ook wordt er aandacht besteed aan het monitoren van de luchtkwaliteit en het informeren van burgers hierover.</w:t>
      </w:r>
    </w:p>
    <w:p>
      <w:r>
        <w:t>De tekst gaat over maatregelen die genomen kunnen worden om de luchtkwaliteit te verbeteren. Er worden verschillende beleidsprogramma's genoemd, zoals het Nationaal Samenwerkingsprogramma Luchtkwaliteit en het Schone Lucht Akkoord. De genoemde maatregelen zijn onder andere het verminderen van verkeer en het stimuleren van elektrisch vervoer, het verminderen van uitstoot door industrie en landbouw, en het bevorderen van duurzame energiebronnen. Ook wordt er aandacht besteed aan het belang van bewustwording en gedragsverandering bij burgers en bedrijven.</w:t>
      </w:r>
    </w:p>
    <w:p>
      <w:r>
        <w:t>De tekst gaat over maatregelen die genomen kunnen worden om de luchtkwaliteit te verbeteren. Er worden verschillende beleidsprogramma's genoemd, zoals het Nationaal Samenwerkingsprogramma Luchtkwaliteit en het Schone Lucht Akkoord. Er wordt gesproken over het verminderen van uitstoot door verkeer en industrie, het stimuleren van elektrisch rijden en het bevorderen van fietsen en lopen. Ook wordt er aandacht besteed aan het verminderen van houtstook en het verbeteren van de luchtkwaliteit binnenshuis. Ten slotte wordt er gesproken over het belang van samenwerking tussen overheden, bedrijven en burgers om de luchtkwaliteit te verbeteren.</w:t>
      </w:r>
    </w:p>
    <w:p>
      <w:r>
        <w:t>De tekst gaat over maatregelen om de luchtkwaliteit te verbeteren. Er worden verschillende beleidsprogramma's genoemd, zoals het Nationaal Samenwerkingsprogramma Luchtkwaliteit en het Schone Lucht Akkoord. Er wordt gesproken over het verminderen van de uitstoot van stikstof en fijnstof door bijvoorbeeld schonere auto's en het verminderen van verkeer in de stad. Ook wordt er aandacht besteed aan het belang van groene ruimtes en het verminderen van houtstook. Ten slotte wordt er gesproken over het belang van internationale samenwerking om de luchtkwaliteit te verbeteren.</w:t>
      </w:r>
    </w:p>
    <w:p>
      <w:r>
        <w:t>De tekst gaat over maatregelen die genomen kunnen worden om de luchtkwaliteit te verbeteren. Er worden verschillende beleidsprogramma's genoemd, zoals het verminderen van verkeer en het stimuleren van elektrisch rijden. Ook wordt er gesproken over het verminderen van de uitstoot van industrieën en het bevorderen van duurzame energiebronnen. Verder worden er specifieke termen genoemd, zoals fijnstof en stikstofdioxide, die schadelijk zijn voor de luchtkwaliteit. Er wordt benadrukt dat het belangrijk is om deze maatregelen te nemen om de gezondheid van mensen te beschermen en de klimaatdoelstellingen te halen.</w:t>
      </w:r>
    </w:p>
    <w:p>
      <w:r>
        <w:t>De tekst gaat over maatregelen die genomen worden om de luchtkwaliteit te verbeteren. Er worden verschillende beleidsprogramma's genoemd, zoals het Nationaal Samenwerkingsprogramma Luchtkwaliteit en het Schone Lucht Akkoord. Er wordt gesproken over het verminderen van uitstoot door verkeer en industrie, het stimuleren van elektrisch rijden en het bevorderen van fietsen en lopen. Ook wordt er ingezet op het verminderen van houtstook en het verbeteren van de luchtkwaliteit in gebouwen. Verder wordt er aandacht besteed aan het monitoren van de luchtkwaliteit en het informeren van burgers hierover.</w:t>
      </w:r>
    </w:p>
    <w:p>
      <w:r>
        <w:t>De tekst beschrijft verschillende maatregelen die genomen kunnen worden om de luchtkwaliteit te verbeteren. Deze maatregelen omvatten onder andere het verminderen van de uitstoot van vervuilende stoffen door voertuigen en industrieën, het bevorderen van duurzame energiebronnen en het stimuleren van fietsen en wandelen. Beleidsprogramma's zoals het Nationaal Samenwerkingsprogramma Luchtkwaliteit en het Schone Lucht Akkoord worden genoemd als belangrijke initiatieven om de luchtkwaliteit te verbeteren. Het belang van deze maatregelen ligt in het verminderen van de schadelijke effecten van luchtvervuiling op de gezondheid van mensen en het milieu.</w:t>
      </w:r>
    </w:p>
    <w:p>
      <w:r>
        <w:t>De tekst gaat over maatregelen die genomen kunnen worden om de luchtkwaliteit te verbeteren. Er worden verschillende beleidsprogramma's genoemd, zoals het verminderen van de uitstoot van vervuilende stoffen door auto's en het stimuleren van duurzaam vervoer. Ook wordt er gesproken over het verminderen van de uitstoot door industrie en het bevorderen van energiebesparing. Verder wordt er aandacht besteed aan het belang van groene ruimtes en het verminderen van houtstook. Ten slotte wordt er benadrukt dat het belangrijk is om de luchtkwaliteit te meten en te monitoren om effectieve maatregelen te kunnen nemen.</w:t>
      </w:r>
    </w:p>
    <w:p>
      <w:r>
        <w:t>De tekst gaat over maatregelen die genomen kunnen worden om de luchtkwaliteit te verbeteren. Er wordt gesproken over het verminderen van de uitstoot van schadelijke stoffen door bijvoorbeeld het gebruik van schonere brandstoffen en het stimuleren van elektrisch vervoer. Ook wordt er gesproken over het verminderen van de uitstoot door industrieën en het verminderen van de uitstoot door huishoudens. Verder wordt er gesproken over het belang van monitoring van de luchtkwaliteit en het nemen van maatregelen op basis van deze metingen. Er worden verschillende beleidsprogramma's genoemd, zoals het Nationaal Samenwerkingsprogramma Luchtkwaliteit en het Schone Lucht Akkoord.</w:t>
      </w:r>
    </w:p>
    <w:p>
      <w:r>
        <w:t>De tekst gaat over maatregelen om de luchtkwaliteit te verbeteren. Er worden verschillende beleidsprogramma's genoemd, zoals het Nationaal Samenwerkingsprogramma Luchtkwaliteit en het Schone Lucht Akkoord. Er wordt gesproken over het verminderen van uitstoot door verkeer, industrie en landbouw. Ook wordt er aandacht besteed aan het stimuleren van duurzame energiebronnen en het bevorderen van elektrisch vervoer. Verder wordt er gesproken over het belang van monitoring en het informeren van burgers over de luchtkwaliteit.</w:t>
      </w:r>
    </w:p>
    <w:p>
      <w:r>
        <w:t>De tekst gaat over maatregelen die genomen kunnen worden om de luchtkwaliteit te verbeteren. Er wordt gesproken over het verminderen van uitstoot door auto's en industrie, het stimuleren van duurzaam vervoer en het aanleggen van groene zones. Ook wordt er gesproken over beleidsprogramma's zoals het Schone Lucht Akkoord en de Green Deal. Deze maatregelen hebben te maken met luchtkwaliteit omdat ze de uitstoot van schadelijke stoffen verminderen en de lucht schoner maken.</w:t>
      </w:r>
    </w:p>
    <w:p>
      <w:r>
        <w:t>De tekst gaat over maatregelen die genomen kunnen worden om de luchtkwaliteit te verbeteren. Er worden verschillende beleidsprogramma's genoemd, zoals het Nationaal Samenwerkingsprogramma Luchtkwaliteit en het Schone Lucht Akkoord. Er wordt gesproken over het verminderen van uitstoot door verkeer, industrie en landbouw en het stimuleren van duurzame alternatieven. Ook wordt er aandacht besteed aan het monitoren van de luchtkwaliteit en het informeren van burgers hierover. Verder worden er specifieke maatregelen genoemd, zoals het invoeren van milieuzones en het stimuleren van elektrisch vervoer. Al deze maatregelen hebben als doel om de luchtkwaliteit te verbeteren en zo de gezondheid van mensen te beschermen.</w:t>
      </w:r>
    </w:p>
    <w:p>
      <w:r>
        <w:t>De tekst gaat over maatregelen die genomen worden om de luchtkwaliteit te verbeteren. Er wordt gesproken over beleidsprogramma's en specifieke termen zoals emissies en fijnstof. Enkele maatregelen die genoemd worden zijn het verminderen van emissies door het gebruik van schonere brandstoffen en het verminderen van verkeer in steden. Ook wordt er gesproken over het belang van bewustwording en gedragsverandering bij burgers. Er wordt benadrukt dat het verbeteren van de luchtkwaliteit een gezamenlijke verantwoordelijkheid is van overheden, bedrijven en burgers.</w:t>
      </w:r>
    </w:p>
    <w:p>
      <w:r>
        <w:t>De tekst beschrijft verschillende maatregelen om de luchtkwaliteit te verbeteren. Er wordt gesproken over beleidsprogramma's zoals het Nationaal Samenwerkingsprogramma Luchtkwaliteit en het Schone Lucht Akkoord. Ook worden specifieke maatregelen genoemd, zoals het verminderen van verkeer en het stimuleren van elektrisch rijden, het verminderen van uitstoot door industrie en landbouw, en het bevorderen van duurzame energiebronnen. Verder wordt er gesproken over het belang van monitoring en het betrekken van burgers bij het verbeteren van de luchtkwaliteit.</w:t>
      </w:r>
    </w:p>
    <w:p>
      <w:r>
        <w:t>De tekst gaat over maatregelen die genomen kunnen worden om de luchtkwaliteit te verbeteren. Er wordt gesproken over het verminderen van de uitstoot van vervuilende stoffen door bijvoorbeeld het stimuleren van elektrisch rijden en het invoeren van milieuzones. Ook wordt er gesproken over het belang van groene ruimtes en het verminderen van het gebruik van houtkachels. Verder wordt er aandacht besteed aan het monitoren van de luchtkwaliteit en het informeren van burgers hierover. Beleidsprogramma's zoals het Schone Lucht Akkoord en het Nationaal Samenwerkingsprogramma Luchtkwaliteit worden genoemd als belangrijke initiatieven om de luchtkwaliteit te verbeteren.</w:t>
      </w:r>
    </w:p>
    <w:p>
      <w:r>
        <w:t>De tekst gaat over maatregelen die genomen worden om de luchtkwaliteit te verbeteren. Er worden verschillende beleidsprogramma's genoemd, zoals het Nationaal Samenwerkingsprogramma Luchtkwaliteit en het Schone Lucht Akkoord. Er wordt gesproken over het verminderen van uitstoot door bijvoorbeeld verkeer en industrie, het stimuleren van elektrisch rijden en het bevorderen van fietsen en wandelen. Ook wordt er aandacht besteed aan het monitoren van de luchtkwaliteit en het informeren van burgers hierover. Verder worden er specifieke maatregelen genoemd, zoals het aanleggen van groene daken en gevels en het verminderen van houtstook.</w:t>
      </w:r>
    </w:p>
    <w:p>
      <w:r>
        <w:t>De tekst gaat over maatregelen om de luchtkwaliteit te verbeteren. Er wordt gesproken over het verminderen van uitstoot door transport, het stimuleren van elektrisch rijden en het bevorderen van fietsen en lopen. Ook wordt er gesproken over het verminderen van uitstoot door industrie en het stimuleren van duurzame energiebronnen. Verder wordt er gesproken over het belang van internationale samenwerking en het implementeren van beleidsprogramma's zoals het Schone Lucht Akkoord.</w:t>
      </w:r>
    </w:p>
    <w:p/>
    <w:p>
      <w:r>
        <w:t>omgevingsvisief1-wcag_125_0.pdf</w:t>
      </w:r>
    </w:p>
    <w:p/>
    <w:p>
      <w:r>
        <w:t>De omgevingsvisie van de gemeente Geldrop-Mierlo richt zich op het behouden van kwaliteiten en kenmerken van de gemeente, terwijl er ook wordt gekeken naar de toekomstige ontwikkeling van de gemeente. Er zijn zes speerpunten uitgewerkt, waaronder het versterken van de economische kracht, het creëren van groene sociale wijken en het ontwikkelen van een multifunctioneel buitengebied. Er wordt gestreefd naar een duurzame leefomgeving met aandacht voor klimaatadaptatie en biodiversiteit. Er wordt ingezet op het verduurzamen van de autobereikbaarheid en het stimuleren van deelvervoer.</w:t>
      </w:r>
    </w:p>
    <w:p>
      <w:r>
        <w:t>De tekst gaat over de omgevingsvisie van de gemeente Geldrop-Mierlo, die een integrale strategische visie voor de fysieke leefomgeving biedt. De visie bevat doelen en ambities voor de lange termijn, zoals het bouwen van woningen en het streven naar energieneutraliteit. De gemeente werkt deze doelen uit in uitvoeringsprogramma's of in het omgevingsplan. De omgevingsvisie is bindend voor de gemeente zelf en richtinggevend voor initiatieven. De Omgevingswet, die op 1 januari 2023 in werking treedt, bundelt en vereenvoudigt de regelgeving op het gebied van de fysieke leefomgeving en het omgevingsrecht. De omgevingsvisie is een nieuw beleidsinstrument dat in de Omgevingswet is geïntroduceerd. Nieuwe integrale thema's zijn gezondheid en veiligheid, die een nauwe relatie hebben met het sociaal domein. De gemeente streeft naar inclusiviteit en eigen verantwoordelijkheid van inwoners voor het welzijn van de gemeenschap.</w:t>
      </w:r>
    </w:p>
    <w:p>
      <w:r>
        <w:t>De tekst beschrijft de uitgangspunten voor de omgevingsvisie van Geldrop-Mierlo. Er wordt gefocust op sterke, vitale en gezonde wijken en betrokken mensen. Maatregelen om de luchtkwaliteit te verbeteren zijn onder andere het voorkomen van milieuoverlast en het creëren van een goede groenstructuur. Veiligheid en gezondheid zijn ook belangrijke thema's in de visie. De visie is tot stand gekomen door participatie van inwoners, ondernemers en maatschappelijke organisaties. De uitgangspunten bestaan uit bestaande kwaliteiten, regionaal strategisch beleid en maatschappelijke vraagstukken. Het landschap van Geldrop-Mierlo is ontstaan door de Centrale Slenk en de wind die dekzand heeft opgeleverd.</w:t>
      </w:r>
    </w:p>
    <w:p>
      <w:r>
        <w:t>De tekst gaat niet over luchtkwaliteit, er worden voornamelijk landschappen en hun geschiedenis beschreven. Er worden geen relevante maatregelen genoemd die te maken hebben met luchtkwaliteit.</w:t>
      </w:r>
    </w:p>
    <w:p>
      <w:r>
        <w:t>De tekst bevat geen informatie over luchtkwaliteit of relevante maatregelen. Het gaat voornamelijk over de geschiedenis, natuur en groenstructuur van Geldrop-Mierlo, inclusief informatie over het kasteel, textielindustrie, watersysteem en natuurlijke gebieden.</w:t>
      </w:r>
    </w:p>
    <w:p>
      <w:r>
        <w:t>De tekst beschrijft de groenstructuur en opbouw van de gemeente Geldrop-Mierlo en de regionale strategieën voor de regio Zuidoost-Brabant. Er wordt benadrukt dat het beschermen en versterken van historisch groen belangrijk is voor de luchtkwaliteit. De gemeente werkt aan het versterken van de woon- en leefomgeving en het duurzaam verdienvermogen. Regionale opgaven zijn onder andere het maken van een stedelijke schaalsprong, verduurzamen van verstedelijking en streven naar betere bereikbaarheid. Er wordt ingezet op het toevoegen van unieke en aantrekkelijke woon- en werklocaties en topvoorzieningen op het vlak van cultuur en sport.</w:t>
      </w:r>
    </w:p>
    <w:p>
      <w:r>
        <w:t>De tekst beschrijft maatregelen die genomen worden om de luchtkwaliteit te verbeteren in de regio Brainport Eindhoven. Er wordt gewerkt aan betere verbindingen voor duurzaam en schoon vervoer, verbetering van de digitale bereikbaarheid en het behoud van het landelijk gebied. Het landelijk gebied moet hersteld worden met aandacht voor natuurlijke systemen, landschap, natuur, klimaatadaptatie en energietransitie. Er wordt gestreefd naar een ruimtegebruik dat in balans is met de natuurlijke systemen en naar meer maatschappelijke en economische meerwaarde in het landelijk gebied. De mobiliteitsagenda richt zich op internationale connectiviteit, bereikbaarheid in de dagelijkse omgeving, leefbaarheid, verkeersveiligheid, duurzaamheid, stimulering van slimme mobiliteit en verbinding met andere regionale thema's zoals economie, energietransitie en transitie landelijk gebied. Voor Geldrop-Mierlo is vooral de bereikbaarheid in de dagelijkse omgeving, leefbaarheid, verkeersveiligheid en duurzaamheid belangrijk.</w:t>
      </w:r>
    </w:p>
    <w:p>
      <w:r>
        <w:t>De tekst beschrijft verschillende maatregelen die genomen worden om de CO2-uitstoot te verminderen en klimaatneutraal te worden in 2050. Er is een regionale energiestrategie opgesteld waarin staat hoe energie bespaard kan worden en duurzaam opgewekt kan worden. Er zijn vijf leidende principes binnen deze strategie, waaronder het behouden van ruimtelijke kwaliteit en het creëren van maatschappelijk draagvlak. Daarnaast worden verschillende trends en ontwikkelingen beschreven die van invloed zijn op de fysieke leefomgeving, zoals veranderingen in de bevolkingssamenstelling en de economie. Er worden ook vraagstukken van inwoners genoemd, zoals het creëren van meer groen in de wijken en het beschermen van het buitengebied tegen bebouwing. Al deze maatregelen hebben te maken met het verbeteren van de luchtkwaliteit en het verminderen van de CO2-uitstoot.</w:t>
      </w:r>
    </w:p>
    <w:p>
      <w:r>
        <w:t>De tekst gaat over de visie van Geldrop-Mierlo op de toekomstige fysieke leefomgeving. Er wordt gesproken over het beschermen van natuurwaarden, het belang van een centrum met voldoende voorzieningen en het verminderen van autogebruik in het centrum. Er wordt ook gesproken over het belang van duurzame verbindingen met de stedelijke regio Eindhoven en de wereld om ons heen, waarbij er wordt ingezet op duurzame vormen van vervoer zoals de fiets en het openbaar vervoer. Er worden verschillende doelen en oplossingsrichtingen genoemd om deze ambities te bereiken, zoals het creëren van snelle en comfortabele fietsroutes en het opheffen van fysieke barrières voor langzaam verkeer binnen Geldrop en Mierlo. Het treinstation moet centraler worden en er moet meer gebruik worden gemaakt van elektrische auto's en deelvervoer. Het verminderen van doorgaand verkeer om de gemeente heen is ook een belangrijk doel.</w:t>
      </w:r>
    </w:p>
    <w:p>
      <w:r>
        <w:t>De gemeente Geldrop-Mierlo heeft verschillende maatregelen genomen om de luchtkwaliteit te verbeteren. Zo willen ze het openbaar busvervoer versterken en hoogwaardig openbaar vervoerassen realiseren om de aantrekkelijkheid van het openbaar vervoer te vergroten. Daarnaast willen ze het gebruik van elektrische auto's en deelvervoer stimuleren om het autogebruik te verduurzamen en de afhankelijkheid van de auto te verminderen. Ook willen ze doorgaand verkeer zoveel mogelijk om de gemeente heen leiden om de verkeersdruk te verminderen. Verder willen ze robuuste doorlopende groenstructuren en een hogere biodiversiteit realiseren om een gezondere leefomgeving te creëren en klimaatadaptief te worden. Dit willen ze doen door barrières in het (regionale) natuurnetwerk op te heffen, het natuurlijke netwerk Brabant aan te vullen en de kwaliteit van bestaande natuurgebieden te verbeteren.</w:t>
      </w:r>
    </w:p>
    <w:p>
      <w:r>
        <w:t>De tekst beschrijft verschillende maatregelen om de luchtkwaliteit te verbeteren in het buitengebied van Mierlo. Zo wordt er gestreefd naar een hogere biodiversiteit door het versterken van natuurgebieden en het creëren van landschapselementen. Ook wordt er ingezet op het beter vasthouden van water om verdroging en natuurbranden te voorkomen en de kwaliteit van de natuur te verbeteren. Daarnaast wil men de landbouwsector stimuleren om toe te werken naar een natuurinclusieve bedrijfsvoering en wordt er gezocht naar passende functies voor vrijkomende agrarische erven om de (economische) vitaliteit en woonkwaliteit te versterken. Dit alles moet bijdragen aan een klimaatadaptief buitengebied met een hoge kwaliteit van natuur en landschap.</w:t>
      </w:r>
    </w:p>
    <w:p>
      <w:r>
        <w:t>De tekst beschrijft verschillende maatregelen om de luchtkwaliteit te verbeteren. Zo wordt er ingezet op recreatie in het landelijk gebied, natuurinclusieve landbouw, opwekking van duurzame energie en het hergebruik van agrarische bebouwing met extra aandacht voor landschappelijke kwaliteit. Per deelgebied worden specifieke doelen gesteld, waarbij gekeken wordt naar de lokale vraag en mogelijkheden. Er wordt onder andere gewerkt aan het versterken van de biodiversiteit en het verminderen van gemotoriseerd verkeer. Er zijn randvoorwaarden opgesteld voor de realisatie van zonneparken en er wordt gestreefd naar een natuurinclusieve landbouw. Ook wordt er geïnvesteerd in kwaliteit bij nieuwe initiatieven in het buitengebied.</w:t>
      </w:r>
    </w:p>
    <w:p>
      <w:r>
        <w:t>De tekst beschrijft verschillende gebieden in Geldrop-Mierlo en de doelen voor deze gebieden. Er wordt gestreefd naar een multifunctioneel gebied met nadruk op functies die bijdragen aan het behoud en verbeteren van de luchtkwaliteit, zoals natuurinclusieve landbouw, extensieve recreatieve functies en het versterken van de natuurwaarden. Er worden maatregelen genomen om het watersysteem te verbeteren en verdroging te verminderen. Er wordt gestreefd naar een mix aan functies op de Gulbergen, passend bij het groene en weidse karakter van de plek, en er wordt duurzame energie opgewekt. In Mierlo Oost wordt gestreefd naar een natuurinclusiever en extensiever landgebruik en het versterken van de kwaliteit van water en natuur. In de Molenheide wordt gestreefd naar het versterken van het recreatief medegebruik voor inwoners en bezoekers en het versterken van de natuurkwaliteiten en verbindende werking voor planten en dieren. Er wordt gestreefd naar multifunctionele dorpscentra waarbij ook wordt gedacht aan het behoud en verbeteren van de luchtkwaliteit.</w:t>
      </w:r>
    </w:p>
    <w:p>
      <w:r>
        <w:t>De tekst gaat over de ontwikkeling van de dorpscentra van Geldrop en Mierlo als middelpunt van het dorpsleven. Er wordt ingezet op het combineren van nieuwe functies, een stevige woningbouwimpuls en betere verbindingen met de wijken. De doelen zijn onder andere het creëren van een centrum-woonmilieu, het vestigen van nieuwe functies, het organiseren van verbindende evenementen, het realiseren van het Dommeldal als natuurpark, het versterken van de toegankelijkheid en beleefbaarheid van het kasteel en het verbinden van het station met het centrum. Er wordt ook ingezet op het autoluwer maken van het centrum en het geven van meer ruimte aan wandelaars en fietsers.</w:t>
      </w:r>
    </w:p>
    <w:p>
      <w:r>
        <w:t>De tekst beschrijft verschillende maatregelen en beleidsprogramma's om de luchtkwaliteit in het centrum van Geldrop en Mierlo te verbeteren. Zo wordt er ingezet op het verminderen van autoverkeer en het stimuleren van fietsen en groen dubbelgebruik van de openbare ruimte. Er worden ook oplossingsrichtingen en beleidskeuzes benoemd, zoals het creëren van een compact winkelgebied en meer ruimte voor groen in en rond het centrumgebied. Dit alles draagt bij aan een beter verblijfsklimaat en het verminderen van hittestress in het centrum.</w:t>
      </w:r>
    </w:p>
    <w:p>
      <w:r>
        <w:t>De tekst beschrijft verschillende maatregelen die genomen worden om de luchtkwaliteit te verbeteren, zoals het toevoegen van groen in de openbare ruimte en het creëren van ruimte voor waterberging. Er wordt ook ingezet op duurzame energie en het vernieuwen en verduurzamen van het woningaanbod. Bij nieuwe woningbouwprojecten wordt minimaal 20% ruimte gecreëerd voor openbaar groen en water. Er wordt gestreefd naar groene en sociale wijken die aangepast zijn aan het klimaat en stimuleren tot gezond gedrag. Er worden verschillende oplossingsrichtingen en beleidskeuzes benoemd, zoals het verbinden van groenstructuren en het vervangen van gemengde riolering voor een gescheiden stelsel.</w:t>
      </w:r>
    </w:p>
    <w:p>
      <w:r>
        <w:t>De tekst beschrijft verschillende maatregelen om de luchtkwaliteit te verbeteren. Dit omvat het verdichten van woonwijken met meerlaagse bebouwing, het faciliteren van kleinschalige aanpassingen van woningen, het vergroenen van de openbare ruimte, het verduurzamen van woningen, het bevorderen van fietsgebruik, het creëren van kansrijke ontmoetingsplekken, het behoud van basisvoorzieningen op bereikbare afstand en het verbeteren van veiligheid in de openbare ruimte. Deze maatregelen zijn gericht op het aanpakken van verschillende problemen, zoals verouderde woningen, gebrek aan groen, wateroverlast en sociaaleconomische problemen.</w:t>
      </w:r>
    </w:p>
    <w:p>
      <w:r>
        <w:t>De tekst gaat over maatregelen om de luchtkwaliteit te verbeteren. Er wordt gestreefd naar het gescheiden houden van risicobronnen van woon- en verblijfsgebieden en het verduurzamen van mobiliteit. Beschermende maatregelen worden genomen langs wegen en er wordt gestreefd naar het uitplaatsen van milieuhinderlijke bedrijvigheid uit de nabijheid van woongebieden. Bij herstructurering langs wegen is het verlagen van het geluidsniveau binnen en in de achterliggende wijk het uitgangspunt. Er wordt ook gewerkt aan het revitaliseren van bedrijventerreinen en het verbeteren van de uitstraling van bedrijventerreinen, het klimaatbestendig en duurzamer maken van de terreinen en ruimte creëren voor de gewenste bedrijvigheid. Er wordt gestreefd naar een scherpere profilering van bedrijventerreinen en het gebruik van bedrijventerreinen minder te versnipperen. Er wordt ook gewerkt aan het toekomstbestendig maken van bedrijventerreinen en het versterken van een economisch profiel. Er wordt gezocht naar gezamenlijke belangen en een collectieve aanpak van verduurzaming, het beveiligen van bedrijventerreinen en het vergroenen en klimaatbestendig maken van de bedrijventerreinen. Er wordt gestreefd naar meer werkgelegenheid, een aantrekkelijk vestigingsklimaat en een hogere kwaliteit van de panden en de openbare ruimte. Er wordt ook gewerkt aan een scherper profiel van bedrijventerreinen en kleinschalige en gerichte herstructureringen op kavelniveau.</w:t>
      </w:r>
    </w:p>
    <w:p>
      <w:r>
        <w:t>De tekst beschrijft verschillende maatregelen die genomen kunnen worden om de luchtkwaliteit te verbeteren, zoals het beperken van functies als perifere detailhandel en consumentgerichte activiteiten tot afgebakende delen van bedrijventerreinen langs doorgaande wegen, het streven naar de vestiging van nieuwe technische bedrijven, MKB of dienstverlening en het geven van uitbreidingsruimte of flexibiliteit in bebouwing. Daarnaast wordt er ingegaan op het belang van ruimte voor nieuwe vormen van werken in wijken en centra en het versterken van de recreatieve sector in de gemeente. Ook wordt er gesproken over het gebruik van vrijkomende agrarische bebouwing voor kleinschalige bedrijvigheid en de beperkingen die daarbij gelden. Deze maatregelen hebben allemaal te maken met het verbeteren van de leefomgeving en het verminderen van de impact op de luchtkwaliteit.</w:t>
      </w:r>
    </w:p>
    <w:p>
      <w:r>
        <w:t>De tekst beschrijft de beleidscyclus van de gemeente Geldrop-Mierlo met betrekking tot de fysieke leefomgeving. De gemeente werkt met een omgevingsvisie en programma's voor de fysieke leefomgeving, die jaarlijks worden uitgevoerd via uitvoeringsplannen en begrotingen. Monitoring en evaluatie vinden plaats aan de hand van trends, ontwikkelingen en programmaresultaten. De gemeente werkt aan integrale programma's voor gebieden en thema's, waarbij grondbeleid een middel is om plannen uit te voeren. De gemeente is initiator van de programma's en waken over de integraliteit in de ontwikkeling en uitvoering ervan.</w:t>
      </w:r>
    </w:p>
    <w:p>
      <w:r>
        <w:t>De tekst gaat over de kostenverhaal en grondeigendom instrumenten die de overheid kan gebruiken om investeringen te doen in verschillende domeinen zoals sociale woningbouw, stedelijke herstructurering, landschapsversterking, mobiliteit, maatschappelijke voorzieningen en duurzaamheid. Deze investeringen zijn nodig om de gemeente leefbaar en bereikbaar te houden en kosten veel geld. De Omgevingswet biedt handvatten om initiatiefnemers van bouwprojecten mee te laten betalen aan bovenwijkse voorzieningen. De gemeente Geldrop-Mierlo zal deze wettelijke mogelijkheden inzetten en een Programma Grondbeleid en kostenverhaal opstellen om de spelregels voor de bijdragen nader uit te werken. Daarnaast wordt er gesproken over de luchtkwaliteit en verkeersdruk in de gemeente en de trends en ontwikkelingen op het gebied van mobiliteit, zoals een toename van fietsgebruik en elektrische auto's. Ook wordt er aandacht besteed aan het belang van doorlopend groen en de uitdagingen die er zijn op het gebied van natuurbehoud en recreatieve druk.</w:t>
      </w:r>
    </w:p>
    <w:p>
      <w:r>
        <w:t>De tekst beschrijft verschillende vraagstukken en trends met betrekking tot de luchtkwaliteit in de gemeente Geldrop-Mierlo. Bossen zijn aangemerkt als natuurbrandgevoelige gebieden en er is zorg over de kwaliteit van de natuur en biodiversiteit. Er zijn verschillende belangen in het buitengebied, zoals water, ecologie, natuur, landbouw en recreatie. Er is sprake van veranderingen in het klimaat en een tekort aan betaalbare woningen voor kleinere huishoudens. Er wordt gewerkt aan het aantrekkelijker maken van het centrumgebied en het behoud van erfgoed. In de wijken zijn er opgaven met betrekking tot wateroverlast, verouderde openbare ruimte, versnipperde groenstructuren en sociale problematiek.</w:t>
      </w:r>
    </w:p>
    <w:p>
      <w:r>
        <w:t>De tekst beschrijft verschillende vraagstukken en trends met betrekking tot de economie, woningmarkt en luchtkwaliteit in de gemeente Geldrop-Mierlo. Er is behoefte aan meer woningen voor kleinere huishoudens, zoals ouderen en starters, en er zijn veel verouderde bedrijventerreinen die moeten worden verbeterd en verduurzaamd. Daarnaast zijn er zorgen over de sociale cohesie in wijken en de impact van klimaatverandering op de luchtkwaliteit. Om deze problemen aan te pakken zijn er verschillende maatregelen nodig, zoals het creëren van meer groen en schaduwrijke plekken, het verduurzamen van bedrijven en het benutten van de recreatieve potentie van de gemeente. Belangrijke trends zijn onder andere de toename van ouderen in de wijken, de opkomst van digitaal werken en de potentie van nieuwe markten in de circulaire economie.</w:t>
      </w:r>
    </w:p>
    <w:p>
      <w:r>
        <w:t>De tekst gaat niet over luchtkwaliteit, maar over economische ontwikkelingen in de regio Eindhoven en de gemeente Geldrop-Mierlo. Er wordt gesproken over schaalvergroting en -verkleining bij bedrijven, functiemenging en specialisatie. Ook wordt er aandacht besteed aan automatisering en robotisering, wat vraagt om technisch geschoold personeel en de juiste opleidingen. Er worden geen maatregelen genoemd die specifiek te maken hebben met luchtkwaliteit.</w:t>
      </w:r>
    </w:p>
    <w:p/>
    <w:p>
      <w:r>
        <w:t>programma_duurzaamheid_-_beleidsdeel_inclusief_amendement_0.pdf</w:t>
      </w:r>
    </w:p>
    <w:p/>
    <w:p>
      <w:r>
        <w:t>De tekst beschrijft het beleidsdeel van het Programma Duurzaamheid Geldrop-Mierlo, waarin de duurzaamheidsambities, opgaven en doelen zijn vastgelegd. Er wordt gefocust op vier thema's: energie, klimaatadaptatie, circulariteit en biodiversiteit. Het doel is om Geldrop-Mierlo in 2050 CO2-neutraal, circulair, klimaatbestendig en natuurpositief te maken. Er wordt beschreven wat er de komende vier jaar moet gebeuren om deze doelen te bereiken. Maatregelen die genoemd worden zijn onder andere het verminderen van CO2-uitstoot, het opwekken van duurzame elektriciteit en het circulair aanbesteden. Deze maatregelen hebben te maken met het verbeteren van de luchtkwaliteit.</w:t>
      </w:r>
    </w:p>
    <w:p>
      <w:r>
        <w:t>De tekst beschrijft de maatregelen die de gemeente Geldrop-Mierlo neemt om de luchtkwaliteit te verbeteren. Er wordt ingezet op duurzaamheid, energiebesparing, recycling van afval en het gebruik van groene energie. Er zijn zonnepanelen op daken geplaatst en bedrijventerreinen zijn verduurzaamd. Er wordt gewerkt aan klimaatadaptatie, biodiversiteit en het verminderen van de negatieve effecten van mobiliteit. Er zijn opgaven benoemd om de verduurzaming van woningen en bedrijfspanden te versnellen, welzijns-, onderwijs- en sportaccommodaties te verduurzamen en afvalscheiding te optimaliseren. Er wordt gewerkt aan het vergroten van groen binnen de bebouwde kom en het verminderen van de negatieve effecten van mobiliteit.</w:t>
      </w:r>
    </w:p>
    <w:p>
      <w:r>
        <w:t>De tekst beschrijft verschillende maatregelen en beleidsprogramma's die gericht zijn op duurzaamheid en luchtkwaliteit in Geldrop-Mierlo. Er wordt gewerkt aan het verminderen van CO2-uitstoot, het verduurzamen van gebouwen en het stimuleren van duurzaam vervoer. Ook wordt er ingezet op klimaatadaptatie, biodiversiteit en circulariteit. Concrete maatregelen zijn onder andere het aanleggen van groen en schaduw om hittestress tegen te gaan, het versterken van ecologische verbindingen en het opwekken van duurzame energie. Deze maatregelen worden uitgewerkt in verschillende gebiedsprogramma's, zoals voor het centrum van Geldrop, de woonwijk De Coevering en het landelijk gebied Gijzenrooi.</w:t>
      </w:r>
    </w:p>
    <w:p>
      <w:r>
        <w:t>Dit programma duurzaamheid van de gemeente Geldrop-Mierlo richt zich op het behouden van de kwaliteit van het milieu en het aanpassen aan klimaatveranderingen. Het programma is gebaseerd op vier duurzaamheidsprincipes: het niet meer en sneller stoffen uit de aardkorst in het milieu brengen dan de natuur kan verwerken, het niet meer en sneller natuurvreemde stoffen in het milieu brengen dan de natuur kan verwerken, de natuur niet sneller afbreken dan de tijd die nodig is om te herstellen en geen dingen doen waardoor we mensen beperken in het vervullen van hun fundamentele behoeften. Het programma omvat vier thema's: energie, circulariteit, klimaatadaptatie en biodiversiteit. Er zijn verschillende beleidsprogramma's opgesteld om deze doelen te bereiken, zoals de beleidsvisie zon en wind, de transitievisie warmte, het klimaatadaptatieplan en de uitvoeringsagenda, de notitie biodiversiteit, de beleidsvisie laadinfrastructuur en het afval- en grondstoffenplan. Het programma streeft naar betrokkenheid van inwoners en bedrijven en goede communicatie en participatie om bewustwording over duurzaamheid te vergroten.</w:t>
      </w:r>
    </w:p>
    <w:p>
      <w:r>
        <w:t>De gemeente Geldrop-Mierlo werkt aan verduurzaming en betrekt hierbij inwoners, bedrijven en andere partijen. Samenwerking is belangrijk en verleiden gaat voor verplichten. De gemeente faciliteert waar mogelijk en wil verduurzaming betaalbaar maken voor iedereen. Innovatie wordt gestimuleerd en de gemeente geeft het goede voorbeeld door zelf ook te verduurzamen. Het beleid van de gemeente sluit aan bij landelijke en regionale doelen op het gebied van energiebesparing, duurzame energieopwekking, klimaatadaptatie, circulariteit en biodiversiteit. De gemeente wil in 2050 aardgasvrij, CO2-neutraal, klimaatbestendig en waterrobuust, circulair en natuurpositief zijn.</w:t>
      </w:r>
    </w:p>
    <w:p>
      <w:r>
        <w:t>De tekst gaat over de impact van de energietransitie op de elektriciteits- en gasnetten in de regio Geldrop-Mierlo. Er wordt gestreefd naar klimaatneutraliteit in 2050 en als tussenstap moet de regio in 2030 49% minder CO2 uitstoten dan in 1990. Er wordt ingezet op het stimuleren van energiebesparing en zon-op-dak projecten. Er is echter krapte op het elektriciteitsnetwerk, waardoor grootschalige zon op land en windprojecten voorlopig niet toegestaan zijn. Er wordt gezocht naar oplossingen voor systeemefficiëntie en er is noodzaak tot sturing en keuzes binnen de verwachte schaarste. Er zal een integrale afweging gemaakt worden in de gebiedsprogramma's.</w:t>
      </w:r>
    </w:p>
    <w:p>
      <w:r>
        <w:t>De tekst beschrijft het proces van het opstellen van een duurzaamheidsbeleid voor Geldrop-Mierlo, waarbij verschillende partijen betrokken zijn geweest. Er is gekeken naar het energieverbruik en de CO2-uitstoot van de gemeente in het verleden en er zijn doelen gesteld voor de toekomst. Er is ook gekeken naar projecten die kunnen bijdragen aan het behalen van deze doelen. Het beleid richt zich op verschillende thema's, waaronder energie, klimaatadaptatie, circulariteit en biodiversiteit. Het doel is om de omgevingskwaliteit te waarborgen en de luchtkwaliteit te verbeteren door duurzame maatregelen te nemen. Er is veel aandacht voor participatie van stakeholders en communicatie naar inwoners en bedrijven.</w:t>
      </w:r>
    </w:p>
    <w:p>
      <w:r>
        <w:t>De tekst gaat over de luchtkwaliteit in Geldrop-Mierlo en de maatregelen die zijn genomen om deze te verbeteren. Er wordt gekeken naar het energiegebruik en de CO2-uitstoot van verschillende sectoren, zoals verkeer en vervoer, woningen en bedrijven. Er zijn projecten opgezet om het energiegebruik te verminderen en duurzame energie op te wekken, zoals het verduurzamen van gemeentelijk vastgoed en het faciliteren van lokale duurzame energieproductie. Er wordt ook gekeken naar klimaatadaptatie, circulariteit en biodiversiteit, maar hier zijn nog geen kwantitatieve gegevens beschikbaar. Er wordt gestreefd naar een monitoringssysteem voor deze thema's in 2026.</w:t>
      </w:r>
    </w:p>
    <w:p>
      <w:r>
        <w:t>De tekst gaat over energiebesparing en de relatie met luchtkwaliteit. Er worden verschillende maatregelen genoemd om energie te besparen, zoals het verminderen van energieverbruik, het overstappen op zuinigere apparaten en het tegengaan van verspilling van energie. Deze maatregelen hebben indirecte CO2-winst en dragen bij aan het verminderen van de uitstoot van broeikasgassen die leiden tot klimaatverandering en luchtkwaliteitsproblemen. De meest effectieve maatregelen zijn toezicht en handhaving, prestatieafspraken met woningbouwcorporaties, communicatie-acties en stimuleringsregelingen. De energietransitie heeft als uitgangspunten het verminderen van energiegebruik en het op een duurzame manier opwekken van energie. Er wordt onderscheid gemaakt tussen de aanpak bij woningen, bedrijven en maatschappelijk vastgoed, verkeer en openbare ruimte en eigen (gemeentelijk) vastgoed.</w:t>
      </w:r>
    </w:p>
    <w:p>
      <w:r>
        <w:t>De tekst beschrijft maatregelen die genomen kunnen worden om de luchtkwaliteit te verbeteren. In het verkeer en de openbare ruimte kan energie bespaard worden door het verminderen van het gebruik van fossiele brandstoffen en het aanpassen van installaties zoals openbare verlichting. Bij gemeentelijk vastgoed kan energie bespaard worden door aanpassingen aan gebouwen en apparaten en door het verduurzamen van de organisatie. Duurzame opwek van energie kan plaatsvinden door middel van zonnepanelen en windmolens. De warmtetransitie is de omschakeling naar het verwarmen van gebouwen met duurzame warmtebronnen. In 2050 wil Geldrop-Mierlo aardgasvrij zijn en minimaal 30% minder energie gebruiken dan in 2017. Er wordt gefocust op het stimuleren van zon op dak en het realiseren van de twee bestaande initiatieven voor zonneparken. Er wordt onderzoek gedaan naar alternatieve warmtebronnen en er wordt gestreefd naar een afname van de brandstofvraag in het verkeer en vervoer.</w:t>
      </w:r>
    </w:p>
    <w:p>
      <w:r>
        <w:t>De tekst gaat over maatregelen die genomen worden om de luchtkwaliteit te verbeteren. Er wordt gekeken naar de transitie van verkeer, waarbij elektrisch rijden en zuinigere voertuigen een rol spelen. De gemeente streeft naar CO2-neutraal zijn in 2050 en gebruikt daarvoor duurzame energie en geen fossiele brandstoffen meer voor vervoer. Er wordt gefocust op energiebesparing en duurzame opwek, waarbij zonnepanelen op daken worden geplaatst en er wordt gekeken naar mogelijkheden voor windenergie. Er wordt ook gekeken naar klimaatadaptatie, waarbij maatregelen worden genomen om overlast door extreme regen, hitte en droogte te beperken. Er worden verschillende doelen gesteld om de CO2-uitstoot te verminderen en energie te besparen. Er wordt samengewerkt met partners zoals woningcorporaties en er wordt ingezet op communicatiecampagnes om betrokkenheid van inwoners te vergroten.</w:t>
      </w:r>
    </w:p>
    <w:p>
      <w:r>
        <w:t>De tekst gaat over de effecten van klimaatverandering op de luchtkwaliteit in Geldrop-Mierlo. Er wordt ingegaan op extreme regen, hitte en droogte en de mogelijke schade en overlast die deze kunnen veroorzaken. Om deze problemen te voorkomen worden verschillende maatregelen genomen, zoals het aanleggen van waterbergingskelders en wadi's, vergroenen van de buitenruimte met bomen en het infiltreren van water om droogte te voorkomen. Het doel is om in 2050 een klimaatbestendige gemeente te hebben waarin de risico's op schade en overlast door klimaatverandering zo klein mogelijk zijn. Er wordt verwezen naar het Klimaatadaptatieplan en de Uitvoeringsagenda voor meer informatie over deze maatregelen.</w:t>
      </w:r>
    </w:p>
    <w:p>
      <w:r>
        <w:t>De gemeente Geldrop-Mierlo gaat de komende vier jaar aan de slag met het oplossen van problemen met betrekking tot klimaatadaptatie en het creëren van bewustwording en ondersteuning bij het nemen van klimaatadaptieve maatregelen op eigen terrein. Er wordt gefocust op het uitwerken van klimaatadaptatiebeleid, het doorvoeren van de watertransitie en het integraal meenemen van klimaatadaptieve maatregelen bij nieuwe ontwikkelingen. Daarnaast wordt er aandacht besteed aan circulariteit, waarbij de gemeente zich richt op het stimuleren van het reduceren van restafval, het integreren van circulariteit in het aanbestedingsproces en het stimuleren/verplichten van circulair materiaalgebruik. Het doel is om in 2026 minder last te hebben van wateroverlast en hittestress, en om de hoeveelheid restafval te reduceren.</w:t>
      </w:r>
    </w:p>
    <w:p>
      <w:r>
        <w:t>De tekst gaat over luchtkwaliteit en biodiversiteit. Voor luchtkwaliteit zijn er maatregelen genomen om de hoeveelheid restafval te verminderen en circulariteit te bevorderen in gemeentelijke aanbestedingen en richtlijnen voor nieuwbouw. Voor biodiversiteit is er aandacht nodig vanwege de bedreiging van de afname van biodiversiteit door onder andere klimaatverandering en niet-duurzaam gebruik van natuur. De achteruitgang van biodiversiteit kan gestopt worden met een geïntegreerd pakket van maatregelen gericht op natuurbescherming en transformatie van het voedselsysteem. Om biodiversiteit te verbeteren moeten er maatregelen genomen worden om de hoeveelheid groen/natuur te vergroten, groen/natuur te verbinden en de diversiteit en kwaliteit van groen/natuur te verhogen. Dit geldt zowel binnen als buiten de bebouwde kom.</w:t>
      </w:r>
    </w:p>
    <w:p>
      <w:r>
        <w:t>De tekst gaat over maatregelen die genomen kunnen worden om de biodiversiteit en luchtkwaliteit te verbeteren. De gemeente plant bijvoorbeeld meerdere soorten planten in plantenvakken om bijen en vlinders aan te trekken en onderhoudt het groen op een ecologische manier. Maatregelen om het klimaatadaptieve vermogen van de kernen te vergroten dragen ook vaak bij aan het bevorderen van de biodiversiteit en andersom. In het buitengebied kan biodiversiteit versterkt worden in natuurgebieden en op landbouwgronden. De landbouw speelt hierin een belangrijke rol en moet omschakelen naar een natuurinclusieve landbouw. De gemeente heeft als doel om in 2026 de biodiversiteit en ecologische waarde te vergroten door onder andere het omvormen van gazon naar extensief beheerd gras, het vergroten van groen binnen de bebouwde kom en het aanleggen van extra natuur om bij te dragen aan het Natuurnetwerk Brabant. Nieuwbouw moet natuurinclusief gebouwd worden.</w:t>
      </w:r>
    </w:p>
    <w:p/>
    <w:p>
      <w:r>
        <w:t>programma_duurzaamheid_-_uitvoeringsagenda_0.pdf</w:t>
      </w:r>
    </w:p>
    <w:p/>
    <w:p>
      <w:r>
        <w:t>De tekst betreft de uitvoeringsagenda van de duurzaamheidsnota Geldrop-Mierlo 2022-2026. Er worden verschillende activiteiten beschreven die bijdragen aan de doelen van de duurzaamheidsnota, waaronder onderzoeken, beleidsuitwerking, uitvoering, projecten, pilots, eigen organisatie, bedrijventerreinen en afval. Er wordt per activiteit aangegeven wat de rol van de gemeente is en welke doelgroepen en mogelijke partners erbij betrokken zijn. Enkele relevante maatregelen die te maken hebben met luchtkwaliteit zijn het onderzoeken van mogelijkheden om strengere duurzaamheidseisen te stellen voor nieuwbouw en het gebruik van daken, het onderzoeken van de mogelijkheden van collectieve duurzame verwarming in buurten en het inzetten van Big Data om te bepalen waar de meeste winst op het gebied van verduurzaming te behalen is.</w:t>
      </w:r>
    </w:p>
    <w:p>
      <w:r>
        <w:t>De gemeente Geldrop-Mierlo heeft verschillende maatregelen genomen om de luchtkwaliteit te verbeteren. Zo moeten bouwers bij nieuwbouw minimaal een GPR van 8 halen per onderdeel (energie en milieu, gezondheid, gebruikskwaliteit, toekomstwaarde). Daarnaast wordt het maaibeleid geëvalueerd om het verder te verduurzamen en wordt er onderzoek gedaan naar het voorkomen van wateroverlast in tunnels. Ook wordt er gekeken naar de mogelijkheden om lokale arrangementen met verduurzamingsproducten en diensten aan te bieden en wordt er onderzoek gedaan naar de grond- en hemelwatersituatie van waardevolle bomen. Verder wordt er samengewerkt met andere gemeenten om te verkennen welke duurzame opwek langs de A67 gerealiseerd kan worden. Ten slotte wordt duurzaamheid opgenomen in evenementenvergunningen en wordt de strategische visie laadinfrastructuur elke 2 jaar geactualiseerd.</w:t>
      </w:r>
    </w:p>
    <w:p>
      <w:r>
        <w:t>De tekst beschrijft verschillende maatregelen die de gemeente neemt om de luchtkwaliteit te verbeteren en zich aan te passen aan klimaatverandering. Dit omvat onder andere het actualiseren van de Transitievisie Warmte en het opstellen van klimaatadaptieve ontwerprichtlijnen voor ruimtelijke ontwikkelingen. De gemeente werkt ook aan het faciliteren van een herinneringsbos en het uitwerken van beleid voor natuurinclusief bouwen. Daarnaast onderzoekt de gemeente mogelijkheden om vergunningsprocedures te vereenvoudigen voor verduurzaming van woningen en bedrijven. De gemeente werkt samen met verschillende partners, waaronder woningcorporaties, waterschappen en maatschappelijke organisaties.</w:t>
      </w:r>
    </w:p>
    <w:p>
      <w:r>
        <w:t>De gemeente neemt verschillende maatregelen om de luchtkwaliteit te verbeteren. Zo wordt er bij het ontwerpen en onderhouden van groene openbare ruimtes rekening gehouden met biodiversiteit. Er wordt een plan opgesteld om invasieve soorten duurzaam te bestrijden en er komt een subsidieregeling voor groene gevels. Huurders en woningeigenaren kunnen gebruik maken van subsidies voor energiebesparende maatregelen en er worden energieadviezen aangeboden. De gemeente faciliteert ook een energieloket en organiseert webinars over energiebesparing en duurzaamheid. Verder worden publieke laadpalen geplaatst en wordt de openbare verlichting vervangen door LED. Bij rioolvervangingen wordt er een gescheiden riool aangelegd en waar mogelijk een infiltratieriool om wateroverlast tegen te gaan.</w:t>
      </w:r>
    </w:p>
    <w:p>
      <w:r>
        <w:t>De gemeente Geldrop-Mierlo neemt verschillende maatregelen om de luchtkwaliteit te verbeteren. Zo wordt bij rioolvervanging onderzocht wat de beste oplossing is om wateroverlast en verdroging te voorkomen, worden bij nieuwbouwwijken waterberging en infiltratie meegenomen, wordt er een subsidieregeling opgesteld om hemelwaterberging en infiltratie te stimuleren en wordt er bij wegreconstructies gekeken naar mogelijkheden om te vergroenen. Daarnaast worden bestaande bossen diverser gemaakt, wordt er dood hout in de bossen gelaten en worden heideterreinen behouden door begrazing. De gemeente lobbyt ook voor verbetering van de doorgang voor fauna bij de A67 en stelt een duurzaamheidsdashboard op om de vorderingen op duurzaamheidsdoelstellingen en projecten te volgen.</w:t>
      </w:r>
    </w:p>
    <w:p>
      <w:r>
        <w:t>De gemeente Geldrop-Mierlo heeft verschillende maatregelen genomen om de luchtkwaliteit te verbeteren en duurzaamheid te bevorderen. Dit omvat onder andere het evalueren en actualiseren van het uitvoeringsagenda en het opstellen van het nieuwe programma duurzaamheid. Er wordt jaarlijks een enquête gehouden onder inwoners over duurzaamheid en de gemeente stimuleert woningcorporaties om verduurzaming te versnellen. Ook worden knelpunten in het openbaar vervoer weggenomen en worden zonneparken aangelegd. Verder wordt het netwerk van klimaat- en waterambassadeurs uitgebreid en wordt er gewerkt aan het vergroten van natuurgebieden en het aanleggen van ecologische verbindingszones. De gemeente ondersteunt ook buurtteams en VvE's bij het nemen van verduurzamingsstappen.</w:t>
      </w:r>
    </w:p>
    <w:p>
      <w:r>
        <w:t>De gemeente heeft verschillende lopende en nog niet gestarte projecten om de luchtkwaliteit te verbeteren. Deze projecten richten zich op thema's zoals energie, circulaire economie, klimaatadaptatie en biodiversiteit. De gemeente stimuleert woningeigenaren, huurders, bedrijven en maatschappelijke organisaties om duurzamer te worden en faciliteert duurzame initiatieven van inwoners. Ook worden er vrijwillige watercoaches opgeleid en wordt er voorlichting gegeven over gedragsregels in natuur/bossen. Verder worden scholen gestimuleerd om te verduurzamen via de Schooldakrevolutie. Mogelijke partners zijn onder andere buurtteams, waterschappen, IVN, Brabants Landschap en de provincie Brabant.</w:t>
      </w:r>
    </w:p>
    <w:p>
      <w:r>
        <w:t>De gemeente heeft verschillende maatregelen genomen om de luchtkwaliteit te verbeteren. Zo bieden ze advies aan eigenaren van woningen/panden die hun woning/pand willen aanpakken naar aardgasvrij, laten ze zich periodiek auditen op duurzaam terrein beheer, hangen ze vleermuizenkasten op, stellen ze aanvullende eisen aan het gebruik van verpachte gronden, zijn ze betrokken bij het Nationaal Park Van Gogh om groenopgaven te versnellen, stimuleren ze collectieve zonne-installatie projecten en bestrijden ze energiearmoede. Daarnaast willen ze bloemrijke akkerranden stimuleren en tuincoaches werven en opleiden.</w:t>
      </w:r>
    </w:p>
    <w:p>
      <w:r>
        <w:t>De tekst bevat verschillende maatregelen en beleidsprogramma's gericht op het verbeteren van de luchtkwaliteit en het verminderen van CO2-uitstoot. Zo wordt er aandacht besteed aan waterzijdig inregelen van cv-installaties, het verlagen van de aanvoertemperatuur van CV-ketels, het opzetten van een subsidieregeling voor verduurzaming van maatschappelijk vastgoed, het uitvoeren van een wijkuitvoeringsplan om aardgasvrij te worden, het opzetten van een regionaal en lokaal fietsnetwerk, het monitoren van flora en fauna, het opzetten van een collectieve zonne-installatie en een gemeentebrede isolatie en besparingsaanpak. De gemeente speelt hierbij een rol in het stimuleren, ondersteunen, samenwerken en realiseren van deze maatregelen. De doelgroepen zijn woningeigenaren, huurders, bedrijven en maatschappelijke organisaties. Het thema is voornamelijk gericht op energie, maar er wordt ook aandacht besteed aan circulaire economie, klimaatadaptatie en biodiversiteit.</w:t>
      </w:r>
    </w:p>
    <w:p>
      <w:r>
        <w:t>De gemeente heeft verschillende maatregelen genomen om de luchtkwaliteit te verbeteren. Zo stimuleren ze woningeigenaren en huurders om te verduurzamen, doen ze een pilot met circulaire herinrichting van de Dwarsstraat en onderzoeken ze de mogelijkheid voor boom- en geveltuintjes. Ook sluiten ze een Greendeal Zorg Light met zorginstellingen om CO2-uitstoot te verminderen en verkennen ze de aanleg van kwelzones om water vast te houden in Molenheide. Daarnaast organiseren ze een prijsvraag voor duurzame ideeën van basisscholen en werken ze aan een klimaatvisie per buurt. Mogelijke partners zijn onder andere IVN, Winst uit je woning en Vereniging Eigen Huis.</w:t>
      </w:r>
    </w:p>
    <w:p>
      <w:r>
        <w:t>De gemeente Geldrop-Mierlo heeft verschillende maatregelen genomen om de luchtkwaliteit te verbeteren. Zo wordt er onder andere onderzocht welke energiebesparende maatregelen mogelijk zijn voor gemeentelijke gebouwen, wordt er een duurzaam meerjaren onderhoudsplan opgesteld en wordt er een actieplan Maatschappelijk Verantwoord Opdrachtgeven en Inkopen (MVOI) opgesteld en uitgevoerd. Ook wordt er extra geld ingezet voor het verduurzamen van gemeentelijke gebouwen en wordt duurzame mobiliteit gestimuleerd. Verder wordt er onderzoek gedaan naar wat nodig is om het doel van 50% van de panden met energielabel A of B in 2026 te bereiken.</w:t>
      </w:r>
    </w:p>
    <w:p>
      <w:r>
        <w:t>De tekst beschrijft verschillende maatregelen die gericht zijn op het verbeteren van de luchtkwaliteit. Zo wordt er gewerkt aan het stimuleren van woningeigenaren, huurders en bedrijven om panden te verduurzamen en wordt er onderzoek gedaan naar financieringsmogelijkheden voor verduurzaming op bedrijventerreinen. Daarnaast wordt er gewerkt met tariefdifferentiatie (Diftar) om inwoners te stimuleren minder afval te produceren en afval te scheiden. Er wordt ook gewerkt aan het opruimen van zwerfafval.</w:t>
      </w:r>
    </w:p>
    <w:p>
      <w:r>
        <w:t>De gemeente Geldrop-Mierlo heeft verschillende maatregelen genomen om de luchtkwaliteit te verbeteren. Zo worden er door vrijwilligers zwerfafval opgeruimd en faciliteert de gemeente deze inwoners waar mogelijk. Er wordt gekeken naar mogelijkheden om het ophaalbeleid van afvalstromen te verduurzamen en afvalscheiding te stimuleren. Er wordt gebruik gemaakt van JA-JA stickers om de hoeveelheid oud papier terug te dringen en er worden afvalcoaches opgeleid om afvalscheiding te verbeteren. Er worden jaarlijks E-waste en Textiel races georganiseerd om elektronisch afval en kleding op te halen. Er wordt onderzocht of er mogelijkheden zijn om een nascheidingsinstallatie te realiseren en er wordt gekeken naar de haalbaarheid van een mobiele milieustraat en slimme prullenbakken. Na 2026 wordt er gekeken naar het opzetten van een subsidieregeling voor verduurzamingsadvies en het stimuleren van vergaande verduurzaming bij nieuwbouw. Ook wordt er gekeken naar de mogelijkheid om het eetbaar plantsoen verder uit te rollen.</w:t>
      </w:r>
    </w:p>
    <w:p>
      <w:r>
        <w:t>De tekst beschrijft verschillende initiatieven en projecten die gericht zijn op duurzaamheid en klimaatadaptatie. Een van de projecten is de Buurtcampagne Tuiny Forest van IVN, waarbij bewoners gestimuleerd worden om hun tuinen te vergroenen met inheemse planten. Een ander project is de pilot zon op parkeerplaats, waarbij onderzocht wordt of duurzame energie opgewekt kan worden op parkeerplaatsen. Verder wordt er gesproken over het mogelijk maken van een fieldlab locatie waar duurzaamheidsinnovaties gedemonstreerd kunnen worden en over het verder uitrollen van de pilot verduurzaming bedrijventerrein/green deal bedrijven. De gemeente speelt in deze projecten voornamelijk een faciliterende en samenwerkende rol. Er wordt gekeken naar de haalbaarheid en effectiviteit van de projecten en in 2026 wordt geëvalueerd of deze opgenomen moeten worden in de uitvoeringsagenda voor de periode 2027-2030. Deze projecten hebben allemaal te maken met duurzaamheid, energie, circulaire economie, klimaatadaptatie en biodiversiteit en dragen bij aan een betere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