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727FA" w14:textId="77777777" w:rsidR="00FD67BF" w:rsidRPr="00604993" w:rsidRDefault="00000000">
      <w:pPr>
        <w:rPr>
          <w:lang w:val="nl-NL"/>
        </w:rPr>
      </w:pPr>
      <w:r w:rsidRPr="00604993">
        <w:rPr>
          <w:lang w:val="nl-NL"/>
        </w:rPr>
        <w:t>beleidsplan-vergunningen-toezicht-en-handhaving-vth-gemeente-deurne-2020-2023.pdf</w:t>
      </w:r>
    </w:p>
    <w:p w14:paraId="1765851A" w14:textId="77777777" w:rsidR="00FD67BF" w:rsidRPr="00604993" w:rsidRDefault="00FD67BF">
      <w:pPr>
        <w:rPr>
          <w:lang w:val="nl-NL"/>
        </w:rPr>
      </w:pPr>
    </w:p>
    <w:p w14:paraId="2CB003C6" w14:textId="77777777" w:rsidR="00FD67BF" w:rsidRPr="00604993" w:rsidRDefault="00000000">
      <w:pPr>
        <w:rPr>
          <w:lang w:val="nl-NL"/>
        </w:rPr>
      </w:pPr>
      <w:r w:rsidRPr="00604993">
        <w:rPr>
          <w:lang w:val="nl-NL"/>
        </w:rPr>
        <w:t>Dit beleidsplan van de gemeente Deurne voor de periode 2020-2023 gaat over Vergunningen, Toezicht en Handhaving (VTH) en heeft als doel een veilige en gezonde leefomgeving te bewerkstelligen. Het plan voldoet aan wettelijke verplichtingen en lokale prioriteiten. Er wordt onder andere ingegaan op de doelen, afstemming met betrokken organen, probleemanalyse, prioritering, strategieën en monitoring. Het plan heeft betrekking op wetgeving zoals de Wet milieubeheer, de Woningwet en de Wet ruimtelijke ordening en heeft als doel efficiënt en effectief toezicht te houden op naleving van deze wetgeving om zo de kwaliteit van de leefomgeving te waarborgen.</w:t>
      </w:r>
    </w:p>
    <w:p w14:paraId="778D87C9" w14:textId="77777777" w:rsidR="00FD67BF" w:rsidRPr="00604993" w:rsidRDefault="00000000">
      <w:pPr>
        <w:rPr>
          <w:lang w:val="nl-NL"/>
        </w:rPr>
      </w:pPr>
      <w:r w:rsidRPr="00604993">
        <w:rPr>
          <w:lang w:val="nl-NL"/>
        </w:rPr>
        <w:t xml:space="preserve">Dit beleidsplan voor vergunningen, toezicht en handhaving in de gemeente Deurne is gebaseerd op wetgeving zoals de </w:t>
      </w:r>
      <w:proofErr w:type="spellStart"/>
      <w:r w:rsidRPr="00604993">
        <w:rPr>
          <w:lang w:val="nl-NL"/>
        </w:rPr>
        <w:t>Wabo</w:t>
      </w:r>
      <w:proofErr w:type="spellEnd"/>
      <w:r w:rsidRPr="00604993">
        <w:rPr>
          <w:lang w:val="nl-NL"/>
        </w:rPr>
        <w:t xml:space="preserve">, Ab en </w:t>
      </w:r>
      <w:proofErr w:type="spellStart"/>
      <w:r w:rsidRPr="00604993">
        <w:rPr>
          <w:lang w:val="nl-NL"/>
        </w:rPr>
        <w:t>Bor</w:t>
      </w:r>
      <w:proofErr w:type="spellEnd"/>
      <w:r w:rsidRPr="00604993">
        <w:rPr>
          <w:lang w:val="nl-NL"/>
        </w:rPr>
        <w:t>. De taken zijn geprioriteerd op basis van risico en belang. Samenwerking en afstemming met andere organen en strafrechtelijke instanties zijn vastgelegd in convenanten en wetten zoals de Wet Veiligheidsregio's. De gemeente werkt samen met partners zoals de ODZOB en de Peelland Interventie Team om ondermijnende criminaliteit aan te pakken. Het beleid is gebaseerd op het Integraal Veiligheidsbeleid en het Raadsprogramma, waarin thema's als gezondheid, duurzaamheid en veiligheid worden benoemd. Het beleidsplan is beoordeeld door het team interbestuurlijk toezicht van de provincie Noord-Brabant en voldoet aan de kwaliteitseisen.</w:t>
      </w:r>
    </w:p>
    <w:p w14:paraId="0B9F2774" w14:textId="77777777" w:rsidR="00FD67BF" w:rsidRPr="00604993" w:rsidRDefault="00000000">
      <w:pPr>
        <w:rPr>
          <w:lang w:val="nl-NL"/>
        </w:rPr>
      </w:pPr>
      <w:r w:rsidRPr="00604993">
        <w:rPr>
          <w:lang w:val="nl-NL"/>
        </w:rPr>
        <w:t>De gemeente Deurne heeft verschillende maatregelen genomen om de luchtkwaliteit te verbeteren. Zo is er BIBOB beleid opgesteld voor vergunningaanvragen in de horeca, prostitutie, bouw en milieu. Ook is er een Regionaal operationeel Kader Toezicht en Handhaving en Vergunningverlening opgesteld, gebaseerd op een risicobenadering. De provincie heeft beleid voor de (versnelde) transitie van de veehouderij en er zijn wetswijzigingen op stapel die gevolgen hebben voor de VTH-taken. De gemeente Deurne heeft als hoofddoelstellingen duurzaamheid en een veilige en gezonde leefomgeving. Er zijn geen specifieke thema's die aanleiding geven tot het formuleren van specifieke taken of prioriteiten.</w:t>
      </w:r>
    </w:p>
    <w:p w14:paraId="73B94350" w14:textId="77777777" w:rsidR="00FD67BF" w:rsidRPr="00604993" w:rsidRDefault="00000000">
      <w:pPr>
        <w:rPr>
          <w:lang w:val="nl-NL"/>
        </w:rPr>
      </w:pPr>
      <w:r w:rsidRPr="00604993">
        <w:rPr>
          <w:lang w:val="nl-NL"/>
        </w:rPr>
        <w:t xml:space="preserve">Dit beleidsplan van de gemeente Deurne richt zich op vergunningen, toezicht en handhaving. </w:t>
      </w:r>
      <w:r w:rsidRPr="00604993">
        <w:rPr>
          <w:highlight w:val="yellow"/>
          <w:lang w:val="nl-NL"/>
        </w:rPr>
        <w:t xml:space="preserve">Duurzaamheid is een belangrijk thema, waarbij de gemeente zich richt op energietransitie en het sluiten van ketens. Op het gebied van gezond wonen en leven wordt er gelet op </w:t>
      </w:r>
      <w:proofErr w:type="spellStart"/>
      <w:r w:rsidRPr="00604993">
        <w:rPr>
          <w:highlight w:val="yellow"/>
          <w:lang w:val="nl-NL"/>
        </w:rPr>
        <w:t>zoönosen</w:t>
      </w:r>
      <w:proofErr w:type="spellEnd"/>
      <w:r w:rsidRPr="00604993">
        <w:rPr>
          <w:highlight w:val="yellow"/>
          <w:lang w:val="nl-NL"/>
        </w:rPr>
        <w:t xml:space="preserve"> en fijnstof.</w:t>
      </w:r>
      <w:r w:rsidRPr="00604993">
        <w:rPr>
          <w:lang w:val="nl-NL"/>
        </w:rPr>
        <w:t xml:space="preserve"> De veiligheid wordt in de gaten gehouden bij bedrijven met gevaarlijke stoffen of installaties. Leefbaarheid wordt bevorderd door het oplossen van overlastsituaties en het zorgen voor kwaliteit van de openbare ruimte. Het verwijderen of aantasten van landschapselementen wordt gezien als een ingreep in de kwaliteit van het landschap en biodiversiteit. Het beleidsplan beschrijft ook wijzigingen in taken, zoals het toevoegen van taken voor toezicht op het aankoopregister en het sluiten van drugspanden. Vergunningen voor monumenten en milieutoezicht op supermarkten en kantoren hebben een hogere prioritering op basis van risico.</w:t>
      </w:r>
    </w:p>
    <w:p w14:paraId="25583A6B" w14:textId="77777777" w:rsidR="00FD67BF" w:rsidRPr="00604993" w:rsidRDefault="00000000">
      <w:pPr>
        <w:rPr>
          <w:lang w:val="nl-NL"/>
        </w:rPr>
      </w:pPr>
      <w:r w:rsidRPr="00604993">
        <w:rPr>
          <w:lang w:val="nl-NL"/>
        </w:rPr>
        <w:lastRenderedPageBreak/>
        <w:t>Dit beleidsplan van de gemeente Deurne richt zich op vergunningen, toezicht en handhaving. In de regio Zuidoost-Brabant zijn belangrijke thema's: ontwikkelingen in de agrarische sector, gezondheid en veehouderij, energietransitie en drugsproblematiek. De prioritering van toezichtstaken gebeurt op basis van een risicoanalyse, waarbij veiligheid, leefomgeving, financieel/economisch, natuur/milieu/duurzaamheid, volksgezondheid en imago worden meegenomen. Relevant voor luchtkwaliteit zijn de toezichtstaken op dumpingen van asbest en afval uit drugsproductie en op inzameling zonder vergunning van afvalstoffen en dumpingen van afval.</w:t>
      </w:r>
    </w:p>
    <w:p w14:paraId="44C5D324" w14:textId="77777777" w:rsidR="00FD67BF" w:rsidRPr="00604993" w:rsidRDefault="00000000">
      <w:pPr>
        <w:rPr>
          <w:lang w:val="nl-NL"/>
        </w:rPr>
      </w:pPr>
      <w:r w:rsidRPr="00604993">
        <w:rPr>
          <w:lang w:val="nl-NL"/>
        </w:rPr>
        <w:t>Dit beleidsplan beschrijft de prioritering van taken voor vergunningen, toezicht en handhaving in Deurne. Er worden verschillende strategieën ingezet om de naleving van regels te bevorderen, waaronder vergunningen-, preventie-, handhavings- en gedoogstrategieën. Voor milieutaken is een Regionaal Operationeel Kader Vergunningverlening opgesteld. Bij vergunningverlening bouw wordt prioritering toegepast op het niveau van toetsing, afhankelijk van risico, complexiteit, historie en prioriteit. Er worden verschillende taken benoemd met betrekking tot luchtkwaliteit, zoals toezicht op evenementen, woninginbraken, drugspanden en brandveiligheid.</w:t>
      </w:r>
    </w:p>
    <w:p w14:paraId="7441F5B9" w14:textId="77777777" w:rsidR="00FD67BF" w:rsidRPr="00604993" w:rsidRDefault="00000000">
      <w:pPr>
        <w:rPr>
          <w:lang w:val="nl-NL"/>
        </w:rPr>
      </w:pPr>
      <w:r w:rsidRPr="00604993">
        <w:rPr>
          <w:lang w:val="nl-NL"/>
        </w:rPr>
        <w:t>De tekst gaat over het beleidsplan voor vergunningen, toezicht en handhaving in de gemeente Deurne voor de periode 2020-2023. Er wordt aandacht besteed aan de preventie- en toezicht strategie, waarbij regels moeten worden nageleefd en er gebruik wordt gemaakt van de Tafel van Elf. Er wordt onderscheid gemaakt tussen eenvoudige en complexere vergunningaanvragen. Er worden drie vormen van toezicht onderscheiden: toezicht na vergunning of melding, objectgericht toezicht en gebiedsgericht toezicht. Er wordt gewerkt met de Landelijke Handhavingsstrategie LHS en er is aandacht voor de gedoogstrategie. De personele capaciteit en middelen zijn geborgd in de begroting en er wordt gebruik gemaakt van uitbesteding en leges.</w:t>
      </w:r>
    </w:p>
    <w:p w14:paraId="217CBEC2" w14:textId="77777777" w:rsidR="00FD67BF" w:rsidRPr="00604993" w:rsidRDefault="00000000">
      <w:pPr>
        <w:rPr>
          <w:lang w:val="nl-NL"/>
        </w:rPr>
      </w:pPr>
      <w:r w:rsidRPr="00604993">
        <w:rPr>
          <w:lang w:val="nl-NL"/>
        </w:rPr>
        <w:t>De tekst gaat niet over luchtkwaliteit en bevat informatie over taken en verantwoordelijkheden van medewerkers en toezichthouders binnen de gemeente. Er worden geen relevante maatregelen genoemd die te maken hebben met luchtkwaliteit.</w:t>
      </w:r>
    </w:p>
    <w:p w14:paraId="49AED864" w14:textId="77777777" w:rsidR="00FD67BF" w:rsidRPr="00604993" w:rsidRDefault="00FD67BF">
      <w:pPr>
        <w:rPr>
          <w:lang w:val="nl-NL"/>
        </w:rPr>
      </w:pPr>
    </w:p>
    <w:p w14:paraId="53B04BD8" w14:textId="77777777" w:rsidR="00FD67BF" w:rsidRPr="00604993" w:rsidRDefault="00000000">
      <w:pPr>
        <w:rPr>
          <w:lang w:val="nl-NL"/>
        </w:rPr>
      </w:pPr>
      <w:r w:rsidRPr="00604993">
        <w:rPr>
          <w:lang w:val="nl-NL"/>
        </w:rPr>
        <w:t>Bijlage 1 - Visie vrijetijdseconomie Deurne 2030.pdf</w:t>
      </w:r>
    </w:p>
    <w:p w14:paraId="2D5A7D4E" w14:textId="77777777" w:rsidR="00FD67BF" w:rsidRPr="00604993" w:rsidRDefault="00FD67BF">
      <w:pPr>
        <w:rPr>
          <w:lang w:val="nl-NL"/>
        </w:rPr>
      </w:pPr>
    </w:p>
    <w:p w14:paraId="0385D907" w14:textId="77777777" w:rsidR="00FD67BF" w:rsidRPr="00604993" w:rsidRDefault="00000000">
      <w:pPr>
        <w:rPr>
          <w:lang w:val="nl-NL"/>
        </w:rPr>
      </w:pPr>
      <w:r w:rsidRPr="00604993">
        <w:rPr>
          <w:lang w:val="nl-NL"/>
        </w:rPr>
        <w:t xml:space="preserve">De visie vrijetijdseconomie Deurne 2030 heeft als ambitie om de vrijetijdseconomie te laten groeien en bij te dragen aan een prettig woon- en leefklimaat. Er zijn drie waarden die Deurne verder positioneren: Brabantse waarden, Peelbeleving en </w:t>
      </w:r>
      <w:proofErr w:type="spellStart"/>
      <w:r w:rsidRPr="00604993">
        <w:rPr>
          <w:lang w:val="nl-NL"/>
        </w:rPr>
        <w:t>Deurnese</w:t>
      </w:r>
      <w:proofErr w:type="spellEnd"/>
      <w:r w:rsidRPr="00604993">
        <w:rPr>
          <w:lang w:val="nl-NL"/>
        </w:rPr>
        <w:t xml:space="preserve"> helden. Er zijn vier ontwikkellijnen met doelen om deze positionering te verbeteren. De visie vormt een onderlegger voor de nog op te stellen omgevingsvisie. Er is aandacht voor de ruimtelijke kwaliteit en behoud van de kernwaarden rust, ruimte en natuur. Nieuwe initiatieven dienen goed ruimtelijk inpasbaar te zijn.</w:t>
      </w:r>
    </w:p>
    <w:p w14:paraId="40E3A428" w14:textId="77777777" w:rsidR="00FD67BF" w:rsidRPr="00604993" w:rsidRDefault="00000000">
      <w:pPr>
        <w:rPr>
          <w:lang w:val="nl-NL"/>
        </w:rPr>
      </w:pPr>
      <w:r w:rsidRPr="00604993">
        <w:rPr>
          <w:lang w:val="nl-NL"/>
        </w:rPr>
        <w:lastRenderedPageBreak/>
        <w:t>Deze tekst gaat niet over luchtkwaliteit, maar over de ontwikkeling van de vrijetijdseconomie in de gemeente Deurne. Er worden verschillende kaders en beleidsprogramma's genoemd die relevant zijn voor deze ontwikkeling, zoals het Perspectief de Peel 2030 en de visie van NBTC Holland Marketing Perspectief 2030. Er wordt ook aandacht besteed aan de transitie van de agrarische sector en de omschakelmogelijkheden naar vrijetijdseconomie. Er worden geen specifieke maatregelen genoemd die te maken hebben met luchtkwaliteit.</w:t>
      </w:r>
    </w:p>
    <w:p w14:paraId="781D585C" w14:textId="77777777" w:rsidR="00FD67BF" w:rsidRPr="00604993" w:rsidRDefault="00000000">
      <w:pPr>
        <w:rPr>
          <w:lang w:val="nl-NL"/>
        </w:rPr>
      </w:pPr>
      <w:r w:rsidRPr="00604993">
        <w:rPr>
          <w:lang w:val="nl-NL"/>
        </w:rPr>
        <w:t>De tekst beschrijft de lokale kaders en uitgangspunten voor de vrijetijdseconomie in Deurne, een gemeente in de Brabantse Peel. Er zijn verschillende beleidsprogramma's ontwikkeld om de luchtkwaliteit te verbeteren, zoals het verminderen van intensieve veehouderijen en het ontwikkelen van natuurgebieden. De visie vrijetijdseconomie richt zich op het creëren van een herkenbaar profiel en het ontwikkelen van diversiteit in verblijfsaccommodaties en evenementen. Er wordt gestreefd naar een sterke verbinding met de regio en het versterken van het centrum van Deurne. Er zijn echter ook bedreigingen, zoals leegstandsontwikkeling en concurrentie van andere plattelandsgemeenten.</w:t>
      </w:r>
    </w:p>
    <w:p w14:paraId="18D3CCB7" w14:textId="77777777" w:rsidR="00FD67BF" w:rsidRPr="00604993" w:rsidRDefault="00000000">
      <w:pPr>
        <w:rPr>
          <w:lang w:val="nl-NL"/>
        </w:rPr>
      </w:pPr>
      <w:r w:rsidRPr="00604993">
        <w:rPr>
          <w:lang w:val="nl-NL"/>
        </w:rPr>
        <w:t xml:space="preserve">De tekst gaat over de visie en ambitie van Deurne op het gebied van vrijetijdseconomie. Er worden vijf kernopgaven genoemd, waaronder het creëren van een herkenbaar toeristisch profiel en een uitgebreidere </w:t>
      </w:r>
      <w:proofErr w:type="spellStart"/>
      <w:r w:rsidRPr="00604993">
        <w:rPr>
          <w:lang w:val="nl-NL"/>
        </w:rPr>
        <w:t>dagrecreatieve</w:t>
      </w:r>
      <w:proofErr w:type="spellEnd"/>
      <w:r w:rsidRPr="00604993">
        <w:rPr>
          <w:lang w:val="nl-NL"/>
        </w:rPr>
        <w:t>- en vitale verblijfssector. Er wordt gepleit voor regionale samenwerking en het verbinden van aanbod met de omgeving. Er worden maatregelen genoemd zoals het monitoren van procesafspraken voor verblijfsaccommodaties en het investeren in landschappelijke basiskwaliteit. Ook wordt er aandacht besteed aan het versterken van lokale identiteit en het benutten van toerisme als middel voor sociaaleconomische impulsen.</w:t>
      </w:r>
    </w:p>
    <w:p w14:paraId="106155BC" w14:textId="77777777" w:rsidR="00FD67BF" w:rsidRPr="00604993" w:rsidRDefault="00000000">
      <w:pPr>
        <w:rPr>
          <w:lang w:val="nl-NL"/>
        </w:rPr>
      </w:pPr>
      <w:r w:rsidRPr="00604993">
        <w:rPr>
          <w:lang w:val="nl-NL"/>
        </w:rPr>
        <w:t xml:space="preserve">De tekst beschrijft de ambitie van Deurne om de vrijetijdseconomie te ontwikkelen en te laten bijdragen aan een prettig woon- en leefklimaat. De positionering van Deurne is gebaseerd op drie kernwaarden: Brabantse waarden, Peelbeleving en </w:t>
      </w:r>
      <w:proofErr w:type="spellStart"/>
      <w:r w:rsidRPr="00604993">
        <w:rPr>
          <w:lang w:val="nl-NL"/>
        </w:rPr>
        <w:t>Deurnese</w:t>
      </w:r>
      <w:proofErr w:type="spellEnd"/>
      <w:r w:rsidRPr="00604993">
        <w:rPr>
          <w:lang w:val="nl-NL"/>
        </w:rPr>
        <w:t xml:space="preserve"> Helden. De gemeente wil zich profileren als cultuurdorp in de Peel en sluit aan bij regionale ontwikkelingen. De doelstellingen om dit te bereiken zijn onder andere het verbeteren van de gastvrije dienstverlening, het faciliteren van lokale initiatieven die passen bij de positionering en het versterken van de vrijetijdsvoorzieningen vanuit de behoefte van bewoners. Ook wordt er ingezet op het creëren van een vitaal verblijfsaanbod en het verbeteren van de Peelbeleving door te investeren in landschappelijke basiskwaliteit en het versterken van de historie en transformatie van het landschap.</w:t>
      </w:r>
    </w:p>
    <w:p w14:paraId="0122CB31" w14:textId="77777777" w:rsidR="00FD67BF" w:rsidRPr="00604993" w:rsidRDefault="00000000">
      <w:pPr>
        <w:rPr>
          <w:lang w:val="nl-NL"/>
        </w:rPr>
      </w:pPr>
      <w:r w:rsidRPr="00604993">
        <w:rPr>
          <w:lang w:val="nl-NL"/>
        </w:rPr>
        <w:t xml:space="preserve">De tekst gaat niet over luchtkwaliteit, maar over de ontwikkeling van de vrijetijdseconomie in Deurne. Er worden verschillende doelstellingen genoemd, zoals het verbeteren van de gastvrije dienstverlening, het vergroten van de mogelijkheden tot Peelbeleving en het versterken van het dorpse, gezellige karakter van de diverse kernen. Er wordt onder andere geïnvesteerd in de landschappelijke basiskwaliteit en het routenetwerk, en er wordt gezocht naar vernieuwende mogelijkheden om bewoners en bezoekers kennis te laten maken met de omgeving. Lokale initiatieven en ondernemers worden ondersteund om te </w:t>
      </w:r>
      <w:r w:rsidRPr="00604993">
        <w:rPr>
          <w:lang w:val="nl-NL"/>
        </w:rPr>
        <w:lastRenderedPageBreak/>
        <w:t>groeien en/of te professionaliseren, en er wordt ingespeeld op de zakelijke markt voor bijzondere vergaderlocaties en evenementen. Er wordt gestreefd naar een vitaal verblijfsaanbod met bijzondere kwalitatieve accommodaties die goed aansluiten op de kernwaarden.</w:t>
      </w:r>
    </w:p>
    <w:p w14:paraId="2ED9CBA0" w14:textId="77777777" w:rsidR="00FD67BF" w:rsidRPr="00604993" w:rsidRDefault="00000000">
      <w:pPr>
        <w:rPr>
          <w:lang w:val="nl-NL"/>
        </w:rPr>
      </w:pPr>
      <w:r w:rsidRPr="00604993">
        <w:rPr>
          <w:lang w:val="nl-NL"/>
        </w:rPr>
        <w:t xml:space="preserve">De gemeente Deurne heeft een toeristische visie opgesteld om de vrijetijdseconomie te laten groeien en het woon- en leefklimaat te verbeteren. Er zijn vier gebieden met toeristisch potentieel onderscheiden, waarbij de landschappelijke basiskwaliteit, de beeldkwaliteit van de gebouwde omgeving en de routestructuren verbeterd moeten worden. De gemeente wil kleinschalige, bijzondere accommodaties die passen bij het DNA van Deurne ontwikkelen en de Peelbeleving versterken. Er zijn specifieke uitgangspunten voor nieuwe initiatieven, zoals bijdragen aan het behoud en mogelijke versterking van bestaande functies en voorzieningen, een kwaliteitsimpuls geven aan het bestaande aanbod en passen binnen de visie. Er zijn vier zones met toeristisch perspectief: Centrum Deurne, </w:t>
      </w:r>
      <w:proofErr w:type="spellStart"/>
      <w:r w:rsidRPr="00604993">
        <w:rPr>
          <w:lang w:val="nl-NL"/>
        </w:rPr>
        <w:t>Zandbos</w:t>
      </w:r>
      <w:proofErr w:type="spellEnd"/>
      <w:r w:rsidRPr="00604993">
        <w:rPr>
          <w:lang w:val="nl-NL"/>
        </w:rPr>
        <w:t xml:space="preserve"> en Biesdeel, Gebied Peelvenen en Dal van de </w:t>
      </w:r>
      <w:proofErr w:type="spellStart"/>
      <w:r w:rsidRPr="00604993">
        <w:rPr>
          <w:lang w:val="nl-NL"/>
        </w:rPr>
        <w:t>Astense</w:t>
      </w:r>
      <w:proofErr w:type="spellEnd"/>
      <w:r w:rsidRPr="00604993">
        <w:rPr>
          <w:lang w:val="nl-NL"/>
        </w:rPr>
        <w:t xml:space="preserve"> Aa. Per zone zijn er specifieke uitgangspunten en kansen voor toeristische initiatieven. </w:t>
      </w:r>
      <w:proofErr w:type="spellStart"/>
      <w:r w:rsidRPr="00604993">
        <w:rPr>
          <w:lang w:val="nl-NL"/>
        </w:rPr>
        <w:t>Bospark</w:t>
      </w:r>
      <w:proofErr w:type="spellEnd"/>
      <w:r w:rsidRPr="00604993">
        <w:rPr>
          <w:lang w:val="nl-NL"/>
        </w:rPr>
        <w:t xml:space="preserve"> de Bikkels heeft bijzondere aandacht en er zijn duidelijke procesafspraken gemaakt tussen Roompot, de gemeente en de buurt om het vakantiepark te restylen en een kwalitatief beter verblijfsaanbod te bieden.</w:t>
      </w:r>
    </w:p>
    <w:p w14:paraId="74659523" w14:textId="77777777" w:rsidR="00FD67BF" w:rsidRPr="00604993" w:rsidRDefault="00000000">
      <w:pPr>
        <w:rPr>
          <w:lang w:val="nl-NL"/>
        </w:rPr>
      </w:pPr>
      <w:r w:rsidRPr="00604993">
        <w:rPr>
          <w:lang w:val="nl-NL"/>
        </w:rPr>
        <w:t xml:space="preserve">De tekst beschrijft de toeristische mogelijkheden van de gemeente Deurne in vier verschillende zones. De tekst benadrukt het belang van het behouden en ontwikkelen van de natuur en het landschap. Er wordt aandacht besteed aan de identiteit van Deurne, die wordt gekenmerkt door de rijke natuur, het levendige dorpsleven, cultuur en gebieden met toeristische potentie. Er wordt ook gekeken naar de dag- en verblijfsrecreatie in Deurne. Er zijn veel mogelijkheden voor wandelen, fietsen, mountainbiken en andere vormen van </w:t>
      </w:r>
      <w:proofErr w:type="spellStart"/>
      <w:r w:rsidRPr="00604993">
        <w:rPr>
          <w:lang w:val="nl-NL"/>
        </w:rPr>
        <w:t>routegebonden</w:t>
      </w:r>
      <w:proofErr w:type="spellEnd"/>
      <w:r w:rsidRPr="00604993">
        <w:rPr>
          <w:lang w:val="nl-NL"/>
        </w:rPr>
        <w:t xml:space="preserve"> recreatie. De verblijfssector in Deurne is relatief klein en leunt wat betreft capaciteit vooral op een tweetal grootschalige accommodaties. Er zijn kansen voor kleinschalige toeristische initiatieven die passen bij het dorpse karakter. De tekst benadrukt ook het belang van een gebiedsgerichte aanpak en het behoud van de balans tussen recreatie, natuur/waterhuishouding en agrarische activiteiten. Er worden geen specifieke maatregelen genoemd in de tekst.</w:t>
      </w:r>
    </w:p>
    <w:p w14:paraId="78174726" w14:textId="77777777" w:rsidR="00FD67BF" w:rsidRPr="00604993" w:rsidRDefault="00000000">
      <w:pPr>
        <w:rPr>
          <w:lang w:val="nl-NL"/>
        </w:rPr>
      </w:pPr>
      <w:r w:rsidRPr="00604993">
        <w:rPr>
          <w:lang w:val="nl-NL"/>
        </w:rPr>
        <w:t xml:space="preserve">De tekst gaat over de vrijetijdseconomie in Deurne en richt zich op de verblijfs- en dagrecreatie. Er wordt besproken dat er in Deurne verschillende accommodaties zijn, waarvan </w:t>
      </w:r>
      <w:proofErr w:type="spellStart"/>
      <w:r w:rsidRPr="00604993">
        <w:rPr>
          <w:lang w:val="nl-NL"/>
        </w:rPr>
        <w:t>Fletcher</w:t>
      </w:r>
      <w:proofErr w:type="spellEnd"/>
      <w:r w:rsidRPr="00604993">
        <w:rPr>
          <w:lang w:val="nl-NL"/>
        </w:rPr>
        <w:t xml:space="preserve"> en Roompot belangrijke trekkers zijn. Er wordt geconstateerd dat er relatief veel arbeidsmigranten zijn en dat dit het aantal toeristische overnachtingen vertekent. De totale bestedingen in de verblijfssector in Deurne bedroegen circa € 10,5 miljoen in 2018, wat gemiddeld is in vergelijking met soortgelijke gemeenten. De belangrijkste doelgroepen zijn rustzoekers, verbindingszoekers en harmoniezoekers. Er wordt besproken dat de groep 65+’ers sterk toeneemt en dat deze groep een kansrijke doelgroep vormt voor zowel dag- als verblijfsrecreatie in Deurne. Er is een groeiende behoefte aan kwalitatieve bijzondere belevingen en er is een groeiende belangstelling voor </w:t>
      </w:r>
      <w:r w:rsidRPr="00604993">
        <w:rPr>
          <w:lang w:val="nl-NL"/>
        </w:rPr>
        <w:lastRenderedPageBreak/>
        <w:t>cultuur(-historie). Er wordt afgesloten met algemene trends en ontwikkelingen die van invloed zijn op de toeristisch-recreatieve sector in Deurne.</w:t>
      </w:r>
    </w:p>
    <w:p w14:paraId="301186E6" w14:textId="77777777" w:rsidR="00FD67BF" w:rsidRPr="00604993" w:rsidRDefault="00000000">
      <w:pPr>
        <w:rPr>
          <w:lang w:val="nl-NL"/>
        </w:rPr>
      </w:pPr>
      <w:r w:rsidRPr="00604993">
        <w:rPr>
          <w:lang w:val="nl-NL"/>
        </w:rPr>
        <w:t xml:space="preserve">Deze bijlagen bevatten informatie over de visie van Deurne op het gebied van vrijetijdseconomie en toerisme. De visie richt zich op het creëren van een kwalitatief goed en compleet samengesteld toeristisch product, dat bestaat uit de omgeving, accommodatie en organisatie. De visie is ontwikkeld in samenwerking met de gemeente, toeristisch-recreatieve ondernemers en andere betrokken partijen. Er is gebruik gemaakt van verschillende beleidsdocumenten en onderzoeken, waaronder de Toekomstvisie Deurne 2030 en het Perspectief Vrijetijdseconomie De Peel 2030. Daarnaast wordt er gebruik gemaakt van de zeven leefstijlen van </w:t>
      </w:r>
      <w:proofErr w:type="spellStart"/>
      <w:r w:rsidRPr="00604993">
        <w:rPr>
          <w:lang w:val="nl-NL"/>
        </w:rPr>
        <w:t>MarketResponse</w:t>
      </w:r>
      <w:proofErr w:type="spellEnd"/>
      <w:r w:rsidRPr="00604993">
        <w:rPr>
          <w:lang w:val="nl-NL"/>
        </w:rPr>
        <w:t xml:space="preserve"> om de verschillende doelgroepen binnen de vrijetijdseconomie te identificeren en te bedienen.</w:t>
      </w:r>
    </w:p>
    <w:p w14:paraId="2B70F667" w14:textId="77777777" w:rsidR="00FD67BF" w:rsidRPr="00604993" w:rsidRDefault="00000000">
      <w:pPr>
        <w:rPr>
          <w:lang w:val="nl-NL"/>
        </w:rPr>
      </w:pPr>
      <w:r w:rsidRPr="00604993">
        <w:rPr>
          <w:lang w:val="nl-NL"/>
        </w:rPr>
        <w:t>De tekst gaat niet over luchtkwaliteit, dus er zijn geen relevante maatregelen om te noemen.</w:t>
      </w:r>
    </w:p>
    <w:p w14:paraId="27A9A6E2" w14:textId="77777777" w:rsidR="00FD67BF" w:rsidRPr="00604993" w:rsidRDefault="00FD67BF">
      <w:pPr>
        <w:rPr>
          <w:lang w:val="nl-NL"/>
        </w:rPr>
      </w:pPr>
    </w:p>
    <w:p w14:paraId="3274014C" w14:textId="77777777" w:rsidR="00FD67BF" w:rsidRPr="00604993" w:rsidRDefault="00000000">
      <w:pPr>
        <w:rPr>
          <w:lang w:val="nl-NL"/>
        </w:rPr>
      </w:pPr>
      <w:r w:rsidRPr="00604993">
        <w:rPr>
          <w:lang w:val="nl-NL"/>
        </w:rPr>
        <w:t>duurzaamheid-afvaluitvoeringsplan.pdf</w:t>
      </w:r>
    </w:p>
    <w:p w14:paraId="2762883E" w14:textId="77777777" w:rsidR="00FD67BF" w:rsidRPr="00604993" w:rsidRDefault="00FD67BF">
      <w:pPr>
        <w:rPr>
          <w:lang w:val="nl-NL"/>
        </w:rPr>
      </w:pPr>
    </w:p>
    <w:p w14:paraId="0A117EE1" w14:textId="77777777" w:rsidR="00FD67BF" w:rsidRPr="00604993" w:rsidRDefault="00000000">
      <w:pPr>
        <w:rPr>
          <w:lang w:val="nl-NL"/>
        </w:rPr>
      </w:pPr>
      <w:r w:rsidRPr="00604993">
        <w:rPr>
          <w:lang w:val="nl-NL"/>
        </w:rPr>
        <w:t xml:space="preserve">Dit afvaluitvoeringsplan van Deurne geeft uitvoering aan het in 2019 vastgestelde afvalbeleidsplan 2020. De maatregelen zijn gericht op het verminderen van restafval en het verbeteren van afvalscheiding om zo milieuwinst te behalen en stappen te zetten richting een circulaire economie in 2050. Inwoners van Deurne bieden in 2019 gemiddeld 314 kilo afval per jaar aan, waarvan 86 kilo restafval en 228 kilo gescheiden afval. Het plan bevat maatregelen per afvalstroom om beter te scheiden en te verminderen. De gemeente streeft naar 30 kilo restafval per inwoner per jaar in 2025. Maatregelen omvatten onder andere het verlagen van het </w:t>
      </w:r>
      <w:proofErr w:type="spellStart"/>
      <w:r w:rsidRPr="00604993">
        <w:rPr>
          <w:lang w:val="nl-NL"/>
        </w:rPr>
        <w:t>diftartarief</w:t>
      </w:r>
      <w:proofErr w:type="spellEnd"/>
      <w:r w:rsidRPr="00604993">
        <w:rPr>
          <w:lang w:val="nl-NL"/>
        </w:rPr>
        <w:t xml:space="preserve"> op GFTE-afval, het creëren van brengvoorzieningen voor incontinentiematerialen en wegwerpluiers, en het introduceren van een snoeiroute voor grof tuinafval. Het plan streeft naar zuivere grondstofstromen, een goede balans tussen service, milieuprestatie en kosten, en het behouden en verstevigen van samenwerking met Blink en regiogemeenten.</w:t>
      </w:r>
    </w:p>
    <w:p w14:paraId="5C3D34BC" w14:textId="77777777" w:rsidR="00FD67BF" w:rsidRPr="00604993" w:rsidRDefault="00000000">
      <w:pPr>
        <w:rPr>
          <w:lang w:val="nl-NL"/>
        </w:rPr>
      </w:pPr>
      <w:r w:rsidRPr="00604993">
        <w:rPr>
          <w:lang w:val="nl-NL"/>
        </w:rPr>
        <w:t>De tekst beschrijft verschillende maatregelen om de hoeveelheid restafval te verminderen en afvalscheiding te verbeteren. Zo wordt de grote 240 liter container aan huis vervangen door een container van 80 of 140 liter en worden toekomstige hoogbouw-/centrumlocaties aangesloten op ondergrondse verzamelcontainers. Ook wordt er een subsidie beschikbaar gesteld voor wasbare luiers en compostvaten en wordt de Ja/Ja-sticker ingevoerd om papierverspilling te voorkomen. Een overkoepelende communicatiecampagne wordt opgezet om inwoners en lokale bedrijven te stimuleren mee te denken en te doen in het verminderen en voorkomen van afval. Blink verzorgt de inzameling en het contractbeheer voor de verwerking van restafval, GFT-afval, PMD en glasverpakkingen.</w:t>
      </w:r>
    </w:p>
    <w:p w14:paraId="331CF693" w14:textId="77777777" w:rsidR="00FD67BF" w:rsidRPr="00604993" w:rsidRDefault="00000000">
      <w:pPr>
        <w:rPr>
          <w:lang w:val="nl-NL"/>
        </w:rPr>
      </w:pPr>
      <w:r w:rsidRPr="00604993">
        <w:rPr>
          <w:lang w:val="nl-NL"/>
        </w:rPr>
        <w:lastRenderedPageBreak/>
        <w:t>De tekst gaat niet over luchtkwaliteit, maar over het recht op kwijtschelding van afvalstoffenheffing en maatregelen om zwerfafval te voorkomen in Deurne. Er worden geen relevante maatregelen genoemd die te maken hebben met luchtkwaliteit.</w:t>
      </w:r>
    </w:p>
    <w:p w14:paraId="792C3CEA" w14:textId="77777777" w:rsidR="00FD67BF" w:rsidRPr="00604993" w:rsidRDefault="00FD67BF">
      <w:pPr>
        <w:rPr>
          <w:lang w:val="nl-NL"/>
        </w:rPr>
      </w:pPr>
    </w:p>
    <w:p w14:paraId="3129E335" w14:textId="77777777" w:rsidR="00FD67BF" w:rsidRPr="00604993" w:rsidRDefault="00000000">
      <w:pPr>
        <w:rPr>
          <w:lang w:val="nl-NL"/>
        </w:rPr>
      </w:pPr>
      <w:r w:rsidRPr="00604993">
        <w:rPr>
          <w:lang w:val="nl-NL"/>
        </w:rPr>
        <w:t>erfgoedvisie-gemeente-deurne-2021-2028.pdf</w:t>
      </w:r>
    </w:p>
    <w:p w14:paraId="2EFE2805" w14:textId="77777777" w:rsidR="00FD67BF" w:rsidRPr="00604993" w:rsidRDefault="00FD67BF">
      <w:pPr>
        <w:rPr>
          <w:lang w:val="nl-NL"/>
        </w:rPr>
      </w:pPr>
    </w:p>
    <w:p w14:paraId="67521165" w14:textId="77777777" w:rsidR="00FD67BF" w:rsidRPr="00604993" w:rsidRDefault="00000000">
      <w:pPr>
        <w:rPr>
          <w:lang w:val="nl-NL"/>
        </w:rPr>
      </w:pPr>
      <w:r w:rsidRPr="00604993">
        <w:rPr>
          <w:lang w:val="nl-NL"/>
        </w:rPr>
        <w:t>De tekst gaat over de erfgoedvisie van Deurne voor de periode 2021-2028. Erfgoed wordt gezien als alles wat men van zijn voorouders erft en kan bijdragen aan maatschappelijke, artistieke en economische waarden. Erfgoed in Deurne levert bijvoorbeeld bijdragen aan kennis, identiteit, leefbaarheid en vrijetijdseconomie. De erfgoedvisie benoemt drie speerpunten: erfgoed benutten, beleven, beschermen en ontwikkelen. Het hoofddoel van de visie is het benutten van de cultuurhistorische waarde voor het versterken van Deurne als een prettige woon- en leefomgeving. De erfgoedvisie is opgesteld vanwege de Erfgoedwet en de Omgevingswet, waarin gemeenten worden gevraagd om cultuurhistorische waarden te waarborgen in hun omgevingsbeleid.</w:t>
      </w:r>
    </w:p>
    <w:p w14:paraId="527237C4" w14:textId="77777777" w:rsidR="00FD67BF" w:rsidRPr="00604993" w:rsidRDefault="00000000">
      <w:pPr>
        <w:rPr>
          <w:lang w:val="nl-NL"/>
        </w:rPr>
      </w:pPr>
      <w:r w:rsidRPr="00604993">
        <w:rPr>
          <w:lang w:val="nl-NL"/>
        </w:rPr>
        <w:t>De tekst gaat over de erfgoedvisie van Deurne en de waarde van erfgoed, met name op het gebied van luchtkwaliteit. Erfgoed kan namelijk bijdragen aan de leefbaarheid van de omgeving en de vrijetijdseconomie. De visie richt zich op het vertellen van verhalen over de geschiedenis van Deurne en het gebruik van erfgoed als bron van kennis en identiteit. Concrete maatregelen die genomen kunnen worden zijn onder andere het hergebruik van erfgoed, educatie en verdieping van kennis, en het versterken van de leesbaarheid van aanwezige structuren.</w:t>
      </w:r>
    </w:p>
    <w:p w14:paraId="02D23F83" w14:textId="77777777" w:rsidR="00FD67BF" w:rsidRPr="00604993" w:rsidRDefault="00000000">
      <w:pPr>
        <w:rPr>
          <w:lang w:val="nl-NL"/>
        </w:rPr>
      </w:pPr>
      <w:r w:rsidRPr="00604993">
        <w:rPr>
          <w:lang w:val="nl-NL"/>
        </w:rPr>
        <w:t xml:space="preserve">De tekst gaat over erfgoed en hoe dit kan bijdragen aan leefbaarheid en luchtkwaliteit. Erfgoed kan fysieke, sociale en economische waarde bieden voor de leefomgeving en kan bijdragen aan identiteit en binding. Erfgoed kan ook gebruikt worden voor toerisme en investeringen, maar er moeten afwegingen gemaakt worden tussen conflicterende waarden. Het benutten van erfgoed kan bijdragen aan een prettige woon- en leefomgeving en er moet rekening gehouden worden met nieuwe ontwikkelingen en inzichten. Maatregelen die genomen kunnen worden zijn onder andere </w:t>
      </w:r>
      <w:proofErr w:type="spellStart"/>
      <w:r w:rsidRPr="00604993">
        <w:rPr>
          <w:lang w:val="nl-NL"/>
        </w:rPr>
        <w:t>placemaking</w:t>
      </w:r>
      <w:proofErr w:type="spellEnd"/>
      <w:r w:rsidRPr="00604993">
        <w:rPr>
          <w:lang w:val="nl-NL"/>
        </w:rPr>
        <w:t>, het behoud van erfgoed en het benutten van erfgoedwaarden voor het versterken van de leefomgeving.</w:t>
      </w:r>
    </w:p>
    <w:p w14:paraId="56DB27E1" w14:textId="77777777" w:rsidR="00FD67BF" w:rsidRPr="00604993" w:rsidRDefault="00000000">
      <w:pPr>
        <w:rPr>
          <w:lang w:val="nl-NL"/>
        </w:rPr>
      </w:pPr>
      <w:r w:rsidRPr="00604993">
        <w:rPr>
          <w:lang w:val="nl-NL"/>
        </w:rPr>
        <w:t xml:space="preserve">De tekst gaat niet over luchtkwaliteit, maar over de erfgoedvisie van Deurne. Er worden verschillende maatregelen genoemd om erfgoed </w:t>
      </w:r>
      <w:proofErr w:type="spellStart"/>
      <w:r w:rsidRPr="00604993">
        <w:rPr>
          <w:lang w:val="nl-NL"/>
        </w:rPr>
        <w:t>beleefbaar</w:t>
      </w:r>
      <w:proofErr w:type="spellEnd"/>
      <w:r w:rsidRPr="00604993">
        <w:rPr>
          <w:lang w:val="nl-NL"/>
        </w:rPr>
        <w:t xml:space="preserve"> te maken en te beschermen, zoals het delen van kennis en verhalen over erfgoed, het stimuleren van educatieprogramma's en het faciliteren van erfgoedbeleving. Ook worden verschillende beleidsopties genoemd, zoals het ontsluiten van erfgoedinventarisatie en het virtueel en fysiek </w:t>
      </w:r>
      <w:proofErr w:type="spellStart"/>
      <w:r w:rsidRPr="00604993">
        <w:rPr>
          <w:lang w:val="nl-NL"/>
        </w:rPr>
        <w:t>beleefbaar</w:t>
      </w:r>
      <w:proofErr w:type="spellEnd"/>
      <w:r w:rsidRPr="00604993">
        <w:rPr>
          <w:lang w:val="nl-NL"/>
        </w:rPr>
        <w:t xml:space="preserve"> maken van erfgoed. Deze maatregelen hebben te maken met het behoud en de promotie van erfgoed, en niet met luchtkwaliteit.</w:t>
      </w:r>
    </w:p>
    <w:p w14:paraId="3095D1C9" w14:textId="77777777" w:rsidR="00FD67BF" w:rsidRPr="00604993" w:rsidRDefault="00000000">
      <w:pPr>
        <w:rPr>
          <w:lang w:val="nl-NL"/>
        </w:rPr>
      </w:pPr>
      <w:r w:rsidRPr="00604993">
        <w:rPr>
          <w:lang w:val="nl-NL"/>
        </w:rPr>
        <w:lastRenderedPageBreak/>
        <w:t>De tekst gaat over het beschermen en benutten van erfgoed in Deurne, met als doel het veiligstellen van de waarde van erfgoed voor toekomstige generaties. Erfgoed wordt gezien als een kans om het verhaal van Deurne te vertellen en bij te dragen aan de leefbaarheid en vitaliteit van het dorp. Er wordt samengewerkt met de cultuur- en vrijetijdssector om kansen te benutten en initiatieven te stimuleren. Bescherming van erfgoed gebeurt planologisch en er wordt rekening gehouden met cultuurhistorische waarden. Er zijn beleidskaarten opgesteld om het meest waardevolle erfgoed te beschermen en er wordt gestreefd naar behoud door ontwikkeling. Er zijn verschillende beleidsopties voorgesteld om initiatiefnemers te stimuleren om erfgoed te benutten en te beschermen.</w:t>
      </w:r>
    </w:p>
    <w:p w14:paraId="7E9DDDD6" w14:textId="77777777" w:rsidR="00FD67BF" w:rsidRPr="00604993" w:rsidRDefault="00000000">
      <w:pPr>
        <w:rPr>
          <w:lang w:val="nl-NL"/>
        </w:rPr>
      </w:pPr>
      <w:r w:rsidRPr="00604993">
        <w:rPr>
          <w:lang w:val="nl-NL"/>
        </w:rPr>
        <w:t>De tekst gaat over erfgoedbescherming in Deurne en hoe deze verband houdt met de leesbaarheid van de geschiedenis van Deurne. Er zijn verschillende niveaus van erfgoedwaardering en bescherming, afhankelijk van de uniciteit en gaafheid van het erfgoed. De bescherming van erfgoed kan zowel gebouwd, landschappelijk als archeologisch zijn. Momenteel heeft Deurne 55 gemeentelijke monumenten en 60 Rijksmonumenten, en er wordt terughoudend omgegaan met het aanwijzen van extra beschermde gebieden of monumenten. Er wordt momenteel gefocust op 42 panden die met de waardering 'zeer hoog' uit de inventarisatie kwamen en nog geen monumentstatus hebben. Er zijn ook landschappelijke monumenten en archeologische monumenten die minder bekend zijn, maar wel belangrijke waarden hebben en worden meegewogen bij het opstellen van een bestemmings-/omgevingsplan. Er worden toetsingskaders ontwikkeld om duidelijkheid te bieden aan initiatiefnemers en beoordelaars van initiatieven.</w:t>
      </w:r>
    </w:p>
    <w:p w14:paraId="0954686F" w14:textId="77777777" w:rsidR="00FD67BF" w:rsidRPr="00604993" w:rsidRDefault="00000000">
      <w:pPr>
        <w:rPr>
          <w:lang w:val="nl-NL"/>
        </w:rPr>
      </w:pPr>
      <w:r w:rsidRPr="00604993">
        <w:rPr>
          <w:lang w:val="nl-NL"/>
        </w:rPr>
        <w:t>De tekst gaat over het beschermen en ontwikkelen van erfgoed in relatie tot de fysieke leefomgeving. Het benadrukt het belang van het behoud van erfgoed en hoe dit kan worden bereikt door het opstellen van ontwikkelgerichte kaders en het instellen van een instandhoudingsplicht voor gemeentelijke monumenten. De tekst benadrukt ook het belang van het regelmatig actualiseren van de erfgoedkaart en het uitvoeren van verdiepende onderzoeken om de waarde van erfgoed te behouden en te vergroten. Er worden verschillende maatregelen genoemd, zoals het herstellen van watermolenlandschappen en oude gegraven waterlopen, het toepassen van archeologievriendelijk beheer van agrarische gronden en het stimuleren van het uitvoeren van verplicht onderzoek vroeg in het proces.</w:t>
      </w:r>
    </w:p>
    <w:p w14:paraId="06373063" w14:textId="77777777" w:rsidR="00FD67BF" w:rsidRPr="00604993" w:rsidRDefault="00000000">
      <w:pPr>
        <w:rPr>
          <w:lang w:val="nl-NL"/>
        </w:rPr>
      </w:pPr>
      <w:r w:rsidRPr="00604993">
        <w:rPr>
          <w:lang w:val="nl-NL"/>
        </w:rPr>
        <w:t>De tekst gaat over de erfgoedvisie van Deurne voor de periode 2021-2028 en de maatregelen die genomen worden om het erfgoed te beschermen, ontwikkelen en actualiseren. Er wordt onder andere gesproken over het belang van archeologisch onderzoek en het aanvullen van kennishiaten in de erfgoedkaart. Ook wordt er aandacht besteed aan de monitoring van het erfgoed en de participatie van belanghebbenden. De erfgoedinventarisatie in 2020 was diepgaander en breder dan ooit tevoren en er is gekozen om sommige thema's of type objecten minder volledig in beeld te brengen vanwege moeilijke fysieke, technische of juridische toegankelijkheid van de informatie. Actualisatie van de erfgoedkaart zal jaarlijks een kleine extra investering vergen en het aanwijzen van nieuwe monumenten heeft de hoogste prioriteit.</w:t>
      </w:r>
    </w:p>
    <w:p w14:paraId="0E47F313" w14:textId="77777777" w:rsidR="00FD67BF" w:rsidRPr="00604993" w:rsidRDefault="00000000">
      <w:pPr>
        <w:rPr>
          <w:lang w:val="nl-NL"/>
        </w:rPr>
      </w:pPr>
      <w:r w:rsidRPr="00604993">
        <w:rPr>
          <w:lang w:val="nl-NL"/>
        </w:rPr>
        <w:lastRenderedPageBreak/>
        <w:t>De tekst gaat over de inventarisatie van erfgoed en archeologie in de gemeente Deurne. Het erfgoed is verdeeld in gebouwd erfgoed en stedenbouw/ensembles, en is beoordeeld op zes cultuurhistorische en architectuurhistorische criteria. De archeologie is ingedeeld in zeven zones van archeologische verwachtingen of waarden, gebaseerd op terreingesteldheid en historische gegevens. De inventarisatie is uitgebreid en vernieuwend, en omvat zelfs de post-wederopbouwperiode. De scores leiden tot waardering in vier gradaties: zeer hoog, hoog, positief en basis. De maatregelen hebben te maken met het behoud en de bescherming van het erfgoed en de archeologie, en dragen bij aan het behouden van de luchtkwaliteit in de gemeente.</w:t>
      </w:r>
    </w:p>
    <w:p w14:paraId="7944E0B6" w14:textId="77777777" w:rsidR="00FD67BF" w:rsidRPr="00604993" w:rsidRDefault="00000000">
      <w:pPr>
        <w:rPr>
          <w:lang w:val="nl-NL"/>
        </w:rPr>
      </w:pPr>
      <w:r w:rsidRPr="00604993">
        <w:rPr>
          <w:lang w:val="nl-NL"/>
        </w:rPr>
        <w:t>Deze tekst gaat niet over luchtkwaliteit, maar over de erfgoedvisie van Deurne. Er worden verschillende gebieden beschreven waar mogelijk archeologische waarden te vinden zijn. Er zijn maatregelen genomen om deze waarden te beschermen en te behouden, zoals het uitvoeren van veldonderzoek en het vermijden van verstoringen. Er worden verschillende periodes in de geschiedenis van Deurne beschreven, van de prehistorie tot heden. Er worden verschillende gebouwen en objecten genoemd die van historisch belang zijn. Er wordt verwezen naar een website waar meer informatie te vinden is.</w:t>
      </w:r>
    </w:p>
    <w:p w14:paraId="626DAAE3" w14:textId="77777777" w:rsidR="00FD67BF" w:rsidRPr="00604993" w:rsidRDefault="00FD67BF">
      <w:pPr>
        <w:rPr>
          <w:lang w:val="nl-NL"/>
        </w:rPr>
      </w:pPr>
    </w:p>
    <w:p w14:paraId="2441C193" w14:textId="77777777" w:rsidR="00FD67BF" w:rsidRPr="00604993" w:rsidRDefault="00000000">
      <w:pPr>
        <w:rPr>
          <w:lang w:val="nl-NL"/>
        </w:rPr>
      </w:pPr>
      <w:r w:rsidRPr="00604993">
        <w:rPr>
          <w:lang w:val="nl-NL"/>
        </w:rPr>
        <w:t>integrale-centrumvisie-deurne.pdf</w:t>
      </w:r>
    </w:p>
    <w:p w14:paraId="09ABE897" w14:textId="77777777" w:rsidR="00FD67BF" w:rsidRPr="00604993" w:rsidRDefault="00FD67BF">
      <w:pPr>
        <w:rPr>
          <w:lang w:val="nl-NL"/>
        </w:rPr>
      </w:pPr>
    </w:p>
    <w:p w14:paraId="2306A793" w14:textId="77777777" w:rsidR="00FD67BF" w:rsidRPr="00604993" w:rsidRDefault="00000000">
      <w:pPr>
        <w:rPr>
          <w:lang w:val="nl-NL"/>
        </w:rPr>
      </w:pPr>
      <w:r w:rsidRPr="00604993">
        <w:rPr>
          <w:lang w:val="nl-NL"/>
        </w:rPr>
        <w:t>De Integrale centrumvisie Deurne is een plan om het centrumgebied van Deurne aantrekkelijker en toekomstbestendiger te maken. Er wordt ingezet op het versterken van het kernwinkelgebied door dit compacter te maken en detailhandelsfuncties daar zoveel mogelijk te concentreren. Voor (deel)gebieden is de ontwikkelingsrichting bepaald met de daarbij behorende randvoorwaarden. Naast commerciële en woonfuncties wordt tevens ingezet op de culturele en maatschappelijke voorzieningen in het centrumgebied. De visie staat op de schouders van eerder opgestelde visies en kaders, waaronder het Centrumplan Samen Deurne Centrum verbeteren (2016). Om de Integrale centrumvisie 'Samen keuzes maken!' daadwerkelijk te realiseren, is samenwerking tussen alle betrokkenen noodzakelijk.</w:t>
      </w:r>
    </w:p>
    <w:p w14:paraId="51576727" w14:textId="77777777" w:rsidR="00FD67BF" w:rsidRPr="00604993" w:rsidRDefault="00000000">
      <w:pPr>
        <w:rPr>
          <w:lang w:val="nl-NL"/>
        </w:rPr>
      </w:pPr>
      <w:r w:rsidRPr="00604993">
        <w:rPr>
          <w:lang w:val="nl-NL"/>
        </w:rPr>
        <w:t xml:space="preserve">De gemeente Deurne heeft een Integrale centrumvisie opgesteld om het centrumgebied toekomstbestendig te maken. De visie richt zich op het verbeteren van de economische vitaliteit, het verminderen van leegstand, het compacter maken van het centrumgebied en het verbeteren van de kwaliteit van de openbare ruimte. Er zijn analyses uitgevoerd van relevante trends en ontwikkelingen, klantenherkomstonderzoek, beleidskaders en bestemmingsplanplancapaciteit voor detailhandel. Er zijn participatieavonden gehouden met betrokkenen en er is overleg geweest met de provinciale Retailadviescommissie en het Centrummanagement. In het huidige kernwinkelgebied is er een (relatief) hoge concentratie aan horeca- en winkelfuncties en het overige centrumgebied bestaat voornamelijk uit woongebieden met maatschappelijke functies. Er wordt gestreefd naar een </w:t>
      </w:r>
      <w:r w:rsidRPr="00604993">
        <w:rPr>
          <w:lang w:val="nl-NL"/>
        </w:rPr>
        <w:lastRenderedPageBreak/>
        <w:t>compacter centrumgebied met betere concentratie van detailhandelsfuncties en minder leegstand.</w:t>
      </w:r>
    </w:p>
    <w:p w14:paraId="211D1837" w14:textId="77777777" w:rsidR="00FD67BF" w:rsidRPr="00604993" w:rsidRDefault="00000000">
      <w:pPr>
        <w:rPr>
          <w:lang w:val="nl-NL"/>
        </w:rPr>
      </w:pPr>
      <w:r w:rsidRPr="00604993">
        <w:rPr>
          <w:lang w:val="nl-NL"/>
        </w:rPr>
        <w:t>De tekst gaat over de ruimtelijk-functionele structuur van het kernwinkelgebied van Deurne en de opgaven waarmee het centrumgebied te maken heeft. Het centrum van Deurne heeft een centrumfunctie als grote kern binnen de Peelregio en heeft een relatief groot winkelaanbod. Inwoners van Deurne en omgeving bezoeken het centrum van Deurne vooral voor het doen van (de dagelijkse) boodschappen, maar ook voor niet-dagelijkse artikelen en evenementen. Het kernwinkelgebied bestaat uit een aantal dorpslinten die samenkomen bij de kerk op de Markt en heeft publiekstrekkers en bronpunten. Het gebied staat onder druk door leegstand en het commercieel vastgoedaanbod is te groot. Het Centrumplan Samen Deurne centrum verbeteren (2016) is gericht op het terugdringen van leegstand, het verbeteren van het economisch functioneren van het centrum en het toevoegen van meer sfeer en beleving. De opgaven voor het centrum zijn het verbeteren van de economische vitaliteit, het verminderen van de leegstand, het compacter maken van het centrumgebied en het concentreren van detailhandelsfuncties, het omzetten van detailhandel naar wonen of andere functies en het verbeteren van de kwaliteit van het kernwinkelgebied.</w:t>
      </w:r>
    </w:p>
    <w:p w14:paraId="7436AFAC" w14:textId="77777777" w:rsidR="00FD67BF" w:rsidRPr="00604993" w:rsidRDefault="00000000">
      <w:pPr>
        <w:rPr>
          <w:lang w:val="nl-NL"/>
        </w:rPr>
      </w:pPr>
      <w:r w:rsidRPr="00604993">
        <w:rPr>
          <w:lang w:val="nl-NL"/>
        </w:rPr>
        <w:t>De tekst beschrijft de leegstand in het centrum van Deurne en de ambitie om het centrumgebied aan te passen aan actuele trends en ontwikkelingen. De focus ligt op het compacter maken van het kernwinkelgebied en het creëren van een levendig centrumgebied met een goede ruimtelijk-functionele structuur. Om dit te bereiken worden verschillende gebiedstypen onderscheiden, waarbij in het perspectiefrijke gebied de nadruk ligt op detailhandel en in het transformatiegebied juist op het stimuleren van transformatie naar andere gebruiksfuncties. Belangrijke maatregelen zijn onder andere het verminderen van leegstand, het in stand houden van de functie als 'boodschappen-plus' centrum en het creëren van een gastvrij en bereikbaar centrum. Ook wordt er ingezet op functiemenging en het stimuleren van innovatieve concepten.</w:t>
      </w:r>
    </w:p>
    <w:p w14:paraId="70FE5470" w14:textId="77777777" w:rsidR="00FD67BF" w:rsidRPr="00604993" w:rsidRDefault="00000000">
      <w:pPr>
        <w:rPr>
          <w:lang w:val="nl-NL"/>
        </w:rPr>
      </w:pPr>
      <w:r w:rsidRPr="00604993">
        <w:rPr>
          <w:lang w:val="nl-NL"/>
        </w:rPr>
        <w:t xml:space="preserve">De tekst beschrijft het plan voor het compacter maken van het winkelgebied in Deurne met een sterke toekomstbestendige structuur. Belangrijke elementen hierin zijn de publiekstrekkers, de bronpunten, de pleinen en verbindingen die elk hun eigen functie, karakter en profiel hebben. Het perspectiefrijke gebied bestaat uit de Markt, het noordelijke deel van de Stationsstraat, de </w:t>
      </w:r>
      <w:proofErr w:type="spellStart"/>
      <w:r w:rsidRPr="00604993">
        <w:rPr>
          <w:lang w:val="nl-NL"/>
        </w:rPr>
        <w:t>Schuifelenberg</w:t>
      </w:r>
      <w:proofErr w:type="spellEnd"/>
      <w:r w:rsidRPr="00604993">
        <w:rPr>
          <w:lang w:val="nl-NL"/>
        </w:rPr>
        <w:t xml:space="preserve">, Raadhuisstraat en </w:t>
      </w:r>
      <w:proofErr w:type="spellStart"/>
      <w:r w:rsidRPr="00604993">
        <w:rPr>
          <w:lang w:val="nl-NL"/>
        </w:rPr>
        <w:t>Wolfsberg</w:t>
      </w:r>
      <w:proofErr w:type="spellEnd"/>
      <w:r w:rsidRPr="00604993">
        <w:rPr>
          <w:lang w:val="nl-NL"/>
        </w:rPr>
        <w:t xml:space="preserve">. Commerciële functies die gevestigd zijn buiten dit gebied worden gestimuleerd om te verplaatsen naar het perspectiefrijke gebied. Het zuidelijke deel van de Stationsstraat heeft de status van beheersgebied en de dorpslinten die uitkomen op de Markt zijn aangemerkt als transformatiegebied. Het gemeentelijk woonbeleid is gericht op het stimuleren van woningbouwinitiatieven voor senioren, starters, jonge gezinnen, jongeren en kwetsbare doelgroepen. De verbindingen binnen het kernwinkelgebied zijn essentieel voor het functioneren van het gebied. Om de verbindingen te verbeteren worden diverse maatregelen voorgesteld, waaronder het </w:t>
      </w:r>
      <w:proofErr w:type="spellStart"/>
      <w:r w:rsidRPr="00604993">
        <w:rPr>
          <w:lang w:val="nl-NL"/>
        </w:rPr>
        <w:t>vergroenen</w:t>
      </w:r>
      <w:proofErr w:type="spellEnd"/>
      <w:r w:rsidRPr="00604993">
        <w:rPr>
          <w:lang w:val="nl-NL"/>
        </w:rPr>
        <w:t xml:space="preserve"> van de openbare ruimte en het markeren van de winkelroute. Het centrum is meer dan alleen een winkelgebied en daarom </w:t>
      </w:r>
      <w:r w:rsidRPr="00604993">
        <w:rPr>
          <w:lang w:val="nl-NL"/>
        </w:rPr>
        <w:lastRenderedPageBreak/>
        <w:t>zijn de verbindingen tussen de culturele en maatschappelijke voorzieningen in het centrumgebied belangrijk.</w:t>
      </w:r>
    </w:p>
    <w:p w14:paraId="67FA4FBC" w14:textId="77777777" w:rsidR="00FD67BF" w:rsidRPr="00604993" w:rsidRDefault="00000000">
      <w:pPr>
        <w:rPr>
          <w:lang w:val="nl-NL"/>
        </w:rPr>
      </w:pPr>
      <w:r w:rsidRPr="00604993">
        <w:rPr>
          <w:lang w:val="nl-NL"/>
        </w:rPr>
        <w:t>De tekst beschrijft een integrale visie voor het centrumgebied van Deurne, gericht op het creëren van een aantrekkelijk verblijfsgebied met een mix aan functies, waaronder winkelen, recreëren en wonen. Er worden maatregelen voorgesteld per deelgebied, zoals het faciliteren van nieuwe detailhandelsinitiatieven in het perspectiefrijke gebied en het transformeren van leegstaande panden naar andere functies dan detailhandel in het transformatiegebied. De gemeente Deurne heeft als rol om regie te houden op de uitvoering van beleid, initiatieven te faciliteren en het vaststellen van ruimtelijke instrumenten. Het actualiseren van het bestemmingsplan voor het centrumgebied is een belangrijk onderdeel van de uitvoeringsstrategie. De maatregelen hebben als doel om de openbare ruimte te verbeteren en de leegstand terug te dringen, wat bijdraagt aan een betere luchtkwaliteit in het centrumgebied.</w:t>
      </w:r>
    </w:p>
    <w:p w14:paraId="08D1D3AA" w14:textId="77777777" w:rsidR="00FD67BF" w:rsidRPr="00604993" w:rsidRDefault="00000000">
      <w:pPr>
        <w:rPr>
          <w:lang w:val="nl-NL"/>
        </w:rPr>
      </w:pPr>
      <w:r w:rsidRPr="00604993">
        <w:rPr>
          <w:lang w:val="nl-NL"/>
        </w:rPr>
        <w:t>De tekst beschrijft een integrale centrumvisie voor de gemeente Deurne, waarbij het transformatiebeleid wordt ingezet om het centrum aantrekkelijker te maken. Maatregelen die worden genomen zijn onder andere het verruimen van de mogelijkheden voor functies anders dan detailhandel in transformatie- en beheersgebieden, het terugbrengen van de plancapaciteit voor detailhandel in deze gebieden, en het faciliteren van ontwikkelingen die passen in de visie. Er wordt ook een aanjaagteam opgezet om de transformatie van leegstaande panden te stimuleren en de openbare ruimte wordt verbeterd. Een mobiliteitsonderzoek wordt uitgevoerd om de bereikbaarheid en verkeersveiligheid van het centrum te verbeteren. De tekst benadrukt dat een duurzaam, toekomstbestendig en aantrekkelijk centrum vraagt om een continue aanpak en sturing. De maatregelen hebben allemaal te maken met het verbeteren van de luchtkwaliteit in het centrumgebied door het verminderen van leegstand en het stimuleren van andere functies dan detailhandel.</w:t>
      </w:r>
    </w:p>
    <w:p w14:paraId="74B1D79A" w14:textId="77777777" w:rsidR="00FD67BF" w:rsidRPr="00604993" w:rsidRDefault="00000000">
      <w:pPr>
        <w:rPr>
          <w:lang w:val="nl-NL"/>
        </w:rPr>
      </w:pPr>
      <w:r w:rsidRPr="00604993">
        <w:rPr>
          <w:lang w:val="nl-NL"/>
        </w:rPr>
        <w:t>De tekst beschrijft verschillende trends en ontwikkelingen die van invloed zijn op het centrumgebied van Deurne. Het benadrukt het belang van een vitale en multifunctionele binnenstad en presenteert vier beleidsrichtingen om dit te stimuleren, waaronder het stimuleren van circulaire economie en verantwoord en slim omgaan met data. Het artikel bevat ook een analyse van het klantherkomstonderzoek in het centrumgebied van Deurne, waaruit blijkt dat het overgrote deel van de klanten uit Deurne komt, maar ook uit omliggende kernen en andere delen van Nederland. Verder worden relevante beleidskaders beschreven, zoals de Provinciale Omgevingsvisie en Verordening ruimte Noord-Brabant, die streven naar een toekomstbestendige detailhandelsstructuur en duurzame verstedelijking. Maatregelen zoals het stimuleren van circulaire economie en het verantwoord omgaan met data hebben te maken met luchtkwaliteit omdat deze bijdragen aan een duurzamere en groenere omgeving.</w:t>
      </w:r>
    </w:p>
    <w:p w14:paraId="65A92DA6" w14:textId="77777777" w:rsidR="00FD67BF" w:rsidRPr="00604993" w:rsidRDefault="00000000">
      <w:pPr>
        <w:rPr>
          <w:lang w:val="nl-NL"/>
        </w:rPr>
      </w:pPr>
      <w:r w:rsidRPr="00604993">
        <w:rPr>
          <w:lang w:val="nl-NL"/>
        </w:rPr>
        <w:t xml:space="preserve">De regionale detailhandelsvisie heeft als doel om een goed voorzieningenniveau voor de inwoners van de regio te creëren en de regionale en bovenregionale aantrekkingskracht van de regio te versterken. Om dit te bereiken is het van belang om te zorgen voor een goede mix van winkels en andere voorzieningen, slim in te spelen op internetdetailhandelstrends, </w:t>
      </w:r>
      <w:r w:rsidRPr="00604993">
        <w:rPr>
          <w:lang w:val="nl-NL"/>
        </w:rPr>
        <w:lastRenderedPageBreak/>
        <w:t xml:space="preserve">een aantrekkelijk verblijfsmilieu en een goede bereikbaarheid te creëren. Een belangrijk uitgangspunt voor het versterken van een winkelgebied is concentratie of clustering van detailhandel. Nieuwe detailhandelsontwikkelingen vinden in principe plaats in het concentratiegebied. Bij alle nieuwe ontwikkelingen geldt: bepalen wat het verzorgingsgebied is, welke locatie het beste past en of/welke kwaliteit er wordt toegevoegd. De afwegingen op basis van de ladder voor duurzame verstedelijking zijn hierin richtinggevend. Er zijn verschillende afspraken gemaakt, zoals het concentreren van detailhandel in bestaande winkelgebieden, het clusteren van perifere detailhandel op bestaande locaties en het niet toestaan van solitaire supermarkten. In </w:t>
      </w:r>
      <w:proofErr w:type="spellStart"/>
      <w:r w:rsidRPr="00604993">
        <w:rPr>
          <w:lang w:val="nl-NL"/>
        </w:rPr>
        <w:t>subregionale</w:t>
      </w:r>
      <w:proofErr w:type="spellEnd"/>
      <w:r w:rsidRPr="00604993">
        <w:rPr>
          <w:lang w:val="nl-NL"/>
        </w:rPr>
        <w:t xml:space="preserve"> detailhandelsvisies zijn deze afspraken nader uitgewerkt. De gemeentelijke structuurvisie van Deurne heeft als doel om het woon- en leefklimaat te verbeteren en een hoogwaardig voorzieningenniveau te creëren. De opgave voor Deurne is dat iedereen mee kan doen op sociaal en maatschappelijk vlak.</w:t>
      </w:r>
    </w:p>
    <w:p w14:paraId="26491924" w14:textId="77777777" w:rsidR="00FD67BF" w:rsidRPr="00604993" w:rsidRDefault="00000000">
      <w:pPr>
        <w:rPr>
          <w:lang w:val="nl-NL"/>
        </w:rPr>
      </w:pPr>
      <w:r w:rsidRPr="00604993">
        <w:rPr>
          <w:lang w:val="nl-NL"/>
        </w:rPr>
        <w:t>De tekst gaat niet over luchtkwaliteit, er worden geen relevante maatregelen genoemd die te maken hebben met luchtkwaliteit. De tekst gaat over de ontwikkeling en verbetering van het centrum van Deurne. Er worden verschillende beleidsuitgangspunten en -keuzes genoemd om het centrum aantrekkelijker te maken, zoals het bouwen binnen bestaand stedelijk gebied, het verbinden van voorzieningen en het omzetten van leegstaand vastgoed. Er wordt ook aandacht besteed aan het stimuleren van bedrijven om te werken vanuit de gedachte van een circulaire economie. Er worden verschillende actieplannen genoemd om het centrum te verbeteren, zoals het bevorderen van bezoekersaantallen en het verminderen van leegstand. Er wordt gestreefd naar gratis parkeren in het gehele centrum. Er worden geen specifieke termen of beleidsprogramma's genoemd die te maken hebben met luchtkwaliteit.</w:t>
      </w:r>
    </w:p>
    <w:p w14:paraId="5D5639C4" w14:textId="77777777" w:rsidR="00FD67BF" w:rsidRPr="00604993" w:rsidRDefault="00000000">
      <w:pPr>
        <w:rPr>
          <w:lang w:val="nl-NL"/>
        </w:rPr>
      </w:pPr>
      <w:r w:rsidRPr="00604993">
        <w:rPr>
          <w:lang w:val="nl-NL"/>
        </w:rPr>
        <w:t xml:space="preserve">De tekst beschrijft verschillende beleidsprogramma's en visies van de gemeente Deurne, gericht op het versterken van de positie als aantrekkelijke woongemeente en het behouden van een sterk en levensvatbaar centrum met een mix van detailhandel, horeca, cultuur, wonen en evenementen. Er wordt gestreefd naar een goede balans tussen ambitie en realisme in beleid en uitvoeringsafspraken, waarbij burgers en ondernemers worden gefaciliteerd en gestimuleerd. Er wordt ingezet op kwalitatief hoogwaardig groen in de openbare ruimte en het realiseren van een woningvoorraad die past bij de behoeften van de </w:t>
      </w:r>
      <w:proofErr w:type="spellStart"/>
      <w:r w:rsidRPr="00604993">
        <w:rPr>
          <w:lang w:val="nl-NL"/>
        </w:rPr>
        <w:t>Deurnese</w:t>
      </w:r>
      <w:proofErr w:type="spellEnd"/>
      <w:r w:rsidRPr="00604993">
        <w:rPr>
          <w:lang w:val="nl-NL"/>
        </w:rPr>
        <w:t xml:space="preserve"> bevolking, met prioriteit voor starters/jonge gezinnen en senioren. Er wordt een detailhandelsvisie opgesteld om het kernwinkelgebied van Deurne te versterken en de plancapaciteit voor detailhandel buiten het kernwinkelgebied om te zetten naar een andere functie. Een postcode-onderzoek toont aan dat 72% van de klanten in het centrumgebied van Deurne komt voor detailhandel.</w:t>
      </w:r>
    </w:p>
    <w:p w14:paraId="4FF2FD2D" w14:textId="77777777" w:rsidR="00FD67BF" w:rsidRPr="00604993" w:rsidRDefault="00000000">
      <w:pPr>
        <w:rPr>
          <w:lang w:val="nl-NL"/>
        </w:rPr>
      </w:pPr>
      <w:r w:rsidRPr="00604993">
        <w:rPr>
          <w:lang w:val="nl-NL"/>
        </w:rPr>
        <w:t xml:space="preserve">De tekst beschrijft het commerciële aanbod in Deurne en de verzorgingsfunctie van de kern. Uit een postcode-onderzoek blijkt dat Deurne vooral een verzorgingsfunctie heeft voor de eigen kern en enkele omliggende kernen. Het commerciële aanbod in Deurne is bovengemiddeld, vooral in de branchegroep mode &amp; luxe en horeca. De leegstand is echter ook bovengemiddeld. Voor de dagelijkse goederensector blijkt dat 88% van de </w:t>
      </w:r>
      <w:r w:rsidRPr="00604993">
        <w:rPr>
          <w:lang w:val="nl-NL"/>
        </w:rPr>
        <w:lastRenderedPageBreak/>
        <w:t>consumenten uit Deurne komt en 12% vanuit elders. Op basis van actuele gegevens en landelijke kengetallen kan een distributieplanologische marktruimteberekening gemaakt worden voor zowel de dagelijkse als niet-dagelijkse goederensector.</w:t>
      </w:r>
    </w:p>
    <w:p w14:paraId="37E7938C" w14:textId="77777777" w:rsidR="00FD67BF" w:rsidRPr="00604993" w:rsidRDefault="00000000">
      <w:pPr>
        <w:rPr>
          <w:lang w:val="nl-NL"/>
        </w:rPr>
      </w:pPr>
      <w:r w:rsidRPr="00604993">
        <w:rPr>
          <w:lang w:val="nl-NL"/>
        </w:rPr>
        <w:t>De tekst gaat over de marktruimte voor dagelijkse en niet-dagelijkse goederen in Deurne. Er wordt gekeken naar het inwoneraantal, de gemiddelde winkelomzet per persoon, koopstromen en het winkelaanbod. Voor dagelijkse goederen is er momenteel geen uitbreidingsruimte en voor niet-dagelijkse goederen is er sprake van overaanbod. Er wordt rekening gehouden met trends als internetverkoop en de verdere ontwikkeling van leegstand. Er worden geen beleidsprogramma's genoemd.</w:t>
      </w:r>
    </w:p>
    <w:p w14:paraId="4A14206D" w14:textId="77777777" w:rsidR="00FD67BF" w:rsidRPr="00604993" w:rsidRDefault="00000000">
      <w:pPr>
        <w:rPr>
          <w:lang w:val="nl-NL"/>
        </w:rPr>
      </w:pPr>
      <w:r w:rsidRPr="00604993">
        <w:rPr>
          <w:lang w:val="nl-NL"/>
        </w:rPr>
        <w:t xml:space="preserve">Deze tekst bevat informatie over het commerciële aanbod en de leegstand in het centrumgebied van Deurne. Het dagelijkse winkelaanbod in het centrumgebied blijft iets achter bij het landelijke gemiddelde, terwijl het aanbod mode &amp; luxe sterk bovengemiddeld is. Het horeca-aanbod is bovengemiddeld, maar meer dan de helft van het horeca-aanbod ligt buiten het centrumgebied. Het aanbod aan dienstverlening is </w:t>
      </w:r>
      <w:proofErr w:type="spellStart"/>
      <w:r w:rsidRPr="00604993">
        <w:rPr>
          <w:lang w:val="nl-NL"/>
        </w:rPr>
        <w:t>benedengemiddeld</w:t>
      </w:r>
      <w:proofErr w:type="spellEnd"/>
      <w:r w:rsidRPr="00604993">
        <w:rPr>
          <w:lang w:val="nl-NL"/>
        </w:rPr>
        <w:t xml:space="preserve"> en de leegstand in het centrumgebied is sterk bovengemiddeld. Er zijn drie participatieavonden georganiseerd om tot een integrale centrumvisie te komen en er is een advies van de Retailadviescommissie provincie Noord-Brabant. Er zijn concrete beleidskeuzes besproken, zoals de functie en inrichting van de Markt, Dr. Anna </w:t>
      </w:r>
      <w:proofErr w:type="spellStart"/>
      <w:r w:rsidRPr="00604993">
        <w:rPr>
          <w:lang w:val="nl-NL"/>
        </w:rPr>
        <w:t>Terruweplein</w:t>
      </w:r>
      <w:proofErr w:type="spellEnd"/>
      <w:r w:rsidRPr="00604993">
        <w:rPr>
          <w:lang w:val="nl-NL"/>
        </w:rPr>
        <w:t xml:space="preserve"> en </w:t>
      </w:r>
      <w:proofErr w:type="spellStart"/>
      <w:r w:rsidRPr="00604993">
        <w:rPr>
          <w:lang w:val="nl-NL"/>
        </w:rPr>
        <w:t>Martinetplein</w:t>
      </w:r>
      <w:proofErr w:type="spellEnd"/>
      <w:r w:rsidRPr="00604993">
        <w:rPr>
          <w:lang w:val="nl-NL"/>
        </w:rPr>
        <w:t xml:space="preserve">, het al dan niet transformeren van de </w:t>
      </w:r>
      <w:proofErr w:type="spellStart"/>
      <w:r w:rsidRPr="00604993">
        <w:rPr>
          <w:lang w:val="nl-NL"/>
        </w:rPr>
        <w:t>Helmondseweg</w:t>
      </w:r>
      <w:proofErr w:type="spellEnd"/>
      <w:r w:rsidRPr="00604993">
        <w:rPr>
          <w:lang w:val="nl-NL"/>
        </w:rPr>
        <w:t>, Kerkstraat, Molenstraat en Stationsstraat, en het verbeteren van de routes in het centrumgebied. Het advies van het Centrummanagement wordt ook vermeld in de bijlage. Deze informatie is relevant voor luchtkwaliteit omdat een aantrekkelijk en levendig centrum kan bijdragen aan het verminderen van autoverkeer en het stimuleren van fietsen en lopen.</w:t>
      </w:r>
    </w:p>
    <w:p w14:paraId="012CC2C7" w14:textId="77777777" w:rsidR="00FD67BF" w:rsidRPr="00604993" w:rsidRDefault="00FD67BF">
      <w:pPr>
        <w:rPr>
          <w:lang w:val="nl-NL"/>
        </w:rPr>
      </w:pPr>
    </w:p>
    <w:p w14:paraId="2D390338" w14:textId="77777777" w:rsidR="00FD67BF" w:rsidRPr="00604993" w:rsidRDefault="00000000">
      <w:pPr>
        <w:rPr>
          <w:lang w:val="nl-NL"/>
        </w:rPr>
      </w:pPr>
      <w:r w:rsidRPr="00604993">
        <w:rPr>
          <w:lang w:val="nl-NL"/>
        </w:rPr>
        <w:t>integrale-centrumvisie-infographic.pdf</w:t>
      </w:r>
    </w:p>
    <w:p w14:paraId="7F3D3449" w14:textId="77777777" w:rsidR="00FD67BF" w:rsidRPr="00604993" w:rsidRDefault="00FD67BF">
      <w:pPr>
        <w:rPr>
          <w:lang w:val="nl-NL"/>
        </w:rPr>
      </w:pPr>
    </w:p>
    <w:p w14:paraId="6A0BE205" w14:textId="77777777" w:rsidR="00FD67BF" w:rsidRPr="00604993" w:rsidRDefault="00000000">
      <w:pPr>
        <w:rPr>
          <w:lang w:val="nl-NL"/>
        </w:rPr>
      </w:pPr>
      <w:r w:rsidRPr="00604993">
        <w:rPr>
          <w:lang w:val="nl-NL"/>
        </w:rPr>
        <w:t xml:space="preserve">De tekst gaat over de integrale centrumvisie van Deurne en hoe deze wordt vertaald naar een actueel omgevingsplan. Het doel is om het centrum aantrekkelijker te maken door een mix van wonen, werken, winkelen, maatschappelijk en verblijven te creëren. Er zijn drie gebieden: perspectiefrijk, beheers- en transformatiegebied. Er is een uitvoeringsprogramma met maatregelen zoals het verbeteren van de kwaliteit van de openbare ruimte en het stimuleren van veranderingen door een aanjaagteam. Dit heeft te maken met luchtkwaliteit omdat het compacter maken van het centrum en het </w:t>
      </w:r>
      <w:proofErr w:type="spellStart"/>
      <w:r w:rsidRPr="00604993">
        <w:rPr>
          <w:lang w:val="nl-NL"/>
        </w:rPr>
        <w:t>vergroenen</w:t>
      </w:r>
      <w:proofErr w:type="spellEnd"/>
      <w:r w:rsidRPr="00604993">
        <w:rPr>
          <w:lang w:val="nl-NL"/>
        </w:rPr>
        <w:t xml:space="preserve"> van de openbare ruimte bijdragen aan een gezondere leefomgeving.</w:t>
      </w:r>
    </w:p>
    <w:p w14:paraId="64EAC809" w14:textId="77777777" w:rsidR="00FD67BF" w:rsidRPr="00604993" w:rsidRDefault="00FD67BF">
      <w:pPr>
        <w:rPr>
          <w:lang w:val="nl-NL"/>
        </w:rPr>
      </w:pPr>
    </w:p>
    <w:p w14:paraId="1E08E287" w14:textId="77777777" w:rsidR="00FD67BF" w:rsidRPr="00604993" w:rsidRDefault="00000000">
      <w:pPr>
        <w:rPr>
          <w:lang w:val="nl-NL"/>
        </w:rPr>
      </w:pPr>
      <w:r w:rsidRPr="00604993">
        <w:rPr>
          <w:lang w:val="nl-NL"/>
        </w:rPr>
        <w:t>raadsprogramma-2022-2026.pdf</w:t>
      </w:r>
    </w:p>
    <w:p w14:paraId="55E7260A" w14:textId="77777777" w:rsidR="00FD67BF" w:rsidRPr="00604993" w:rsidRDefault="00FD67BF">
      <w:pPr>
        <w:rPr>
          <w:lang w:val="nl-NL"/>
        </w:rPr>
      </w:pPr>
    </w:p>
    <w:p w14:paraId="1FAB3509" w14:textId="77777777" w:rsidR="00FD67BF" w:rsidRPr="00604993" w:rsidRDefault="00000000">
      <w:pPr>
        <w:rPr>
          <w:lang w:val="nl-NL"/>
        </w:rPr>
      </w:pPr>
      <w:r w:rsidRPr="00604993">
        <w:rPr>
          <w:lang w:val="nl-NL"/>
        </w:rPr>
        <w:lastRenderedPageBreak/>
        <w:t>Het raadsprogramma van Deurne voor de periode 2022-2026 heeft als doel om de doelen van de Toekomstvisie Deurne 2030 te realiseren. Er zijn 3 urgenties en 4 kernopgaven geformuleerd, waaronder een gezonder en duurzamer Deurne. Het raadsprogramma richt zich op het verbeteren van de dienstverlening en het samenspel tussen raad, college en organisatie. Er wordt gestreefd naar betrokkenheid van inwoners en het verbeteren van de leefomgeving. Er wordt gewerkt aan vertrouwen en waarden als 'nabij zijn' en 'dienstbaarheid' worden belangrijk geacht. Er wordt gezocht naar gedeelde ambities op hoofdlijnen en er wordt bewust omgegaan met de samenhang tussen de kernopgaven.</w:t>
      </w:r>
    </w:p>
    <w:p w14:paraId="061E673A" w14:textId="77777777" w:rsidR="00FD67BF" w:rsidRPr="00604993" w:rsidRDefault="00000000">
      <w:pPr>
        <w:rPr>
          <w:lang w:val="nl-NL"/>
        </w:rPr>
      </w:pPr>
      <w:r w:rsidRPr="00604993">
        <w:rPr>
          <w:lang w:val="nl-NL"/>
        </w:rPr>
        <w:t xml:space="preserve">De tekst gaat over de rol van de lokale overheid in Deurne en bevat verschillende maatregelen en beleidsprogramma's die gericht zijn op het verbeteren van de luchtkwaliteit. Zo wil de lokale overheid de </w:t>
      </w:r>
      <w:proofErr w:type="spellStart"/>
      <w:r w:rsidRPr="00604993">
        <w:rPr>
          <w:lang w:val="nl-NL"/>
        </w:rPr>
        <w:t>kaderstellende</w:t>
      </w:r>
      <w:proofErr w:type="spellEnd"/>
      <w:r w:rsidRPr="00604993">
        <w:rPr>
          <w:lang w:val="nl-NL"/>
        </w:rPr>
        <w:t xml:space="preserve"> en controlerende rol versterken door startnotities te gebruiken en jaarlijkse koersdagen te organiseren. Ook wordt er aandacht besteed aan inwonersparticipatie en overheidsparticipatie, waarbij de gemeente samenwerkt met inwoners en stakeholders om beleid te maken en burgerinitiatieven te stimuleren. Verder wordt er gesproken over integriteit en samenwerking in en met de regio. Ten slotte wordt er ingegaan op de kernopgave van Deurne om de vitaliteit van de gemeente en zijn kerkdorpen te versterken, onder meer door het realiseren van additionele woningbouwprogramma's.</w:t>
      </w:r>
    </w:p>
    <w:p w14:paraId="576ABE16" w14:textId="77777777" w:rsidR="00FD67BF" w:rsidRPr="00604993" w:rsidRDefault="00000000">
      <w:pPr>
        <w:rPr>
          <w:lang w:val="nl-NL"/>
        </w:rPr>
      </w:pPr>
      <w:r w:rsidRPr="00604993">
        <w:rPr>
          <w:lang w:val="nl-NL"/>
        </w:rPr>
        <w:t>De tekst gaat over verschillende maatregelen die genomen moeten worden om Deurne gezonder te maken. Er wordt ingezet op het behouden en versterken van de bovenlokale functie, extra woningbouw, inbreidings- en uitbreidingslocaties, bouwen in verschillende prijssegmenten en het hanteren van actieve grondpolitiek. Het karakter van Deurne moet behouden blijven en er moet gebouwd worden met aandacht voor groen en sociale woningbouw. Er wordt gestreefd naar een betere bereikbaarheid van Deurne en er moet aandacht zijn voor de kwaliteit van de leefomgeving. Daarnaast wordt er gekeken naar de ontwikkelingsmogelijkheden in het buitengebied en de ondersteuning van ondernemers en arbeidsmigranten. Het 'samendoen' wordt als positief ervaren door inwoners.</w:t>
      </w:r>
    </w:p>
    <w:p w14:paraId="350B3DAA" w14:textId="77777777" w:rsidR="00FD67BF" w:rsidRPr="00604993" w:rsidRDefault="00000000">
      <w:pPr>
        <w:rPr>
          <w:lang w:val="nl-NL"/>
        </w:rPr>
      </w:pPr>
      <w:r w:rsidRPr="00604993">
        <w:rPr>
          <w:lang w:val="nl-NL"/>
        </w:rPr>
        <w:t>De tekst gaat over de Toekomstvisie 2030 van Deurne en richt zich op vier kernopgaven, waaronder duurzaamheid en gezondheid. Voor duurzaamheid wil Deurne de doelstellingen concretiseren en grootschalige opwek van duurzame energie faciliteren en stimuleren. Voor gezondheid wil Deurne een integraal en langdurig samenhangend gezondheidsbeleid en een gezonde leefstijl actief bevorderen, onder andere door het voortzetten van het Leef!-project. Ook wil Deurne activiteiten ondersteunen die bijdragen aan zelf- en samenredzaamheid en de ketenaanpak wonen, welzijn en zorg versterken. Verder wil Deurne gebiedsgerichte en wijkgerichte maatregelen treffen voor klimaatadaptatie en -mitigatie en een natuur- en/of groenbeleidsplan opstellen om droogte, wateroverlast en hittestress tegen te gaan en biodiversiteit te bevorderen. Ten slotte heeft Deurne de ambitie om in 2050 een circulaire economie te hebben.</w:t>
      </w:r>
    </w:p>
    <w:p w14:paraId="0B497D46" w14:textId="77777777" w:rsidR="00FD67BF" w:rsidRPr="00604993" w:rsidRDefault="00000000">
      <w:pPr>
        <w:rPr>
          <w:lang w:val="nl-NL"/>
        </w:rPr>
      </w:pPr>
      <w:r w:rsidRPr="00604993">
        <w:rPr>
          <w:lang w:val="nl-NL"/>
        </w:rPr>
        <w:t xml:space="preserve">De tekst gaat over het bevorderen van circulariteit in de economie door het hergebruiken van grondstoffen en het verminderen van afval. Het ophalen en verwerken van huishoudelijk afval is een taak van de gemeente en bovenlokale samenwerking kan leiden </w:t>
      </w:r>
      <w:r w:rsidRPr="00604993">
        <w:rPr>
          <w:lang w:val="nl-NL"/>
        </w:rPr>
        <w:lastRenderedPageBreak/>
        <w:t>tot uniform beleid. Er wordt gestreefd naar een rendabele circulaire economie en alle relevante actoren moeten betrokken worden bij het beleid en de uitvoering ervan. Het afvalbeleid moet vóór 2025 geëvalueerd worden om te bepalen op welke schaalgrootte circulariteit het meest rendabel is.</w:t>
      </w:r>
    </w:p>
    <w:p w14:paraId="1D57AA18" w14:textId="77777777" w:rsidR="00FD67BF" w:rsidRPr="00604993" w:rsidRDefault="00FD67BF">
      <w:pPr>
        <w:rPr>
          <w:lang w:val="nl-NL"/>
        </w:rPr>
      </w:pPr>
    </w:p>
    <w:p w14:paraId="47250F05" w14:textId="77777777" w:rsidR="00FD67BF" w:rsidRPr="00604993" w:rsidRDefault="00000000">
      <w:pPr>
        <w:rPr>
          <w:lang w:val="nl-NL"/>
        </w:rPr>
      </w:pPr>
      <w:r w:rsidRPr="00604993">
        <w:rPr>
          <w:lang w:val="nl-NL"/>
        </w:rPr>
        <w:t>regeling-parkeernormen-deurne-2019.pdf</w:t>
      </w:r>
    </w:p>
    <w:p w14:paraId="73BE0469" w14:textId="77777777" w:rsidR="00FD67BF" w:rsidRPr="00604993" w:rsidRDefault="00FD67BF">
      <w:pPr>
        <w:rPr>
          <w:lang w:val="nl-NL"/>
        </w:rPr>
      </w:pPr>
    </w:p>
    <w:p w14:paraId="5BBC28ED" w14:textId="77777777" w:rsidR="00FD67BF" w:rsidRPr="00604993" w:rsidRDefault="00000000">
      <w:pPr>
        <w:rPr>
          <w:lang w:val="nl-NL"/>
        </w:rPr>
      </w:pPr>
      <w:r w:rsidRPr="00604993">
        <w:rPr>
          <w:lang w:val="nl-NL"/>
        </w:rPr>
        <w:t>De gemeente Deurne heeft een nieuwe regeling parkeernormen ingevoerd voor het gehele grondgebied van de gemeente. De parkeernormen zijn gebaseerd op kencijfers van het CROW en zijn afhankelijk van de locatie en functie. Bij het beoordelen van nieuwe initiatieven moet voldoende parkeergelegenheid worden geboden. De parkeerbehoefte wordt berekend en geconfronteerd met het parkeeraanbod, waarbij rekening wordt gehouden met dubbelgebruik van parkeerplaatsen en de bestaande situatie. Bij sloop en herbouw zijn de parkeernormen niet van toepassing als de oude functie in dezelfde omvang op dezelfde locatie terugkeert en het aantal parkeerplaatsen dat aanwezig is blijft gehandhaafd.</w:t>
      </w:r>
    </w:p>
    <w:p w14:paraId="5C7B04CE" w14:textId="77777777" w:rsidR="00FD67BF" w:rsidRPr="00604993" w:rsidRDefault="00000000">
      <w:pPr>
        <w:rPr>
          <w:lang w:val="nl-NL"/>
        </w:rPr>
      </w:pPr>
      <w:r w:rsidRPr="00604993">
        <w:rPr>
          <w:lang w:val="nl-NL"/>
        </w:rPr>
        <w:t xml:space="preserve">De tekst beschrijft het parkeernormenbeleid van de gemeente Deurne en hoe dit beleid van toepassing is op ontwikkelingen in de gemeente. Het beleid is erop gericht om voldoende parkeerplaatsen te realiseren op eigen terrein en om parkeeroverlast te voorkomen. Er worden verschillende afwijkingsmogelijkheden beschreven, zoals het benutten van bestaand privaat parkeeraanbod in de buurt, het benutten van parkeerplaatsen in de openbare ruimte, het realiseren van extra parkeerplaatsen in de openbare ruimte, functiewijziging van maximaal drie parkeerplaatsen in het centrum (geen nieuwbouw), uitbreidingen kleiner dan 100 m² </w:t>
      </w:r>
      <w:proofErr w:type="spellStart"/>
      <w:r w:rsidRPr="00604993">
        <w:rPr>
          <w:lang w:val="nl-NL"/>
        </w:rPr>
        <w:t>bvo</w:t>
      </w:r>
      <w:proofErr w:type="spellEnd"/>
      <w:r w:rsidRPr="00604993">
        <w:rPr>
          <w:lang w:val="nl-NL"/>
        </w:rPr>
        <w:t xml:space="preserve"> (geen woonfunctie) in het centrum en de bedrijventerreinen, en de parkeerbehoefte van de ontwikkeling is lager. Er worden ook acceptabele loopafstanden beschreven voor verschillende hoofdfuncties en de maatvoering van parkeerplaatsen wordt beschreven.</w:t>
      </w:r>
    </w:p>
    <w:p w14:paraId="76744493" w14:textId="77777777" w:rsidR="00FD67BF" w:rsidRPr="00604993" w:rsidRDefault="00000000">
      <w:pPr>
        <w:rPr>
          <w:lang w:val="nl-NL"/>
        </w:rPr>
      </w:pPr>
      <w:r w:rsidRPr="00604993">
        <w:rPr>
          <w:lang w:val="nl-NL"/>
        </w:rPr>
        <w:t>De tekst gaat over de Regeling parkeernormen in Deurne. Er worden parkeernormen vastgesteld voor verschillende functies, zoals wonen, werken en winkelen. Bij het opstellen van een onderbouwing voor afwijking van deze normen moet een gespecialiseerd adviesbureau worden ingeschakeld. De afwijkingsbevoegdheid is van toepassing en er is een overgangsregeling voor bestaande aanvragen en plannen. In de bijlage staan de parkeernormen per functie en zone vermeld. Er wordt rekening gehouden met het aantal bezoekers en er zijn opmerkingen per functie en zone. De parkeernormen zijn van belang voor de luchtkwaliteit, omdat minder auto's op straat zorgen voor minder uitstoot van schadelijke stoffen.</w:t>
      </w:r>
    </w:p>
    <w:p w14:paraId="6577B143" w14:textId="77777777" w:rsidR="00FD67BF" w:rsidRPr="00604993" w:rsidRDefault="00000000">
      <w:pPr>
        <w:rPr>
          <w:lang w:val="nl-NL"/>
        </w:rPr>
      </w:pPr>
      <w:r w:rsidRPr="00604993">
        <w:rPr>
          <w:lang w:val="nl-NL"/>
        </w:rPr>
        <w:t xml:space="preserve">De tekst bevat een overzicht van parkeernormen voor verschillende soorten gebouwen en functies, waaronder sport- en recreatievoorzieningen, winkelcentra, horeca en verblijfsrecreatie. De parkeernormen zijn gebaseerd op het aantal vierkante meters bruto </w:t>
      </w:r>
      <w:r w:rsidRPr="00604993">
        <w:rPr>
          <w:lang w:val="nl-NL"/>
        </w:rPr>
        <w:lastRenderedPageBreak/>
        <w:t>vloeroppervlak en het aantal bezoekers of kamers. Er wordt benadrukt dat bij grotere aantallen bezoekers of kamers een forse marge in acht moet worden genomen. De parkeernormen zijn relevant voor luchtkwaliteit omdat het verminderen van autoverkeer en het stimuleren van alternatieve vervoerswijzen kan bijdragen aan een betere luchtkwaliteit.</w:t>
      </w:r>
    </w:p>
    <w:p w14:paraId="3BD84CE7" w14:textId="77777777" w:rsidR="00FD67BF" w:rsidRPr="00604993" w:rsidRDefault="00000000">
      <w:pPr>
        <w:rPr>
          <w:lang w:val="nl-NL"/>
        </w:rPr>
      </w:pPr>
      <w:r w:rsidRPr="00604993">
        <w:rPr>
          <w:lang w:val="nl-NL"/>
        </w:rPr>
        <w:t>De tekst bevat informatie over parkeernormen en -beleid in relatie tot verschillende functies en gebieden. Er worden parkeernormen gegeven voor onder andere restaurants, ziekenhuizen, scholen en woningen. Daarnaast wordt beschreven hoe de parkeerdruk gemeten wordt en welke parkeerplaatsen wel en niet meetellen. Er wordt ook aangegeven welke tijdstippen gebruikt worden om de parkeerdruk te meten. De informatie is relevant voor het waarborgen van voldoende parkeergelegenheid en het verminderen van parkeeroverlast en -druk op de openbare weg.</w:t>
      </w:r>
    </w:p>
    <w:p w14:paraId="740B1388" w14:textId="77777777" w:rsidR="00FD67BF" w:rsidRPr="00604993" w:rsidRDefault="00000000">
      <w:pPr>
        <w:rPr>
          <w:lang w:val="nl-NL"/>
        </w:rPr>
      </w:pPr>
      <w:r w:rsidRPr="00604993">
        <w:rPr>
          <w:lang w:val="nl-NL"/>
        </w:rPr>
        <w:t>De tekst gaat over parkeerdruk en het bepalen van het aantal benodigde parkeerplaatsen voor nieuwe functies in het openbaar gebied. Het doel is om de parkeerdruk niet boven de 85% te laten stijgen. Er wordt gebruik gemaakt van aanwezigheidspercentages om de parkeerbehoefte te bepalen op verschillende tijdstippen. Op basis van een parkeeronderzoek wordt de restruimte bepaald en kan tot maximaal 85% gebruikt worden door de nieuwe functie. Er wordt gebruik gemaakt van verschillende typen parkeervakken met verschillende afmetingen. Dit beleid heeft te maken met luchtkwaliteit omdat het verminderen van parkeerdruk kan leiden tot minder verkeer en dus minder luchtvervuiling.</w:t>
      </w:r>
    </w:p>
    <w:p w14:paraId="67F92B89" w14:textId="77777777" w:rsidR="00FD67BF" w:rsidRPr="00604993" w:rsidRDefault="00FD67BF">
      <w:pPr>
        <w:rPr>
          <w:lang w:val="nl-NL"/>
        </w:rPr>
      </w:pPr>
    </w:p>
    <w:p w14:paraId="5D080C98" w14:textId="77777777" w:rsidR="00FD67BF" w:rsidRPr="00604993" w:rsidRDefault="00000000">
      <w:pPr>
        <w:rPr>
          <w:lang w:val="nl-NL"/>
        </w:rPr>
      </w:pPr>
      <w:r w:rsidRPr="00604993">
        <w:rPr>
          <w:lang w:val="nl-NL"/>
        </w:rPr>
        <w:t>retailvisie-deurne-2021.pdf</w:t>
      </w:r>
    </w:p>
    <w:p w14:paraId="18D81DA7" w14:textId="77777777" w:rsidR="00FD67BF" w:rsidRPr="00604993" w:rsidRDefault="00FD67BF">
      <w:pPr>
        <w:rPr>
          <w:lang w:val="nl-NL"/>
        </w:rPr>
      </w:pPr>
    </w:p>
    <w:p w14:paraId="35F661DE" w14:textId="77777777" w:rsidR="00FD67BF" w:rsidRPr="00604993" w:rsidRDefault="00000000">
      <w:pPr>
        <w:rPr>
          <w:lang w:val="nl-NL"/>
        </w:rPr>
      </w:pPr>
      <w:r w:rsidRPr="00604993">
        <w:rPr>
          <w:lang w:val="nl-NL"/>
        </w:rPr>
        <w:t xml:space="preserve">De gemeente Deurne heeft een Retailvisie opgesteld om een toekomstbestendige </w:t>
      </w:r>
      <w:proofErr w:type="spellStart"/>
      <w:r w:rsidRPr="00604993">
        <w:rPr>
          <w:lang w:val="nl-NL"/>
        </w:rPr>
        <w:t>retailstructuur</w:t>
      </w:r>
      <w:proofErr w:type="spellEnd"/>
      <w:r w:rsidRPr="00604993">
        <w:rPr>
          <w:lang w:val="nl-NL"/>
        </w:rPr>
        <w:t xml:space="preserve"> te creëren voor de gehele gemeente, inclusief dorpen. Het beleid richt zich op het behouden en versterken van de bestaande detailhandels- en horecastructuur door ruimtelijke concentratie van voorzieningen en het verminderen van leegstand. Het transformatiebeleid wordt geïntroduceerd om locaties waar detailhandel en horeca mogelijk is, maar niet in gebruik zijn, te transformeren naar andere gebruiksfuncties. Perifere detailhandel wordt geconcentreerd en er is een zoekgebied aangewezen voor een PDV-locatie. Er wordt onderscheid gemaakt tussen dag-, avond- en nachthoreca en er wordt gestreefd naar een hoogwaardig woon-, leef- en verblijfsklimaat met een goed voorzieningenniveau. De Retailvisie is tot stand gekomen in samenspraak met ondernemers en er is een uitvoeringsprogramma opgesteld met een afwegingskader voor nieuwe initiatieven.</w:t>
      </w:r>
    </w:p>
    <w:p w14:paraId="48153F17" w14:textId="77777777" w:rsidR="00FD67BF" w:rsidRPr="00604993" w:rsidRDefault="00000000">
      <w:pPr>
        <w:rPr>
          <w:lang w:val="nl-NL"/>
        </w:rPr>
      </w:pPr>
      <w:r w:rsidRPr="00604993">
        <w:rPr>
          <w:lang w:val="nl-NL"/>
        </w:rPr>
        <w:t xml:space="preserve">De gemeente Deurne heeft verschillende beleidsdocumenten opgesteld om te werken aan een hoogwaardig woon-, leef- en verblijfsklimaat en een aantrekkelijke en gezonde leefomgeving met een goed, passend voorzieningenniveau. Dit omvat onder andere het omzetten van leegstaand vastgoed en het concentreren van detailhandel in bestaande </w:t>
      </w:r>
      <w:r w:rsidRPr="00604993">
        <w:rPr>
          <w:lang w:val="nl-NL"/>
        </w:rPr>
        <w:lastRenderedPageBreak/>
        <w:t xml:space="preserve">winkelgebieden. Er zijn afspraken gemaakt om nieuwe ontwikkelingen te laten passen bij het verzorgingsgebied en perifere detailhandel te clusteren op bestaande locaties. De </w:t>
      </w:r>
      <w:proofErr w:type="spellStart"/>
      <w:r w:rsidRPr="00604993">
        <w:rPr>
          <w:lang w:val="nl-NL"/>
        </w:rPr>
        <w:t>retailstructuur</w:t>
      </w:r>
      <w:proofErr w:type="spellEnd"/>
      <w:r w:rsidRPr="00604993">
        <w:rPr>
          <w:lang w:val="nl-NL"/>
        </w:rPr>
        <w:t xml:space="preserve"> van Deurne heeft een hiërarchische opbouw met een hoofdwinkelgebied in het centrum en enkele buurtcentra en supermarktcentra. Er zijn opgaven geformuleerd om de </w:t>
      </w:r>
      <w:proofErr w:type="spellStart"/>
      <w:r w:rsidRPr="00604993">
        <w:rPr>
          <w:lang w:val="nl-NL"/>
        </w:rPr>
        <w:t>retailstructuur</w:t>
      </w:r>
      <w:proofErr w:type="spellEnd"/>
      <w:r w:rsidRPr="00604993">
        <w:rPr>
          <w:lang w:val="nl-NL"/>
        </w:rPr>
        <w:t xml:space="preserve"> toekomstbestendig te maken, gezien de structurele veranderingen in de </w:t>
      </w:r>
      <w:proofErr w:type="spellStart"/>
      <w:r w:rsidRPr="00604993">
        <w:rPr>
          <w:lang w:val="nl-NL"/>
        </w:rPr>
        <w:t>retailsector</w:t>
      </w:r>
      <w:proofErr w:type="spellEnd"/>
      <w:r w:rsidRPr="00604993">
        <w:rPr>
          <w:lang w:val="nl-NL"/>
        </w:rPr>
        <w:t xml:space="preserve"> en de impact van de coronacrisis.</w:t>
      </w:r>
    </w:p>
    <w:p w14:paraId="72222D18" w14:textId="77777777" w:rsidR="00FD67BF" w:rsidRPr="00604993" w:rsidRDefault="00000000">
      <w:pPr>
        <w:rPr>
          <w:lang w:val="nl-NL"/>
        </w:rPr>
      </w:pPr>
      <w:r w:rsidRPr="00604993">
        <w:rPr>
          <w:lang w:val="nl-NL"/>
        </w:rPr>
        <w:t xml:space="preserve">De tekst beschrijft verschillende winkelgebieden in Deurne en hun functie als verzorgingsgebied voor de gemeente. Het centrum van Deurne heeft een groot aanbod aan winkels in mode &amp; luxe en heeft ook een culturele functie. Er is echter sprake van leegstand en daarom wordt er ingezet op het compacter maken van het centrumgebied en het transformeren van niet gebruikte bestemmingsplancapaciteit voor winkelmeters naar andere functies in de zogenoemde transformatiegebieden. Andere winkelgebieden in Deurne zijn buurtcentrum </w:t>
      </w:r>
      <w:proofErr w:type="spellStart"/>
      <w:r w:rsidRPr="00604993">
        <w:rPr>
          <w:lang w:val="nl-NL"/>
        </w:rPr>
        <w:t>Zeilbergsestraat</w:t>
      </w:r>
      <w:proofErr w:type="spellEnd"/>
      <w:r w:rsidRPr="00604993">
        <w:rPr>
          <w:lang w:val="nl-NL"/>
        </w:rPr>
        <w:t xml:space="preserve">, buurtcentrum Schelde, winkelgebied Sint Jozefstraat, en winkelgebied </w:t>
      </w:r>
      <w:proofErr w:type="spellStart"/>
      <w:r w:rsidRPr="00604993">
        <w:rPr>
          <w:lang w:val="nl-NL"/>
        </w:rPr>
        <w:t>Vlierdenseweg</w:t>
      </w:r>
      <w:proofErr w:type="spellEnd"/>
      <w:r w:rsidRPr="00604993">
        <w:rPr>
          <w:lang w:val="nl-NL"/>
        </w:rPr>
        <w:t>. Er wordt gekeken naar de plancapaciteit en mogelijke uitbreidingen van het aanbod in deze gebieden. Er zijn verschillende maatregelen genomen om de kwaliteit van de winkelgebieden te verbeteren en de verbinding tussen de verschillende gebieden te versterken. Dit heeft te maken met de luchtkwaliteit omdat het compacter maken van het centrumgebied en het verminderen van leegstand kan leiden tot minder verkeer en dus een verbetering van de luchtkwaliteit.</w:t>
      </w:r>
    </w:p>
    <w:p w14:paraId="2428E676" w14:textId="77777777" w:rsidR="00FD67BF" w:rsidRPr="00604993" w:rsidRDefault="00000000">
      <w:pPr>
        <w:rPr>
          <w:lang w:val="nl-NL"/>
        </w:rPr>
      </w:pPr>
      <w:r w:rsidRPr="00604993">
        <w:rPr>
          <w:lang w:val="nl-NL"/>
        </w:rPr>
        <w:t>De tekst beschrijft de detailhandel en horeca in de gemeente Deurne en de uitdagingen waarmee deze sectoren te maken hebben. Er is een overaanbod in de niet-dagelijkse goederensector, terwijl het horeca-aanbod bovengemiddeld is. Er is sprake van commerciële leegstand, vooral in de kern Deurne. Er zijn perifere detailhandelsbranches aanwezig, maar er is geen behoefte aan uitbreiding. Het behouden van voorzieningen is belangrijk voor de leefbaarheid en ontmoetingsfunctie van de dorpen. Er zijn geen afgebakende centrumgebieden, wat zorgt voor een onduidelijke structuur voor consumenten. Er zijn geen relevante maatregelen genoemd die te maken hebben met luchtkwaliteit.</w:t>
      </w:r>
    </w:p>
    <w:p w14:paraId="501DF058" w14:textId="77777777" w:rsidR="00FD67BF" w:rsidRPr="00604993" w:rsidRDefault="00000000">
      <w:pPr>
        <w:rPr>
          <w:lang w:val="nl-NL"/>
        </w:rPr>
      </w:pPr>
      <w:r w:rsidRPr="00604993">
        <w:rPr>
          <w:lang w:val="nl-NL"/>
        </w:rPr>
        <w:t xml:space="preserve">De gemeente Deurne heeft te maken met een afnemend commercieel aanbod, vooral gericht op niet-dagelijkse goederen. Dit vraagt om aanpassingen in de </w:t>
      </w:r>
      <w:proofErr w:type="spellStart"/>
      <w:r w:rsidRPr="00604993">
        <w:rPr>
          <w:lang w:val="nl-NL"/>
        </w:rPr>
        <w:t>retailstructuur</w:t>
      </w:r>
      <w:proofErr w:type="spellEnd"/>
      <w:r w:rsidRPr="00604993">
        <w:rPr>
          <w:lang w:val="nl-NL"/>
        </w:rPr>
        <w:t>, zoals het concentreren van commerciële functies en het transformeren van niet-gebruikte winkelbestemmingen. De nieuwe Retailvisie streeft naar ruimtelijke concentratie van detailhandel en horeca, toekomstbestendige buurt- en dorpscentra en behoud en versterking van de bestaande detailhandelsstructuur. Supermarkten zijn belangrijk voor de detailhandel en moeten zorgen voor een compleet en kwalitatief goed aanbod. Nieuwe supermarktinitiatieven moeten in of direct in aansluiting op de bestaande winkelstructuur plaatsvinden.</w:t>
      </w:r>
    </w:p>
    <w:p w14:paraId="279A31A4" w14:textId="77777777" w:rsidR="00FD67BF" w:rsidRPr="00604993" w:rsidRDefault="00000000">
      <w:pPr>
        <w:rPr>
          <w:lang w:val="nl-NL"/>
        </w:rPr>
      </w:pPr>
      <w:r w:rsidRPr="00604993">
        <w:rPr>
          <w:lang w:val="nl-NL"/>
        </w:rPr>
        <w:t xml:space="preserve">De tekst gaat over het beleid van de gemeente Deurne met betrekking tot detailhandel. Er wordt gestreefd naar concentratie van perifere detailhandel op specifieke locaties die goed bereikbaar zijn en een goede verkeersafwikkeling hebben. Er worden randvoorwaarden gesteld aan deze locaties en er wordt rekening gehouden met de Europese Dienstenrichtlijn </w:t>
      </w:r>
      <w:r w:rsidRPr="00604993">
        <w:rPr>
          <w:lang w:val="nl-NL"/>
        </w:rPr>
        <w:lastRenderedPageBreak/>
        <w:t xml:space="preserve">bij het bepalen van welke detailhandel wel en niet toegestaan is. Webshops worden gezien als bedrijven en pick-up-points moeten </w:t>
      </w:r>
      <w:proofErr w:type="spellStart"/>
      <w:r w:rsidRPr="00604993">
        <w:rPr>
          <w:lang w:val="nl-NL"/>
        </w:rPr>
        <w:t>subregionaal</w:t>
      </w:r>
      <w:proofErr w:type="spellEnd"/>
      <w:r w:rsidRPr="00604993">
        <w:rPr>
          <w:lang w:val="nl-NL"/>
        </w:rPr>
        <w:t xml:space="preserve"> worden afgestemd. In het centrum van Deurne is er een weekmarkt en er zijn vaste standplaatsen voor eetkramen. In het buitengebied is reguliere detailhandel niet toegestaan, maar ondergeschikte detailhandel zoals boerderijwinkels wel.</w:t>
      </w:r>
    </w:p>
    <w:p w14:paraId="616F39F7" w14:textId="77777777" w:rsidR="00FD67BF" w:rsidRPr="00604993" w:rsidRDefault="00000000">
      <w:pPr>
        <w:rPr>
          <w:lang w:val="nl-NL"/>
        </w:rPr>
      </w:pPr>
      <w:r w:rsidRPr="00604993">
        <w:rPr>
          <w:lang w:val="nl-NL"/>
        </w:rPr>
        <w:t>De tekst gaat over het belang van duidelijke kaders en beleid voor horeca in relatie tot luchtkwaliteit. De gemeente Deurne zet in op concentratie van het horeca-aanbod in bestaande centrumgebieden om zo levendige en vitale verblijfsgebieden te creëren. Bestaande horecagelegenheden blijven bestaan en nieuwe initiatieven worden gestimuleerd in het perspectiefrijke gebied van het centrum. In het buitengebied is solitaire horeca alleen toegestaan als het de recreatieve en/of economische functie versterkt en landschappelijk goed wordt ingepast. Blurring, het mengen van horeca en detailhandel, is momenteel alleen toegestaan zonder alcohol. De gemeente maakt onderscheid tussen perspectiefrijk, beheers- en transformatiegebieden in het centrum van Deurne.</w:t>
      </w:r>
    </w:p>
    <w:p w14:paraId="030FAD53" w14:textId="77777777" w:rsidR="00FD67BF" w:rsidRPr="00604993" w:rsidRDefault="00000000">
      <w:pPr>
        <w:rPr>
          <w:lang w:val="nl-NL"/>
        </w:rPr>
      </w:pPr>
      <w:r w:rsidRPr="00604993">
        <w:rPr>
          <w:lang w:val="nl-NL"/>
        </w:rPr>
        <w:t>De tekst beschrijft de visie van de gemeente Deurne op het behoud en ontwikkeling van de detailhandel en horeca in verschillende gebieden. Er worden beheersgebieden aangewezen waar nieuwe ontwikkelingen kunnen plaatsvinden en functiemenging mogelijk blijft. Buiten deze gebieden voert de gemeente een transformatiebeleid waarbij bestaande detailhandel en horeca mag blijven bestaan, maar leegstand na 3 jaar gesaneerd wordt. Er wordt gestreefd naar behoud van de bestaande wijk- en buurtcentra en uitbreiding van het aanbod is toegestaan als dit past bij de buurt-/wijkfunctie van het winkelgebied en aangesloten wordt op het bestaande aanbod. Nachthoreca is in principe niet gewenst en nieuwe initiatieven landen bij voorkeur op de Markt in het centrum van Deurne. De beslissing bij aanvragen voor horeca-vestigingen ligt bij de vergunningverlening in het kader van de Drank- en Horecawet.</w:t>
      </w:r>
    </w:p>
    <w:p w14:paraId="0B78EE8C" w14:textId="77777777" w:rsidR="00FD67BF" w:rsidRPr="00604993" w:rsidRDefault="00000000">
      <w:pPr>
        <w:rPr>
          <w:lang w:val="nl-NL"/>
        </w:rPr>
      </w:pPr>
      <w:r w:rsidRPr="00604993">
        <w:rPr>
          <w:lang w:val="nl-NL"/>
        </w:rPr>
        <w:t xml:space="preserve">De tekst gaat over de </w:t>
      </w:r>
      <w:proofErr w:type="spellStart"/>
      <w:r w:rsidRPr="00604993">
        <w:rPr>
          <w:lang w:val="nl-NL"/>
        </w:rPr>
        <w:t>retailvisie</w:t>
      </w:r>
      <w:proofErr w:type="spellEnd"/>
      <w:r w:rsidRPr="00604993">
        <w:rPr>
          <w:lang w:val="nl-NL"/>
        </w:rPr>
        <w:t xml:space="preserve"> van Deurne en hoe verschillende gebieden worden aangewezen als beheersgebieden voor detailhandel en horeca. Er worden maatregelen genomen om luchtkwaliteit te verbeteren door perifere detailhandel te concentreren en kleinschalige ontwikkelingen toe te staan in de kerkdorpen om de lokale verzorgingsfunctie te behouden. Er worden geen beperkingen opgelegd aan de locatie van nieuwe ontwikkelingen in de kerkdorpen, maar er geldt wel een maximum grootte van 200 m2 </w:t>
      </w:r>
      <w:proofErr w:type="spellStart"/>
      <w:r w:rsidRPr="00604993">
        <w:rPr>
          <w:lang w:val="nl-NL"/>
        </w:rPr>
        <w:t>wvo</w:t>
      </w:r>
      <w:proofErr w:type="spellEnd"/>
      <w:r w:rsidRPr="00604993">
        <w:rPr>
          <w:lang w:val="nl-NL"/>
        </w:rPr>
        <w:t>. Dag-, avond- en nachthoreca worden toegestaan in alle gebieden vanwege hun sociale functie. Er worden ook standplaatsenbeleid en transformatiebeleid geïmplementeerd om leegstand tegen te gaan.</w:t>
      </w:r>
    </w:p>
    <w:p w14:paraId="3964167A" w14:textId="77777777" w:rsidR="00FD67BF" w:rsidRPr="00604993" w:rsidRDefault="00000000">
      <w:pPr>
        <w:rPr>
          <w:lang w:val="nl-NL"/>
        </w:rPr>
      </w:pPr>
      <w:r w:rsidRPr="00604993">
        <w:rPr>
          <w:lang w:val="nl-NL"/>
        </w:rPr>
        <w:t xml:space="preserve">De gemeente Deurne heeft een Retailvisie opgesteld om een toekomstbestendige </w:t>
      </w:r>
      <w:proofErr w:type="spellStart"/>
      <w:r w:rsidRPr="00604993">
        <w:rPr>
          <w:lang w:val="nl-NL"/>
        </w:rPr>
        <w:t>retailstructuur</w:t>
      </w:r>
      <w:proofErr w:type="spellEnd"/>
      <w:r w:rsidRPr="00604993">
        <w:rPr>
          <w:lang w:val="nl-NL"/>
        </w:rPr>
        <w:t xml:space="preserve"> te creëren. Er wordt ingezet op concentratie van detailhandel en horeca in bestaande winkelgebieden en nieuwe initiatieven worden buiten deze gebieden niet meer toegestaan. Er wordt een transformatiebeleid gevoerd voor het centrumgebied van Deurne en bij langdurige leegstand wordt de uitsterfconstructie toegepast. Er zijn voorwaarden gesteld voor perifere detailhandel en er wordt afwegingsruimte toegevoegd voor uitbreiding van het bestaande aanbod in de kerkdorpen Liessel, Neerkant, Vlierden en </w:t>
      </w:r>
      <w:r w:rsidRPr="00604993">
        <w:rPr>
          <w:lang w:val="nl-NL"/>
        </w:rPr>
        <w:lastRenderedPageBreak/>
        <w:t xml:space="preserve">Helenaveen. De gemeente Deurne maakt deel uit van de Peelregio waarbij afspraken zijn gemaakt over de </w:t>
      </w:r>
      <w:proofErr w:type="spellStart"/>
      <w:r w:rsidRPr="00604993">
        <w:rPr>
          <w:lang w:val="nl-NL"/>
        </w:rPr>
        <w:t>subregionale</w:t>
      </w:r>
      <w:proofErr w:type="spellEnd"/>
      <w:r w:rsidRPr="00604993">
        <w:rPr>
          <w:lang w:val="nl-NL"/>
        </w:rPr>
        <w:t xml:space="preserve"> afstemming van nieuwe initiatieven. Detailhandelsontwikkelingen moeten voldoen aan de voorwaarden van de ladder voor duurzame verstedelijking en er gelden meldings- en afstemmingsprocedures voor detailhandelsontwikkelingen vanaf 150 m² tot 2.500 m² </w:t>
      </w:r>
      <w:proofErr w:type="spellStart"/>
      <w:r w:rsidRPr="00604993">
        <w:rPr>
          <w:lang w:val="nl-NL"/>
        </w:rPr>
        <w:t>wvo</w:t>
      </w:r>
      <w:proofErr w:type="spellEnd"/>
      <w:r w:rsidRPr="00604993">
        <w:rPr>
          <w:lang w:val="nl-NL"/>
        </w:rPr>
        <w:t>.</w:t>
      </w:r>
    </w:p>
    <w:p w14:paraId="4FBF17D5" w14:textId="77777777" w:rsidR="00FD67BF" w:rsidRPr="00604993" w:rsidRDefault="00000000">
      <w:pPr>
        <w:rPr>
          <w:lang w:val="nl-NL"/>
        </w:rPr>
      </w:pPr>
      <w:r w:rsidRPr="00604993">
        <w:rPr>
          <w:lang w:val="nl-NL"/>
        </w:rPr>
        <w:t xml:space="preserve">De tekst gaat over de veranderingen in de </w:t>
      </w:r>
      <w:proofErr w:type="spellStart"/>
      <w:r w:rsidRPr="00604993">
        <w:rPr>
          <w:lang w:val="nl-NL"/>
        </w:rPr>
        <w:t>retailbranche</w:t>
      </w:r>
      <w:proofErr w:type="spellEnd"/>
      <w:r w:rsidRPr="00604993">
        <w:rPr>
          <w:lang w:val="nl-NL"/>
        </w:rPr>
        <w:t xml:space="preserve"> en de effecten hiervan op fysieke winkels. Het aantal fysieke winkels is de afgelopen jaren afgenomen door de groei van online winkels en webshops. Dit heeft invloed op het koopgedrag van consumenten en de behoefte aan fysieke winkelmeters. Er is sprake van branchevervaging en -verbreding, waarbij nieuwe bedrijfsmodellen ontstaan in de horeca, detailhandel en dienstverlening. Er is ook sprake van schaalvergroting op verschillende niveaus, zoals bij winkelketens en afzonderlijke winkelgebieden. Er zijn drie soorten bezoekmotieven voor reguliere winkelgebieden: boodschappen doen, recreatief winkelen en doelgerichte aankopen. De horeca groeide tot de coronacrisis en heeft te maken met een structureel personeelstekort. </w:t>
      </w:r>
      <w:r w:rsidRPr="00664096">
        <w:rPr>
          <w:highlight w:val="yellow"/>
          <w:lang w:val="nl-NL"/>
        </w:rPr>
        <w:t>Deze ontwikkelingen hebben allemaal invloed op de luchtkwaliteit, omdat bijvoorbeeld meer online winkels en schaalvergroting zorgen voor meer transport en dus meer uitstoot van schadelijke stoffen. Er zijn geen specifieke maatregelen genoemd in de tekst om de luchtkwaliteit te verbeteren.</w:t>
      </w:r>
    </w:p>
    <w:p w14:paraId="710228E8" w14:textId="77777777" w:rsidR="00FD67BF" w:rsidRPr="00604993" w:rsidRDefault="00000000">
      <w:pPr>
        <w:rPr>
          <w:lang w:val="nl-NL"/>
        </w:rPr>
      </w:pPr>
      <w:r w:rsidRPr="00604993">
        <w:rPr>
          <w:lang w:val="nl-NL"/>
        </w:rPr>
        <w:t>De tekst gaat over de impact van de Coronacrisis op de detailhandel en horeca in Nederland, en specifiek in de gemeente Deurne. Er wordt beschreven dat de consumptie door huishoudens is gedaald en dat de economie zal krimpen. De detailhandel zal verder afnemen door de groei van online winkelen, wat leidt tot meer leegstand in winkelgebieden. De horeca zal ook flink worden geraakt door de Coronacrisis en er wordt verwacht dat veel bedrijven zullen omvallen. Er wordt gesproken over de trends en ontwikkelingen in de horeca, zoals duurzaamheid en het tegengaan van voedselverspilling. Er wordt ook gesproken over mogelijke maatregelen om de lokale winkelfunctie te versterken, zoals het maken van sterkere verbindingen tussen de detailhandel en horeca en het inzetten op de belevingswaarde van food. Er wordt ook gediscussieerd over het toestaan van horeca op verschillende locaties en het belang van lokaal winkelen.</w:t>
      </w:r>
    </w:p>
    <w:p w14:paraId="7AE84703" w14:textId="77777777" w:rsidR="00FD67BF" w:rsidRPr="00604993" w:rsidRDefault="00000000">
      <w:pPr>
        <w:rPr>
          <w:lang w:val="nl-NL"/>
        </w:rPr>
      </w:pPr>
      <w:r w:rsidRPr="00604993">
        <w:rPr>
          <w:lang w:val="nl-NL"/>
        </w:rPr>
        <w:t>De tekst gaat niet over luchtkwaliteit, dus er worden geen relevante maatregelen genoemd die daarmee te maken hebben. Het gaat over de Retailvisie van de gemeente Deurne en de reacties van ondernemers en inwoners hierop. Er wordt gesproken over het transformeren van leegstaande panden, het stimuleren van lokale winkels en horeca, en het concentreren van perifere detailhandel op een bovenlokale PDV-locatie. Er wordt ook gesproken over het belang van flexibiliteit en openheid van de gemeente voor initiatieven en het behoud van leefbaarheid in de kernen.</w:t>
      </w:r>
    </w:p>
    <w:p w14:paraId="3BF92C4F" w14:textId="77777777" w:rsidR="00FD67BF" w:rsidRPr="00604993" w:rsidRDefault="00000000">
      <w:pPr>
        <w:rPr>
          <w:lang w:val="nl-NL"/>
        </w:rPr>
      </w:pPr>
      <w:r w:rsidRPr="00604993">
        <w:rPr>
          <w:lang w:val="nl-NL"/>
        </w:rPr>
        <w:t xml:space="preserve">De tekst gaat over verschillende beleidskaders en maatregelen die relevant zijn voor de luchtkwaliteit en detailhandel in Deurne en de regio. Er wordt gestreefd naar een duurzame verstedelijking en zorgvuldig ruimtegebruik, waarbij detailhandel geconcentreerd wordt in bestaande winkelgebieden en nieuwe ontwikkelingen passen bij het verzorgingsgebied en in concentratiegebieden plaatsvinden. Er worden afspraken gemaakt over de afstemming </w:t>
      </w:r>
      <w:r w:rsidRPr="00604993">
        <w:rPr>
          <w:lang w:val="nl-NL"/>
        </w:rPr>
        <w:lastRenderedPageBreak/>
        <w:t>van detailhandelslocaties regionaal en bovenregionaal en er wordt ingezet op een vitale en toekomstbestendige detailhandelsstructuur. Er wordt gestreefd naar een hoogwaardig woon-, leef- en verblijfsklimaat met een goed voorzieningenniveau en aandacht voor gezond wonen en leven. Maatregelen omvatten onder andere het clusteren van detailhandel, het toepassen van de ladder voor duurzame verstedelijking en het melden en afstemmen van detailhandelsontwikkelingen.</w:t>
      </w:r>
    </w:p>
    <w:p w14:paraId="6125B408" w14:textId="77777777" w:rsidR="00FD67BF" w:rsidRPr="00604993" w:rsidRDefault="00000000">
      <w:pPr>
        <w:rPr>
          <w:lang w:val="nl-NL"/>
        </w:rPr>
      </w:pPr>
      <w:r w:rsidRPr="00604993">
        <w:rPr>
          <w:lang w:val="nl-NL"/>
        </w:rPr>
        <w:t xml:space="preserve">De gemeente Deurne heeft verschillende beleidsprogramma's en maatregelen om het wonen en leefklimaat te verbeteren, waaronder het stimuleren van een gezonde lokale economie, het verbeteren van mobiliteit, het bieden van passende voorzieningen en het streven naar een </w:t>
      </w:r>
      <w:proofErr w:type="spellStart"/>
      <w:r w:rsidRPr="00604993">
        <w:rPr>
          <w:lang w:val="nl-NL"/>
        </w:rPr>
        <w:t>energieneutrale</w:t>
      </w:r>
      <w:proofErr w:type="spellEnd"/>
      <w:r w:rsidRPr="00604993">
        <w:rPr>
          <w:lang w:val="nl-NL"/>
        </w:rPr>
        <w:t xml:space="preserve"> gemeente in 2050. De structuurvisie van Deurne richt zich op maatschappelijk-economische opgaven met een ruimtelijke impact, zoals het versterken van de economie van de Brainportregio en de transitie van het landelijk gebied en de agrarische sector. Het Centrumplan 'Samen Deurne centrum verbeteren' heeft als doel om het centrum van Deurne aantrekkelijker te maken voor bezoekers en ondernemers door middel van verschillende maatregelen, zoals het verminderen van leegstand en het creëren van een compact en gevarieerd kernwinkelgebied. Er zijn verschillende actiepunten opgesteld om deze doelstellingen te bereiken, zoals het opzetten van een WOW-event en het regelen van achtergrondmuziek in het centrum.</w:t>
      </w:r>
    </w:p>
    <w:p w14:paraId="7E786EDE" w14:textId="77777777" w:rsidR="00FD67BF" w:rsidRPr="00604993" w:rsidRDefault="00000000">
      <w:pPr>
        <w:rPr>
          <w:lang w:val="nl-NL"/>
        </w:rPr>
      </w:pPr>
      <w:r w:rsidRPr="00604993">
        <w:rPr>
          <w:lang w:val="nl-NL"/>
        </w:rPr>
        <w:t>De gemeente Deurne heeft samen met bewoners, ondernemers en andere partijen een visie opgesteld voor het centrumgebied. Er wordt gestreefd naar een compact en gevarieerd kernwinkelgebied met een sfeervolle uitstraling en gelijke openingstijden. Om de leegstand terug te dringen wordt een stimulerend transformatiebeleid ingezet en wordt er ingezet op culturele en maatschappelijke voorzieningen. Er wordt geïnvesteerd in de openbare ruimte en gestreefd naar gratis parkeren in het gehele centrum. In de gemeentelijke detailhandelsvisie is een onderscheid gemaakt tussen het centrum van Deurne en de overige gebieden. In het centrumgebied is ruimte voor uitbreiding en nieuwe ontwikkelingen, terwijl daarbuiten alleen uitbreiding wordt toegestaan als dit nodig is vanwege natuurlijke groei of om de wijkfunctie in stand te houden. Voor de kerkdorpen wordt ingezet op verbreding van de winkelfunctie met dienstverlening en horeca.</w:t>
      </w:r>
    </w:p>
    <w:p w14:paraId="6D42444A" w14:textId="77777777" w:rsidR="00FD67BF" w:rsidRPr="00604993" w:rsidRDefault="00000000">
      <w:pPr>
        <w:rPr>
          <w:lang w:val="nl-NL"/>
        </w:rPr>
      </w:pPr>
      <w:r w:rsidRPr="00604993">
        <w:rPr>
          <w:lang w:val="nl-NL"/>
        </w:rPr>
        <w:t xml:space="preserve">De gemeente Deurne heeft geen volwaardige buurt- of wijkwinkelcentra en richt zich op handhaving van de huidige situatie. Buurtsupermarkten krijgen uitbreidingsruimte om als wijkvoorziening te blijven functioneren, maar nieuwe vestigingen zijn niet mogelijk. Het beleid ten aanzien van perifere detailhandel richt zich op afbakening en clustering binnen beperkte gebieden. Uitbreiding van perifere detailhandel met andere branches dan genoemd ondermijnt de verzorgingsfunctie van het centrum. Functieaanduidingen voor horeca moeten eenduidig worden geformuleerd en voldoen aan de Dienstenrichtlijn. Het winkelaanbod in Deurne is afgenomen met 5.000 m2 </w:t>
      </w:r>
      <w:proofErr w:type="spellStart"/>
      <w:r w:rsidRPr="00604993">
        <w:rPr>
          <w:lang w:val="nl-NL"/>
        </w:rPr>
        <w:t>wvo</w:t>
      </w:r>
      <w:proofErr w:type="spellEnd"/>
      <w:r w:rsidRPr="00604993">
        <w:rPr>
          <w:lang w:val="nl-NL"/>
        </w:rPr>
        <w:t xml:space="preserve">, voornamelijk in de branchegroepen 'vrije tijd' en 'in/om huis'. De leegstand is aanzienlijk toegenomen met circa 3.500 m2 </w:t>
      </w:r>
      <w:proofErr w:type="spellStart"/>
      <w:r w:rsidRPr="00604993">
        <w:rPr>
          <w:lang w:val="nl-NL"/>
        </w:rPr>
        <w:t>wvo</w:t>
      </w:r>
      <w:proofErr w:type="spellEnd"/>
      <w:r w:rsidRPr="00604993">
        <w:rPr>
          <w:lang w:val="nl-NL"/>
        </w:rPr>
        <w:t>.</w:t>
      </w:r>
    </w:p>
    <w:p w14:paraId="2242BEA6" w14:textId="77777777" w:rsidR="00FD67BF" w:rsidRPr="00604993" w:rsidRDefault="00000000">
      <w:pPr>
        <w:rPr>
          <w:lang w:val="nl-NL"/>
        </w:rPr>
      </w:pPr>
      <w:r w:rsidRPr="00604993">
        <w:rPr>
          <w:lang w:val="nl-NL"/>
        </w:rPr>
        <w:t xml:space="preserve">De tekst gaat over de ontwikkeling van de leegstand en het winkelaanbod in de gemeente Deurne en de impact daarvan op de luchtkwaliteit. Er wordt gekeken naar de leegstand per </w:t>
      </w:r>
      <w:r w:rsidRPr="00604993">
        <w:rPr>
          <w:lang w:val="nl-NL"/>
        </w:rPr>
        <w:lastRenderedPageBreak/>
        <w:t>kern, de ontwikkeling van de branchegroep 'in/om huis', en de vergelijking met het landelijke gemiddelde. Er wordt geconcludeerd dat er geen grote uitbreidingsruimte is binnen de dagelijkse goederensector, maar kwalitatieve verbeteringen van het bestaande aanbod zijn mogelijk. Er worden geen specifieke maatregelen genoemd die te maken hebben met luchtkwaliteit.</w:t>
      </w:r>
    </w:p>
    <w:p w14:paraId="7598B234" w14:textId="77777777" w:rsidR="00FD67BF" w:rsidRPr="00604993" w:rsidRDefault="00000000">
      <w:pPr>
        <w:rPr>
          <w:lang w:val="nl-NL"/>
        </w:rPr>
      </w:pPr>
      <w:r w:rsidRPr="00604993">
        <w:rPr>
          <w:lang w:val="nl-NL"/>
        </w:rPr>
        <w:t>De tekst gaat over de inventarisatie van de plancapaciteit voor detailhandel en horeca in de gemeente Deurne. Er is veel onbenutte plancapaciteit voor detailhandel en horeca, vooral buiten de reguliere winkelgebieden. De leegstand is geconcentreerd in het centrumgebied van Deurne. Er zijn mogelijkheden voor uitbreiding en optimalisatie van de plancapaciteit in de buurtcentra. Er zijn ook specifieke inventarisaties gemaakt voor de kernen Helenaveen, Liessel en Neerkant. De tekst geeft geen informatie over maatregelen voor verbetering van de luchtkwaliteit.</w:t>
      </w:r>
    </w:p>
    <w:p w14:paraId="7DF9752A" w14:textId="77777777" w:rsidR="00FD67BF" w:rsidRPr="00604993" w:rsidRDefault="00000000">
      <w:pPr>
        <w:rPr>
          <w:lang w:val="nl-NL"/>
        </w:rPr>
      </w:pPr>
      <w:r w:rsidRPr="00604993">
        <w:rPr>
          <w:lang w:val="nl-NL"/>
        </w:rPr>
        <w:t>De tekst gaat niet over luchtkwaliteit, maar over plancapaciteit voor detailhandel en horeca in Vlierden. Er worden geen maatregelen genoemd die te maken hebben met luchtkwaliteit.</w:t>
      </w:r>
    </w:p>
    <w:p w14:paraId="6610CB42" w14:textId="77777777" w:rsidR="00FD67BF" w:rsidRPr="00604993" w:rsidRDefault="00FD67BF">
      <w:pPr>
        <w:rPr>
          <w:lang w:val="nl-NL"/>
        </w:rPr>
      </w:pPr>
    </w:p>
    <w:p w14:paraId="2D529EAF" w14:textId="77777777" w:rsidR="00FD67BF" w:rsidRPr="00604993" w:rsidRDefault="00000000">
      <w:pPr>
        <w:rPr>
          <w:lang w:val="nl-NL"/>
        </w:rPr>
      </w:pPr>
      <w:r w:rsidRPr="00604993">
        <w:rPr>
          <w:lang w:val="nl-NL"/>
        </w:rPr>
        <w:t>RIB-MB-2115 Bestuurlijke route implementatie Omgevingswet.pdf</w:t>
      </w:r>
    </w:p>
    <w:p w14:paraId="559E7524" w14:textId="77777777" w:rsidR="00FD67BF" w:rsidRPr="00604993" w:rsidRDefault="00FD67BF">
      <w:pPr>
        <w:rPr>
          <w:lang w:val="nl-NL"/>
        </w:rPr>
      </w:pPr>
    </w:p>
    <w:p w14:paraId="3B00D08D" w14:textId="77777777" w:rsidR="00FD67BF" w:rsidRPr="00604993" w:rsidRDefault="00000000">
      <w:pPr>
        <w:rPr>
          <w:lang w:val="nl-NL"/>
        </w:rPr>
      </w:pPr>
      <w:r w:rsidRPr="00604993">
        <w:rPr>
          <w:lang w:val="nl-NL"/>
        </w:rPr>
        <w:t>Deze tekst gaat over de implementatie van de Omgevingswet in Deurne. De Omgevingswet heeft als doel om het omgevingsrecht inzichtelijk, voorspelbaar en gemakkelijk in gebruik te maken, de leefomgeving centraal te stellen in beleid en besluitvorming, overheden meer afwegingsruimte te bieden en besluitvorming over projecten in de leefomgeving te verbeteren. De gemeente Deurne werkt aan de implementatie van de Omgevingswet en heeft een visie opgesteld om integrale, gedragen en snelle besluitvorming te realiseren voor een veilige en gezonde leefomgeving. De gemeenteraad is het bevoegd gezag en stelt de omgevingsvisie en het omgevingsplan vast. Er wordt gewerkt aan een extra verdiepingsslag om een 'foto van de leefomgeving' te maken en de omgevingsvisie zorgvuldig voor te bereiden. Participatie is een belangrijk onderdeel van de Omgevingswet en er worden spelregels opgesteld voor participatie bij ruimtelijke instrumenten. Er is uitstel in de inwerkingtreding van de Omgevingswet tot 1 juli 2022, maar Deurne blijft werken aan de implementatie.</w:t>
      </w:r>
    </w:p>
    <w:p w14:paraId="294D8F56" w14:textId="77777777" w:rsidR="00FD67BF" w:rsidRPr="00604993" w:rsidRDefault="00000000">
      <w:pPr>
        <w:rPr>
          <w:lang w:val="nl-NL"/>
        </w:rPr>
      </w:pPr>
      <w:r w:rsidRPr="00604993">
        <w:rPr>
          <w:lang w:val="nl-NL"/>
        </w:rPr>
        <w:t xml:space="preserve">De tekst gaat over de implementatie van de Omgevingswet en de verplichtingen van de gemeente Deurne met betrekking tot adviescommissies en participatie bij omgevingsvergunningen en </w:t>
      </w:r>
      <w:proofErr w:type="spellStart"/>
      <w:r w:rsidRPr="00604993">
        <w:rPr>
          <w:lang w:val="nl-NL"/>
        </w:rPr>
        <w:t>buitenplanse</w:t>
      </w:r>
      <w:proofErr w:type="spellEnd"/>
      <w:r w:rsidRPr="00604993">
        <w:rPr>
          <w:lang w:val="nl-NL"/>
        </w:rPr>
        <w:t xml:space="preserve"> omgevingsplanactiviteiten. Er wordt gewerkt aan het opstellen van een gemeentelijke adviescommissie en een participatieleidraad. Er wordt ook gewerkt aan een plan van aanpak voor het omgevingsplan en er is een krediet beschikbaar gesteld voor de implementatie van de Omgevingswet. Er wordt samengewerkt met andere gemeenten en er wordt gebruik gemaakt van handreikingen en modelverordeningen van de VNG. De planning kan worden bijgesteld en er zal regelmatig gerapporteerd worden over de voortgang.</w:t>
      </w:r>
    </w:p>
    <w:p w14:paraId="1F808F1D" w14:textId="77777777" w:rsidR="00FD67BF" w:rsidRPr="00604993" w:rsidRDefault="00FD67BF">
      <w:pPr>
        <w:rPr>
          <w:lang w:val="nl-NL"/>
        </w:rPr>
      </w:pPr>
    </w:p>
    <w:p w14:paraId="21FF2035" w14:textId="77777777" w:rsidR="00FD67BF" w:rsidRPr="00604993" w:rsidRDefault="00000000">
      <w:pPr>
        <w:rPr>
          <w:lang w:val="nl-NL"/>
        </w:rPr>
      </w:pPr>
      <w:r w:rsidRPr="00604993">
        <w:rPr>
          <w:lang w:val="nl-NL"/>
        </w:rPr>
        <w:t>toekomstvisie-deurne-2030-veerkrachtig-bestuur-in-brabant (2017).pdf</w:t>
      </w:r>
    </w:p>
    <w:p w14:paraId="53834E78" w14:textId="77777777" w:rsidR="00FD67BF" w:rsidRPr="00604993" w:rsidRDefault="00FD67BF">
      <w:pPr>
        <w:rPr>
          <w:lang w:val="nl-NL"/>
        </w:rPr>
      </w:pPr>
    </w:p>
    <w:p w14:paraId="6F663ACA" w14:textId="77777777" w:rsidR="00FD67BF" w:rsidRPr="00604993" w:rsidRDefault="00000000">
      <w:pPr>
        <w:rPr>
          <w:lang w:val="nl-NL"/>
        </w:rPr>
      </w:pPr>
      <w:r w:rsidRPr="00604993">
        <w:rPr>
          <w:lang w:val="nl-NL"/>
        </w:rPr>
        <w:t>De tekst beschrijft het proces van het ontwikkelen van een toekomstvisie voor de Peelgemeenten, waaronder Deurne, in het kader van het programma 'Veerkrachtig Bestuur in Brabant'. De provincie heeft de gemeenten gevraagd om hun bestuurskracht te versterken en een toekomstvisie op te stellen, in samenwerking met burgers, bedrijven en andere partners. De opgaven voor Deurne worden beschreven en er wordt gekeken naar samenwerking op beleidsterreinen waar de opgaven voor eigenstandige gemeenten te groot zijn. Er worden verschillende deelvragen gesteld om de onderzoeksvraag te kunnen beantwoorden en er wordt gewerkt aan een gemeenschappelijke aanpak voor de Peelgemeenten. Er wordt benadrukt dat externe partners actief betrokken moeten worden bij het proces om toekomstige (maatschappelijke) opgaven in beeld te brengen. Er worden geen specifieke maatregelen genoemd die te maken hebben met luchtkwaliteit.</w:t>
      </w:r>
    </w:p>
    <w:p w14:paraId="3FEA587C" w14:textId="77777777" w:rsidR="00FD67BF" w:rsidRPr="00604993" w:rsidRDefault="00000000">
      <w:pPr>
        <w:rPr>
          <w:lang w:val="nl-NL"/>
        </w:rPr>
      </w:pPr>
      <w:r w:rsidRPr="00604993">
        <w:rPr>
          <w:lang w:val="nl-NL"/>
        </w:rPr>
        <w:t>De tekst gaat over de gemeente Deurne en de uitdagingen die zij hebben op het gebied van bestuurlijke kracht, financiën en maatschappelijke ontwikkelingen. Er wordt beschreven hoe Deurne in het verleden creatief heeft bezuinigd en bewoners heeft betrokken bij gemeentelijk beleid. Er wordt ook ingegaan op de veranderende rol van gemeenten en de opkomst van co-creatie en participatiesamenleving. Er wordt benadrukt dat Deurne niet alleen opereert en dat het belangrijk is om te weten wie de (</w:t>
      </w:r>
      <w:proofErr w:type="spellStart"/>
      <w:r w:rsidRPr="00604993">
        <w:rPr>
          <w:lang w:val="nl-NL"/>
        </w:rPr>
        <w:t>samenwerkings</w:t>
      </w:r>
      <w:proofErr w:type="spellEnd"/>
      <w:r w:rsidRPr="00604993">
        <w:rPr>
          <w:lang w:val="nl-NL"/>
        </w:rPr>
        <w:t>)partners zijn. Er wordt een korte analyse gegeven van de bestuurlijke omgeving van Deurne, waarbij de Brabantse Peel als belangrijkste samenwerkingspartner wordt genoemd. Er worden geen specifieke maatregelen genoemd die te maken hebben met luchtkwaliteit.</w:t>
      </w:r>
    </w:p>
    <w:p w14:paraId="1C5165B1" w14:textId="77777777" w:rsidR="00FD67BF" w:rsidRPr="00604993" w:rsidRDefault="00000000">
      <w:pPr>
        <w:rPr>
          <w:lang w:val="nl-NL"/>
        </w:rPr>
      </w:pPr>
      <w:r w:rsidRPr="00604993">
        <w:rPr>
          <w:lang w:val="nl-NL"/>
        </w:rPr>
        <w:t xml:space="preserve">De tekst gaat niet over luchtkwaliteit, maar over bestuurlijke relaties en toekomstvisie van de gemeente Deurne. </w:t>
      </w:r>
      <w:r w:rsidRPr="00F27AF0">
        <w:rPr>
          <w:highlight w:val="yellow"/>
          <w:lang w:val="nl-NL"/>
        </w:rPr>
        <w:t>Er worden verschillende niveaus van samenwerking beschreven, zoals met de regio Zuidoost-Brabant en de provincie Noord-Brabant. De hoofdambitie van Deurne is om te werken aan een hoogwaardig woon-, leef- en verblijfklimaat met een innovatieve verduurzaming van de agrosector</w:t>
      </w:r>
      <w:r w:rsidRPr="00604993">
        <w:rPr>
          <w:lang w:val="nl-NL"/>
        </w:rPr>
        <w:t xml:space="preserve">. Er zijn deelopgaven geformuleerd om deze ambitie te realiseren, zoals het toevoegen van 1.250 woningen, het transformeren van bestaande panden en verduurzaming van de woningvoorraad. </w:t>
      </w:r>
      <w:r w:rsidRPr="00F27AF0">
        <w:rPr>
          <w:highlight w:val="yellow"/>
          <w:lang w:val="nl-NL"/>
        </w:rPr>
        <w:t>Er wordt gesproken over spanning tussen de ontwikkeling van stedelijke kenmerken en landelijk of agrarisch gebied</w:t>
      </w:r>
      <w:r w:rsidRPr="00604993">
        <w:rPr>
          <w:lang w:val="nl-NL"/>
        </w:rPr>
        <w:t>. Er worden geen maatregelen genoemd die direct te maken hebben met luchtkwaliteit.</w:t>
      </w:r>
    </w:p>
    <w:p w14:paraId="79B6E634" w14:textId="77777777" w:rsidR="00FD67BF" w:rsidRPr="00604993" w:rsidRDefault="00000000">
      <w:pPr>
        <w:rPr>
          <w:lang w:val="nl-NL"/>
        </w:rPr>
      </w:pPr>
      <w:r w:rsidRPr="00604993">
        <w:rPr>
          <w:lang w:val="nl-NL"/>
        </w:rPr>
        <w:t xml:space="preserve">De tekst beschrijft de ontwikkeling van het platteland </w:t>
      </w:r>
      <w:r w:rsidRPr="00944DA1">
        <w:rPr>
          <w:highlight w:val="yellow"/>
          <w:lang w:val="nl-NL"/>
        </w:rPr>
        <w:t>in Deurne en de raakvlakken met gezondheid, duurzaamheid, economie, energie, voedsel en leegstand</w:t>
      </w:r>
      <w:r w:rsidRPr="00604993">
        <w:rPr>
          <w:lang w:val="nl-NL"/>
        </w:rPr>
        <w:t xml:space="preserve">. De gemeente wil een vitaal platteland en gezonde, leefbare kernen, waarbij het terugdringen van overlast en verbeteren van het woon- en leefklimaat belangrijk zijn. De ontwikkelingen in het glastuinbouwgebied kunnen bijdragen aan de gewenste transitie in het buitengebied. Daarnaast wordt er ingezet op een gezond ondernemersklimaat en een goed bereikbare gemeente met voldoende voorzieningen op het gebied van onderwijs, cultuur, sport, </w:t>
      </w:r>
      <w:r w:rsidRPr="00604993">
        <w:rPr>
          <w:lang w:val="nl-NL"/>
        </w:rPr>
        <w:lastRenderedPageBreak/>
        <w:t>ontmoeten, natuurbeleving en recreëren. De gemeente heeft ook de verantwoordelijkheid voor de uitvoering van de Jeugdwet, Wet Maatschappelijke Ondersteuning en Participatiewet. Om de luchtkwaliteit te verbeteren wordt er ingezet op duurzaamheid, verduurzaming en energievoorziening. Er wordt ook gekeken naar gezamenlijke belangen en samenwerkingsmogelijkheden met Limburgse buurgemeenten. Er zijn maatregelen genomen om leegstand tegen te gaan en het centrum aantrekkelijker te maken. De gemeente wil dat iedereen mee kan doen op sociaal en maatschappelijk vlak en er wordt ingezet op transformatie naar zorg dichtbij, meer preventief, meer maatwerk, normalisering en indien mogelijk lichtere zorg.</w:t>
      </w:r>
    </w:p>
    <w:p w14:paraId="78AA4DDA" w14:textId="77777777" w:rsidR="00FD67BF" w:rsidRPr="00604993" w:rsidRDefault="00000000">
      <w:pPr>
        <w:rPr>
          <w:lang w:val="nl-NL"/>
        </w:rPr>
      </w:pPr>
      <w:r w:rsidRPr="00944DA1">
        <w:rPr>
          <w:highlight w:val="yellow"/>
          <w:lang w:val="nl-NL"/>
        </w:rPr>
        <w:t xml:space="preserve">Deurne heeft ambitie om in 2050 een </w:t>
      </w:r>
      <w:proofErr w:type="spellStart"/>
      <w:r w:rsidRPr="00944DA1">
        <w:rPr>
          <w:highlight w:val="yellow"/>
          <w:lang w:val="nl-NL"/>
        </w:rPr>
        <w:t>energieneutrale</w:t>
      </w:r>
      <w:proofErr w:type="spellEnd"/>
      <w:r w:rsidRPr="00944DA1">
        <w:rPr>
          <w:highlight w:val="yellow"/>
          <w:lang w:val="nl-NL"/>
        </w:rPr>
        <w:t xml:space="preserve"> gemeente te zijn en erkent het belang van een goed woon- en leefklimaat</w:t>
      </w:r>
      <w:r w:rsidRPr="00604993">
        <w:rPr>
          <w:lang w:val="nl-NL"/>
        </w:rPr>
        <w:t xml:space="preserve">. Maatschappelijke participatie is belangrijk voor de beheersbaarheid van kosten en het creëren van een sociaal netwerk. De gemeente wil initiatieven van buitenaf faciliteren en democratische vernieuwing toepassen. De gemeente erkent de positie van Helmond als centrumstad in de Peel en gaat uit van eigen kracht. Lokale opgaven verdienen een lokale aanpak en Deurne is financieel gezond. De gemeente werkt samen met lokale netwerken, vrijwilligersorganisaties, betrokken ondernemers, het Werkbedrijf en samenwerkende instellingen om participatie mogelijk te maken en te stimuleren. </w:t>
      </w:r>
      <w:r w:rsidRPr="00944DA1">
        <w:rPr>
          <w:highlight w:val="yellow"/>
          <w:lang w:val="nl-NL"/>
        </w:rPr>
        <w:t>Om in 2050 energieneutraal te zijn, moet de overgang gemaakt worden van het gebruik van fossiele energie naar duurzame energie. De Route naar een energieneutraal Deurne in 2050 is opgesteld en door de gemeenteraad vastgesteld</w:t>
      </w:r>
      <w:r w:rsidRPr="00604993">
        <w:rPr>
          <w:lang w:val="nl-NL"/>
        </w:rPr>
        <w:t>. Digitale dienstverlening en het bijhouden van de snelheid van digitale ontwikkelingen zijn een opgave voor de gemeente.</w:t>
      </w:r>
    </w:p>
    <w:p w14:paraId="387992DD" w14:textId="77777777" w:rsidR="00FD67BF" w:rsidRPr="00604993" w:rsidRDefault="00000000">
      <w:pPr>
        <w:rPr>
          <w:lang w:val="nl-NL"/>
        </w:rPr>
      </w:pPr>
      <w:r w:rsidRPr="00604993">
        <w:rPr>
          <w:lang w:val="nl-NL"/>
        </w:rPr>
        <w:t xml:space="preserve">De tekst gaat over de samenwerking tussen gemeenten in de Peelregio en hoe Deurne hierin een rol wil spelen. </w:t>
      </w:r>
      <w:r w:rsidRPr="00F27AF0">
        <w:rPr>
          <w:highlight w:val="yellow"/>
          <w:lang w:val="nl-NL"/>
        </w:rPr>
        <w:t xml:space="preserve">Er wordt benadrukt dat lokale opgaven om een specifieke </w:t>
      </w:r>
      <w:proofErr w:type="spellStart"/>
      <w:r w:rsidRPr="00F27AF0">
        <w:rPr>
          <w:highlight w:val="yellow"/>
          <w:lang w:val="nl-NL"/>
        </w:rPr>
        <w:t>Deurnese</w:t>
      </w:r>
      <w:proofErr w:type="spellEnd"/>
      <w:r w:rsidRPr="00F27AF0">
        <w:rPr>
          <w:highlight w:val="yellow"/>
          <w:lang w:val="nl-NL"/>
        </w:rPr>
        <w:t xml:space="preserve"> aanpak vragen, maar dat er ook gezamenlijke belangen en opgaven zijn in de Peelregio. Er wordt genoemd dat er op het gebied van luchtkwaliteit opgaven zijn, zoals de transitie in de landbouw en ruimte voor natuurontwikkeling, die niet beperkt blijven tot gemeentegrenzen</w:t>
      </w:r>
      <w:r w:rsidRPr="00604993">
        <w:rPr>
          <w:lang w:val="nl-NL"/>
        </w:rPr>
        <w:t xml:space="preserve">. Deurne heeft het initiatief genomen om samenwerkingsnoodzaak en -mogelijkheden in de landelijke Peel verder te onderzoeken en aan te jagen. Er wordt benadrukt dat duurzaam samenwerken begint bij onderling vertrouwen en dat er vanuit Deurne een open en gastvrije houding is voor samenwerking. Er wordt ook genoemd dat de Peelgemeenten al samenwerken op het gebied van het sociaal domein en dat er een gezamenlijke economische visie is. </w:t>
      </w:r>
      <w:r w:rsidRPr="00944DA1">
        <w:rPr>
          <w:highlight w:val="yellow"/>
          <w:lang w:val="nl-NL"/>
        </w:rPr>
        <w:t>Er wordt benadrukt dat Deurne zich het meest aangewezen acht op de 5 plattelandsgemeenten in de Peel, omdat zij voor vrijwel dezelfde samenwerkingsvragen en samenwerkingsbehoeften staan</w:t>
      </w:r>
      <w:r w:rsidRPr="00604993">
        <w:rPr>
          <w:lang w:val="nl-NL"/>
        </w:rPr>
        <w:t xml:space="preserve">. Er wordt ook benadrukt dat de samenwerking Peelgemeenten zich kenmerkt door een sterke lokale focus en inbedding van taken en dat er </w:t>
      </w:r>
      <w:r w:rsidRPr="00F27AF0">
        <w:rPr>
          <w:highlight w:val="yellow"/>
          <w:lang w:val="nl-NL"/>
        </w:rPr>
        <w:t>nauwelijks sprake is van beleidsharmonisatie</w:t>
      </w:r>
      <w:r w:rsidRPr="00604993">
        <w:rPr>
          <w:lang w:val="nl-NL"/>
        </w:rPr>
        <w:t>. Er wordt opgeroepen om verder te kijken dan gemeentegrenzen en te denken in termen van '</w:t>
      </w:r>
      <w:proofErr w:type="spellStart"/>
      <w:r w:rsidRPr="00604993">
        <w:rPr>
          <w:lang w:val="nl-NL"/>
        </w:rPr>
        <w:t>what's</w:t>
      </w:r>
      <w:proofErr w:type="spellEnd"/>
      <w:r w:rsidRPr="00604993">
        <w:rPr>
          <w:lang w:val="nl-NL"/>
        </w:rPr>
        <w:t xml:space="preserve"> in </w:t>
      </w:r>
      <w:proofErr w:type="spellStart"/>
      <w:r w:rsidRPr="00604993">
        <w:rPr>
          <w:lang w:val="nl-NL"/>
        </w:rPr>
        <w:t>it</w:t>
      </w:r>
      <w:proofErr w:type="spellEnd"/>
      <w:r w:rsidRPr="00604993">
        <w:rPr>
          <w:lang w:val="nl-NL"/>
        </w:rPr>
        <w:t xml:space="preserve"> </w:t>
      </w:r>
      <w:proofErr w:type="spellStart"/>
      <w:r w:rsidRPr="00604993">
        <w:rPr>
          <w:lang w:val="nl-NL"/>
        </w:rPr>
        <w:t>for</w:t>
      </w:r>
      <w:proofErr w:type="spellEnd"/>
      <w:r w:rsidRPr="00604993">
        <w:rPr>
          <w:lang w:val="nl-NL"/>
        </w:rPr>
        <w:t xml:space="preserve"> </w:t>
      </w:r>
      <w:proofErr w:type="spellStart"/>
      <w:r w:rsidRPr="00604993">
        <w:rPr>
          <w:lang w:val="nl-NL"/>
        </w:rPr>
        <w:t>us</w:t>
      </w:r>
      <w:proofErr w:type="spellEnd"/>
      <w:r w:rsidRPr="00604993">
        <w:rPr>
          <w:lang w:val="nl-NL"/>
        </w:rPr>
        <w:t>' in plaats van '</w:t>
      </w:r>
      <w:proofErr w:type="spellStart"/>
      <w:r w:rsidRPr="00604993">
        <w:rPr>
          <w:lang w:val="nl-NL"/>
        </w:rPr>
        <w:t>what's</w:t>
      </w:r>
      <w:proofErr w:type="spellEnd"/>
      <w:r w:rsidRPr="00604993">
        <w:rPr>
          <w:lang w:val="nl-NL"/>
        </w:rPr>
        <w:t xml:space="preserve"> in </w:t>
      </w:r>
      <w:proofErr w:type="spellStart"/>
      <w:r w:rsidRPr="00604993">
        <w:rPr>
          <w:lang w:val="nl-NL"/>
        </w:rPr>
        <w:t>it</w:t>
      </w:r>
      <w:proofErr w:type="spellEnd"/>
      <w:r w:rsidRPr="00604993">
        <w:rPr>
          <w:lang w:val="nl-NL"/>
        </w:rPr>
        <w:t xml:space="preserve"> </w:t>
      </w:r>
      <w:proofErr w:type="spellStart"/>
      <w:r w:rsidRPr="00604993">
        <w:rPr>
          <w:lang w:val="nl-NL"/>
        </w:rPr>
        <w:t>for</w:t>
      </w:r>
      <w:proofErr w:type="spellEnd"/>
      <w:r w:rsidRPr="00604993">
        <w:rPr>
          <w:lang w:val="nl-NL"/>
        </w:rPr>
        <w:t xml:space="preserve"> me'.</w:t>
      </w:r>
    </w:p>
    <w:p w14:paraId="2B040D11" w14:textId="77777777" w:rsidR="00FD67BF" w:rsidRPr="00604993" w:rsidRDefault="00000000">
      <w:pPr>
        <w:rPr>
          <w:lang w:val="nl-NL"/>
        </w:rPr>
      </w:pPr>
      <w:r w:rsidRPr="00604993">
        <w:rPr>
          <w:lang w:val="nl-NL"/>
        </w:rPr>
        <w:t xml:space="preserve">De tekst gaat over samenwerking tussen gemeenten en partners in de Peel-regio om duurzame oplossingen te vinden voor gezamenlijke opgaven, zoals luchtkwaliteit en </w:t>
      </w:r>
      <w:r w:rsidRPr="00604993">
        <w:rPr>
          <w:lang w:val="nl-NL"/>
        </w:rPr>
        <w:lastRenderedPageBreak/>
        <w:t>landbouwtransitie. Belangrijke maatregelen zijn onder andere het delen van expertise en verantwoordelijkheid, het creëren van vertrouwen tussen gemeenten en partners, het harmoniseren van beleid en werkwijzen, en het loslaten van detailniveau om op hoofdlijnen te sturen. Het doel is om efficiënter te werken en de kwaliteit van beleid en uitvoering te verbeteren. Het is belangrijk dat gemeenten toegankelijk blijven voor hun inwoners en dat er sprake is van overleg en invloed op het proces.</w:t>
      </w:r>
    </w:p>
    <w:p w14:paraId="5576046A" w14:textId="77777777" w:rsidR="00FD67BF" w:rsidRPr="00604993" w:rsidRDefault="00000000">
      <w:pPr>
        <w:rPr>
          <w:lang w:val="nl-NL"/>
        </w:rPr>
      </w:pPr>
      <w:r w:rsidRPr="00604993">
        <w:rPr>
          <w:lang w:val="nl-NL"/>
        </w:rPr>
        <w:t xml:space="preserve">De tekst gaat over de samenwerking tussen de Peelgemeenten in Noord-Brabant en hun visie op de toekomst van het lokale bestuur. Er wordt gestreefd naar opgave-gestuurd werken waarbij inhoud centraal staat en flexibele vormen van samenwerking de voorkeur hebben. Er wordt gewerkt op verschillende schaalniveaus en er is een </w:t>
      </w:r>
      <w:proofErr w:type="spellStart"/>
      <w:r w:rsidRPr="00604993">
        <w:rPr>
          <w:lang w:val="nl-NL"/>
        </w:rPr>
        <w:t>multihelix</w:t>
      </w:r>
      <w:proofErr w:type="spellEnd"/>
      <w:r w:rsidRPr="00604993">
        <w:rPr>
          <w:lang w:val="nl-NL"/>
        </w:rPr>
        <w:t xml:space="preserve"> aanpak waarbij externe partners aansluiten waar nodig en mogelijk. Er zijn concrete stappen gezet op het gebied van economie, ruimte, participatie en veiligheid. Er wordt samengewerkt in het sociaal domein en er wordt gewerkt aan een toekomstbestendige bestuurlijke inrichting. De samenwerking moet iets opleveren op basis van kracht, kwaliteit, kosten, kwetsbaarheid en klantgerichtheid.</w:t>
      </w:r>
    </w:p>
    <w:p w14:paraId="2B943C0A" w14:textId="77777777" w:rsidR="00FD67BF" w:rsidRPr="00604993" w:rsidRDefault="00000000">
      <w:pPr>
        <w:rPr>
          <w:lang w:val="nl-NL"/>
        </w:rPr>
      </w:pPr>
      <w:r w:rsidRPr="00604993">
        <w:rPr>
          <w:lang w:val="nl-NL"/>
        </w:rPr>
        <w:t>De Peelgemeenten hebben een gezamenlijke ambitie en agenda van samenwerking met partners opgesteld. De focus ligt op economie, ruimte en mensen en er wordt gestreefd naar excelleren in circulair denken en doen. Er is een uitvoeringsagenda economie 2016-2020 vastgesteld en er wordt gewerkt aan een ruimtelijke visie voor de sub-regio Peel. Er wordt geïnvesteerd in relaties en innovatieve netwerksturing om samenwerking te verkennen en te ontwikkelen. Er zijn gezamenlijke resultaten op het gebied van onder andere integrale veiligheid, ondermijning, economie en mobiliteit. Er wordt gestreefd naar verdere uitbouw en verdieping van de samenwerking. Nieuwe kansen voor samenwerking zijn onder andere informatisering en digitale innovatie, de Omgevingswet, aanpak van het vluchtelingenvraagstuk en synergie tussen awareness bij ondermijning en veranderprocessen. Er wordt gestreefd naar '</w:t>
      </w:r>
      <w:proofErr w:type="spellStart"/>
      <w:r w:rsidRPr="00604993">
        <w:rPr>
          <w:lang w:val="nl-NL"/>
        </w:rPr>
        <w:t>goedschaligheid</w:t>
      </w:r>
      <w:proofErr w:type="spellEnd"/>
      <w:r w:rsidRPr="00604993">
        <w:rPr>
          <w:lang w:val="nl-NL"/>
        </w:rPr>
        <w:t>' van de aanpak van vraagstukken en er wordt gezamenlijk en individueel afgewogen wat het beste schaalniveau is voor maatschappelijke opgaven.</w:t>
      </w:r>
    </w:p>
    <w:p w14:paraId="70D003D4" w14:textId="77777777" w:rsidR="00FD67BF" w:rsidRPr="00604993" w:rsidRDefault="00000000">
      <w:pPr>
        <w:rPr>
          <w:lang w:val="nl-NL"/>
        </w:rPr>
      </w:pPr>
      <w:r w:rsidRPr="00604993">
        <w:rPr>
          <w:lang w:val="nl-NL"/>
        </w:rPr>
        <w:t>De tekst gaat over een directieopdracht genaamd "Veerkrachtig Bestuur in Brabant" waarbij de gemeente Deurne een individuele toekomstvisie opstelt en onderzoekt welke bestuurlijke vormen hierbij passen. De gemeente doorloopt hiervoor verschillende processtappen in samenspraak met bewoners en het maatschappelijk veld en in afstemming met buurgemeenten. Er worden dialoogavonden georganiseerd met maatschappelijke partners en er wordt een passend bestuurlijk toekomstscenario gekozen. Het tijdpad is strak en er wordt gekozen voor een compact en pragmatisch proces. Er worden verschillende beleidsthema's genoemd waarop samenwerkingsverbanden actief zijn in de Peel. In bijlage 3 zijn de gespreksverslagen te vinden van de externe consultatie die heeft plaatsgevonden.</w:t>
      </w:r>
    </w:p>
    <w:p w14:paraId="772FBEB1" w14:textId="77777777" w:rsidR="00FD67BF" w:rsidRPr="00604993" w:rsidRDefault="00000000">
      <w:pPr>
        <w:rPr>
          <w:lang w:val="nl-NL"/>
        </w:rPr>
      </w:pPr>
      <w:r w:rsidRPr="00604993">
        <w:rPr>
          <w:lang w:val="nl-NL"/>
        </w:rPr>
        <w:t xml:space="preserve">De tekst gaat over de toekomstvisie van de gemeente Deurne en de inbreng van de bevolking hierin. Er wordt gesproken over het behouden en bevorderen van de leefbaarheid en de focus op duurzaamheid. Er wordt gekeken naar de rol van Deurne in de regio, waarbij </w:t>
      </w:r>
      <w:r w:rsidRPr="00604993">
        <w:rPr>
          <w:lang w:val="nl-NL"/>
        </w:rPr>
        <w:lastRenderedPageBreak/>
        <w:t xml:space="preserve">samenwerking met de Peelgemeenten belangrijk is. Er wordt gesproken over het stimuleren van lokale economie en werkgelegenheid, waarbij ondernemers meer lokaal gericht zijn en inwoners en zorgpartners meer in het belang van de regio redeneren. Er wordt gekeken naar de kansen voor toerisme en de ontwikkeling van het (agrarische) buitengebied. Er wordt aandacht besteed aan de groei van het takenpakket van de gemeente en de noodzaak van samenwerking. </w:t>
      </w:r>
      <w:r w:rsidRPr="00944DA1">
        <w:rPr>
          <w:highlight w:val="yellow"/>
          <w:lang w:val="nl-NL"/>
        </w:rPr>
        <w:t xml:space="preserve">Ten slotte wordt er gesproken over de verbinding tussen Brainport Eindhoven, Greenport en de logistieke </w:t>
      </w:r>
      <w:proofErr w:type="spellStart"/>
      <w:r w:rsidRPr="00944DA1">
        <w:rPr>
          <w:highlight w:val="yellow"/>
          <w:lang w:val="nl-NL"/>
        </w:rPr>
        <w:t>hotspot</w:t>
      </w:r>
      <w:proofErr w:type="spellEnd"/>
      <w:r w:rsidRPr="00944DA1">
        <w:rPr>
          <w:highlight w:val="yellow"/>
          <w:lang w:val="nl-NL"/>
        </w:rPr>
        <w:t xml:space="preserve"> Venlo en de rol van Deurne hierin. Duurzaamheid is een belangrijk thema voor de toekomstvisie van Deurne.</w:t>
      </w:r>
    </w:p>
    <w:p w14:paraId="7DB3950B" w14:textId="77777777" w:rsidR="00FD67BF" w:rsidRPr="00604993" w:rsidRDefault="00000000">
      <w:pPr>
        <w:rPr>
          <w:lang w:val="nl-NL"/>
        </w:rPr>
      </w:pPr>
      <w:r w:rsidRPr="00604993">
        <w:rPr>
          <w:lang w:val="nl-NL"/>
        </w:rPr>
        <w:t xml:space="preserve">De tekst gaat over de toekomst van de gemeente Deurne. Er wordt besproken hoe Deurne zich kan positioneren tussen Brainport en Greenport en </w:t>
      </w:r>
      <w:r w:rsidRPr="00944DA1">
        <w:rPr>
          <w:highlight w:val="yellow"/>
          <w:lang w:val="nl-NL"/>
        </w:rPr>
        <w:t xml:space="preserve">hoe de gemeente </w:t>
      </w:r>
      <w:proofErr w:type="spellStart"/>
      <w:r w:rsidRPr="00944DA1">
        <w:rPr>
          <w:highlight w:val="yellow"/>
          <w:lang w:val="nl-NL"/>
        </w:rPr>
        <w:t>toekomstproof</w:t>
      </w:r>
      <w:proofErr w:type="spellEnd"/>
      <w:r w:rsidRPr="00944DA1">
        <w:rPr>
          <w:highlight w:val="yellow"/>
          <w:lang w:val="nl-NL"/>
        </w:rPr>
        <w:t xml:space="preserve"> kan blijven. Er wordt aandacht besteed aan luchtkwaliteit</w:t>
      </w:r>
      <w:r w:rsidRPr="00604993">
        <w:rPr>
          <w:lang w:val="nl-NL"/>
        </w:rPr>
        <w:t>, recreatie en toerisme, duurzaamheid en de agrarische sector. Er wordt ook gesproken over de geschikte schaal van gemeenten in Zuidoost-Brabant en de noodzaak van samenwerking tussen gemeenten. Maatregelen die worden genoemd zijn onder andere: focus op duurzaamheid, het behouden van scholen en toeristisch-recreatieve voorzieningen, en het stimuleren van bedrijvigheid die past binnen de principes van Greenport en Brainport.</w:t>
      </w:r>
    </w:p>
    <w:p w14:paraId="6D69B3DD" w14:textId="77777777" w:rsidR="00FD67BF" w:rsidRPr="00604993" w:rsidRDefault="00000000">
      <w:pPr>
        <w:rPr>
          <w:lang w:val="nl-NL"/>
        </w:rPr>
      </w:pPr>
      <w:r w:rsidRPr="00604993">
        <w:rPr>
          <w:lang w:val="nl-NL"/>
        </w:rPr>
        <w:t>De tekst beschrijft verschillende maatregelen die genomen kunnen worden om de luchtkwaliteit te verbeteren. Er wordt echter geen directe link gelegd tussen de besproken onderwerpen en luchtkwaliteit. De tekst gaat in op het takenpakket van gemeenten, samenwerking tussen maatschappelijke partners, passende werkgelegenheid en zorgvraag, en de toekomst van Deurne als gemeente. Er wordt onder andere gesproken over het belang van een gezonde leefomgeving en het creëren van een omgeving waar mensen graag komen en prettig kunnen verblijven. Concrete maatregelen die worden genoemd zijn onder andere het efficiënter werken in de zorgsector, investeren in de sociale cohesie en het woonklimaat, en het stimuleren van innovatie en toerisme.</w:t>
      </w:r>
    </w:p>
    <w:p w14:paraId="0B2622A5" w14:textId="77777777" w:rsidR="00FD67BF" w:rsidRPr="00604993" w:rsidRDefault="00000000">
      <w:pPr>
        <w:rPr>
          <w:lang w:val="nl-NL"/>
        </w:rPr>
      </w:pPr>
      <w:r w:rsidRPr="00604993">
        <w:rPr>
          <w:lang w:val="nl-NL"/>
        </w:rPr>
        <w:t>De tekst gaat niet over luchtkwaliteit, er worden geen relevante maatregelen genoemd en er is geen verband met beleidsprogramma's. De tekst gaat over de economische ontwikkeling van Deurne en de Peelregio, waarbij wordt besproken hoe de gemeente kan inspelen op technologische ontwikkelingen en zich beter kan positioneren in de regio. Er wordt gesproken over samenwerking tussen gemeenten en het belang van een sterke economie. Er wordt ook gesproken over de rol van Eindhoven en de Metropoolregio in de ontwikkeling van de regio.</w:t>
      </w:r>
    </w:p>
    <w:p w14:paraId="510BC312" w14:textId="77777777" w:rsidR="00FD67BF" w:rsidRPr="00604993" w:rsidRDefault="00000000">
      <w:pPr>
        <w:rPr>
          <w:lang w:val="nl-NL"/>
        </w:rPr>
      </w:pPr>
      <w:r w:rsidRPr="00604993">
        <w:rPr>
          <w:lang w:val="nl-NL"/>
        </w:rPr>
        <w:t>De advieslijst van de vergadering van de commissie Bestuur op 3 november 2016 is toegevoegd als bijlage. Er zijn geen relevante maatregelen genoemd die te maken hebben met luchtkwaliteit.</w:t>
      </w:r>
    </w:p>
    <w:p w14:paraId="4B476D0B" w14:textId="77777777" w:rsidR="00FD67BF" w:rsidRPr="00604993" w:rsidRDefault="00000000">
      <w:pPr>
        <w:rPr>
          <w:lang w:val="nl-NL"/>
        </w:rPr>
      </w:pPr>
      <w:r w:rsidRPr="00604993">
        <w:rPr>
          <w:lang w:val="nl-NL"/>
        </w:rPr>
        <w:t>De tekst gaat niet over luchtkwaliteit, maar over verschillende onderwerpen die besproken zijn tijdens een vergadering. Er worden geen relevante maatregelen genoemd die te maken hebben met luchtkwaliteit.</w:t>
      </w:r>
    </w:p>
    <w:p w14:paraId="0E2F213B" w14:textId="77777777" w:rsidR="00FD67BF" w:rsidRPr="00604993" w:rsidRDefault="00000000">
      <w:pPr>
        <w:rPr>
          <w:lang w:val="nl-NL"/>
        </w:rPr>
      </w:pPr>
      <w:r w:rsidRPr="00604993">
        <w:rPr>
          <w:lang w:val="nl-NL"/>
        </w:rPr>
        <w:lastRenderedPageBreak/>
        <w:t>De tekst gaat niet over luchtkwaliteit en bevat voornamelijk notulen van een vergadering van de commissie Bestuur van de gemeente Deurne. Er worden geen relevante maatregelen genoemd die te maken hebben met luchtkwaliteit. Het lijkt erop dat de prompt verkeerd is ingesteld.</w:t>
      </w:r>
    </w:p>
    <w:p w14:paraId="411A8CEE" w14:textId="77777777" w:rsidR="00FD67BF" w:rsidRPr="00604993" w:rsidRDefault="00000000">
      <w:pPr>
        <w:rPr>
          <w:lang w:val="nl-NL"/>
        </w:rPr>
      </w:pPr>
      <w:r w:rsidRPr="00604993">
        <w:rPr>
          <w:lang w:val="nl-NL"/>
        </w:rPr>
        <w:t>De tekst gaat over de vaststelling van de Verordening kwaliteit vergunningverlening, toezicht en handhaving omgevingsrecht Deurne 2017. Er wordt in de tekst gesproken over de luchtkwaliteit en de maatregelen die genomen worden om deze te verbeteren. Er wordt verwezen naar de basisnormen en er wordt gesproken over het subsidiëren van projecten die bijdragen aan een gezond woon- en werkklimaat. Er wordt ook gesproken over de ontwikkeling van een duurzame agro-sector en de betekenis van Greenport voor Deurne. Er wordt gepleit voor evaluatie van de genomen maatregelen en er wordt gesproken over samenwerking met Limburg en de Peelgemeenten. Er wordt ook gesproken over de belangen van MRE en het belang van lokale economie.</w:t>
      </w:r>
    </w:p>
    <w:p w14:paraId="329D5EA7" w14:textId="77777777" w:rsidR="00FD67BF" w:rsidRPr="00604993" w:rsidRDefault="00000000">
      <w:pPr>
        <w:rPr>
          <w:lang w:val="nl-NL"/>
        </w:rPr>
      </w:pPr>
      <w:r w:rsidRPr="00604993">
        <w:rPr>
          <w:lang w:val="nl-NL"/>
        </w:rPr>
        <w:t>De tekst gaat niet over luchtkwaliteit, maar over de ontwikkeling van Deurne en de Peelregio. Er worden verschillende onderwerpen besproken, zoals de ontwikkeling van de agrarische sector, economie, recreatie en samenwerking tussen gemeenten. Er wordt gesproken over het procesvoorstel voor een burgerbegroting en de stand van zaken van Veerkrachtig Bestuur in Brabant. Er worden geen maatregelen genoemd die direct te maken hebben met luchtkwaliteit.</w:t>
      </w:r>
    </w:p>
    <w:p w14:paraId="5A44FE7D" w14:textId="77777777" w:rsidR="00FD67BF" w:rsidRPr="00604993" w:rsidRDefault="00000000">
      <w:pPr>
        <w:rPr>
          <w:lang w:val="nl-NL"/>
        </w:rPr>
      </w:pPr>
      <w:r w:rsidRPr="00604993">
        <w:rPr>
          <w:lang w:val="nl-NL"/>
        </w:rPr>
        <w:t>De tekst bevat geen informatie over luchtkwaliteit of relevante maatregelen hiervoor. De tekst gaat over de gemeenteraadsvergadering van Deurne waarin verschillende onderwerpen worden besproken, zoals begrotingen en benoemingen van commissieleden.</w:t>
      </w:r>
    </w:p>
    <w:p w14:paraId="23E3E8BD" w14:textId="77777777" w:rsidR="00FD67BF" w:rsidRPr="00604993" w:rsidRDefault="00000000">
      <w:pPr>
        <w:rPr>
          <w:lang w:val="nl-NL"/>
        </w:rPr>
      </w:pPr>
      <w:r w:rsidRPr="00604993">
        <w:rPr>
          <w:lang w:val="nl-NL"/>
        </w:rPr>
        <w:t>De tekst heeft geen betrekking op luchtkwaliteit en bevat besluiten van de gemeenteraad over verschillende onderwerpen, waaronder de toekomstvisie van Deurne in het kader van Veerkrachtig Bestuur en begrotingen van gemeenschappelijke regelingen. Er worden geen relevante maatregelen genoemd die te maken hebben met luchtkwaliteit.</w:t>
      </w:r>
    </w:p>
    <w:p w14:paraId="796460A4" w14:textId="77777777" w:rsidR="00FD67BF" w:rsidRPr="00604993" w:rsidRDefault="00000000">
      <w:pPr>
        <w:rPr>
          <w:lang w:val="nl-NL"/>
        </w:rPr>
      </w:pPr>
      <w:r w:rsidRPr="00604993">
        <w:rPr>
          <w:lang w:val="nl-NL"/>
        </w:rPr>
        <w:t xml:space="preserve">De tekst beschrijft de besluitvorming van de gemeenteraad van Deurne over verschillende onderwerpen. Eén van de onderwerpen betreft het verzoek om een incidenteel budget van €50.000 om de 'Route naar een energieneutraal Deurne in 2050' uit te werken. Dit heeft te maken met luchtkwaliteit en duurzaamheid. Verder wordt er besloten om deel te nemen aan het Zonnepanelenproject regio Zuidoost-Brabant en om het Cultuurcentrum Martien van </w:t>
      </w:r>
      <w:proofErr w:type="spellStart"/>
      <w:r w:rsidRPr="00604993">
        <w:rPr>
          <w:lang w:val="nl-NL"/>
        </w:rPr>
        <w:t>Doorne</w:t>
      </w:r>
      <w:proofErr w:type="spellEnd"/>
      <w:r w:rsidRPr="00604993">
        <w:rPr>
          <w:lang w:val="nl-NL"/>
        </w:rPr>
        <w:t xml:space="preserve"> te subsidiëren met €50.000 om de exploitatie te verhogen. Er wordt ook een bestemmingsplan vastgesteld en een zienswijze gegeven op de begrotingen van de Peelgemeenten en het ondernemingsplan van </w:t>
      </w:r>
      <w:proofErr w:type="spellStart"/>
      <w:r w:rsidRPr="00604993">
        <w:rPr>
          <w:lang w:val="nl-NL"/>
        </w:rPr>
        <w:t>Senzer</w:t>
      </w:r>
      <w:proofErr w:type="spellEnd"/>
      <w:r w:rsidRPr="00604993">
        <w:rPr>
          <w:lang w:val="nl-NL"/>
        </w:rPr>
        <w:t>. Er wordt geen gebruik gemaakt van het vragenrecht.</w:t>
      </w:r>
    </w:p>
    <w:p w14:paraId="1ADC6672" w14:textId="77777777" w:rsidR="00FD67BF" w:rsidRPr="00604993" w:rsidRDefault="00FD67BF">
      <w:pPr>
        <w:rPr>
          <w:lang w:val="nl-NL"/>
        </w:rPr>
      </w:pPr>
    </w:p>
    <w:p w14:paraId="1452E86D" w14:textId="77777777" w:rsidR="00FD67BF" w:rsidRPr="00604993" w:rsidRDefault="00000000">
      <w:pPr>
        <w:rPr>
          <w:lang w:val="nl-NL"/>
        </w:rPr>
      </w:pPr>
      <w:r w:rsidRPr="00604993">
        <w:rPr>
          <w:lang w:val="nl-NL"/>
        </w:rPr>
        <w:t>transitievisie-warmte.pdf</w:t>
      </w:r>
    </w:p>
    <w:p w14:paraId="4BAB5C3D" w14:textId="77777777" w:rsidR="00FD67BF" w:rsidRPr="00604993" w:rsidRDefault="00FD67BF">
      <w:pPr>
        <w:rPr>
          <w:lang w:val="nl-NL"/>
        </w:rPr>
      </w:pPr>
    </w:p>
    <w:p w14:paraId="07FE644F" w14:textId="77777777" w:rsidR="00FD67BF" w:rsidRPr="00604993" w:rsidRDefault="00000000">
      <w:pPr>
        <w:rPr>
          <w:lang w:val="nl-NL"/>
        </w:rPr>
      </w:pPr>
      <w:r w:rsidRPr="00604993">
        <w:rPr>
          <w:lang w:val="nl-NL"/>
        </w:rPr>
        <w:lastRenderedPageBreak/>
        <w:t>De Transitievisie Warmte van gemeente Deurne beschrijft de plannen om tussen nu en 2050 aardgas te vervangen door duurzame warmte, buurt voor buurt. Alternatieven voor aardgas zijn individuele oplossingen, warmtenetten en duurzaam gas. De eerste stap is het isoleren van woningen. In deze visie is gekeken naar de warmtevraag en beschikbare warmtebronnen per buurt en zijn verkenningsbuurten aangewezen voor uitgebreider onderzoek. Er wordt onderzocht of groen gas en warmtenetten haalbaar zijn. Gebouweigenaren kiezen op individuele basis een natuurlijk tempo om over te stappen. De potentie voor productie van biogas wordt onderzocht.</w:t>
      </w:r>
    </w:p>
    <w:p w14:paraId="455ADD80" w14:textId="77777777" w:rsidR="00FD67BF" w:rsidRPr="00604993" w:rsidRDefault="00000000">
      <w:pPr>
        <w:rPr>
          <w:lang w:val="nl-NL"/>
        </w:rPr>
      </w:pPr>
      <w:r w:rsidRPr="00604993">
        <w:rPr>
          <w:lang w:val="nl-NL"/>
        </w:rPr>
        <w:t>De gemeente Deurne stippelt in deze Transitievisie Warmte het pad uit naar een duurzame en toekomstbestendige warmtevoorziening. De gemeente wil in 2050 afscheid nemen van fossiele brandstoffen en dus ook van het gebruik van aardgas voor koken, verwarming en warm water. In deze visie worden verschillende maatregelen genomen om de warmtetransitie te laten slagen, zoals het isoleren van gebouwen en het verkennen van alternatieven voor aardgas per buurt. De gemeente werkt hierbij samen met inwoners, bedrijven en maatschappelijke partners. Er worden verkenningsbuurten geselecteerd die kansrijk zijn om als eerste van het aardgas af te gaan en waarvoor buurtuitvoeringsplannen worden gemaakt in samenwerking met betrokkenen. Het besluit om daadwerkelijk over te stappen naar een duurzame warmtevoorziening wordt pas genomen als bekend is wat de consequenties zijn voor de woonlasten van inwoners en ondernemers in deze wijken en er een gedegen haalbaarheidsstudie is afgerond.</w:t>
      </w:r>
    </w:p>
    <w:p w14:paraId="49F0572F" w14:textId="77777777" w:rsidR="00FD67BF" w:rsidRPr="00604993" w:rsidRDefault="00000000">
      <w:pPr>
        <w:rPr>
          <w:lang w:val="nl-NL"/>
        </w:rPr>
      </w:pPr>
      <w:r w:rsidRPr="00604993">
        <w:rPr>
          <w:lang w:val="nl-NL"/>
        </w:rPr>
        <w:t xml:space="preserve">De tekst gaat over de transitie van aardgas naar duurzame warmtebronnen in de gemeente Deurne. Er worden verschillende alternatieven genoemd, zoals individuele oplossingen, warmtenetten en duurzaam gas. Er worden uitgangspunten genoemd voor het maken van keuzes in de warmtetransitie, zoals </w:t>
      </w:r>
      <w:proofErr w:type="spellStart"/>
      <w:r w:rsidRPr="00604993">
        <w:rPr>
          <w:lang w:val="nl-NL"/>
        </w:rPr>
        <w:t>inclusiviteit</w:t>
      </w:r>
      <w:proofErr w:type="spellEnd"/>
      <w:r w:rsidRPr="00604993">
        <w:rPr>
          <w:lang w:val="nl-NL"/>
        </w:rPr>
        <w:t>, lage kosten en zorgvuldigheid. Er worden ook selectiecriteria genoemd voor de verkenningsbuurten, waar de gemeente kansen ziet om voor 2030 van het aardgas af te gaan. Inwoners worden goed geïnformeerd en betrokken bij de buurtuitvoeringsplannen. De Transitievisie Warmte wordt iedere 5 jaar geüpdatet en de termijn van 8 jaar voor de transitie is voorlopig opgenomen in het klimaatakkoord.</w:t>
      </w:r>
    </w:p>
    <w:p w14:paraId="244D7E31" w14:textId="77777777" w:rsidR="00FD67BF" w:rsidRPr="00604993" w:rsidRDefault="00000000">
      <w:pPr>
        <w:rPr>
          <w:lang w:val="nl-NL"/>
        </w:rPr>
      </w:pPr>
      <w:r w:rsidRPr="00604993">
        <w:rPr>
          <w:lang w:val="nl-NL"/>
        </w:rPr>
        <w:t>De tekst beschrijft de criteria voor het selecteren van startbuurten voor het afstappen van aardgas en het kiezen van aardgasvrije technieken in Deurne. Criteria zijn onder andere collectieve systemen, nabijheid van bestaande warmtebronnen, percentage corporatiebezit, combinatie met andere werkzaamheden, initiatief/interesse van inwoners of vastgoedeigenaren, eenvoud aanpak en schaalbaarheid. De warmtevraag van de gebouwde omgeving wordt beschreven, waarbij isolatie wordt genoemd als belangrijke eerste stap. Het aardgasverbruik in Deurne wordt onderverdeeld in woningen en bedrijven, waarbij het stoppen met aardgas cruciaal is in de energietransitie. Er wordt verwacht dat 1500 nieuwbouwwoningen aardgasvrij worden opgeleverd in de komende 15 jaar.</w:t>
      </w:r>
    </w:p>
    <w:p w14:paraId="4BEEE8A7" w14:textId="77777777" w:rsidR="00FD67BF" w:rsidRPr="00604993" w:rsidRDefault="00000000">
      <w:pPr>
        <w:rPr>
          <w:lang w:val="nl-NL"/>
        </w:rPr>
      </w:pPr>
      <w:r w:rsidRPr="00604993">
        <w:rPr>
          <w:lang w:val="nl-NL"/>
        </w:rPr>
        <w:t xml:space="preserve">De tekst gaat over maatregelen om de warmtevraag in Deurne te verminderen en alternatieven te vinden voor aardgas. Er wordt gekeken naar de bouwjaren en </w:t>
      </w:r>
      <w:proofErr w:type="spellStart"/>
      <w:r w:rsidRPr="00604993">
        <w:rPr>
          <w:lang w:val="nl-NL"/>
        </w:rPr>
        <w:t>energielabels</w:t>
      </w:r>
      <w:proofErr w:type="spellEnd"/>
      <w:r w:rsidRPr="00604993">
        <w:rPr>
          <w:lang w:val="nl-NL"/>
        </w:rPr>
        <w:t xml:space="preserve"> van woningen en bedrijfspanden en er wordt een analyse gemaakt van de rendabele </w:t>
      </w:r>
      <w:r w:rsidRPr="00604993">
        <w:rPr>
          <w:lang w:val="nl-NL"/>
        </w:rPr>
        <w:lastRenderedPageBreak/>
        <w:t>isolatiemaatregelen per bouwperiode. Er is een besparingspotentieel van circa 24% voor woningen en 30% voor bedrijven. Er wordt gekeken naar het warmteprofiel en de warmtedichtheid om te bepalen welke alternatieven voor aardgas geschikt zijn, zoals warmtenetten of individuele oplossingen zoals warmtepompen. Er wordt ook gekeken naar de mogelijkheid om restwarmte van de industrie te gebruiken.</w:t>
      </w:r>
    </w:p>
    <w:p w14:paraId="27603A1E" w14:textId="77777777" w:rsidR="00FD67BF" w:rsidRPr="00604993" w:rsidRDefault="00000000">
      <w:pPr>
        <w:rPr>
          <w:lang w:val="nl-NL"/>
        </w:rPr>
      </w:pPr>
      <w:r w:rsidRPr="00604993">
        <w:rPr>
          <w:lang w:val="nl-NL"/>
        </w:rPr>
        <w:t xml:space="preserve">De tekst gaat over beschikbare warmtebronnen in Deurne die kunnen worden ingezet als alternatief voor aardgas om in de warmtevraag van woningen en bedrijfspanden te voorzien. Er zijn verschillende energiebronnen beschikbaar, zoals bodemenergie, aardwarmte, lucht-warmtepompen, zonnewarmte, biogas, biomassa, </w:t>
      </w:r>
      <w:proofErr w:type="spellStart"/>
      <w:r w:rsidRPr="00604993">
        <w:rPr>
          <w:lang w:val="nl-NL"/>
        </w:rPr>
        <w:t>riothermie</w:t>
      </w:r>
      <w:proofErr w:type="spellEnd"/>
      <w:r w:rsidRPr="00604993">
        <w:rPr>
          <w:lang w:val="nl-NL"/>
        </w:rPr>
        <w:t xml:space="preserve"> en restwarmte van bedrijven. De potentie van deze bronnen wordt weergegeven in TJ per jaar en als percentage van de totale energievraag. Het inzetten van deze bronnen is afhankelijk van lokale geschiktheid en keuze van inwoners en betrokken partijen. Een warmtenet kan bijvoorbeeld worden ingezet in het centrum van dorpskern Deurne, maar de warmtedichtheid in andere delen van de gemeente is te laag.</w:t>
      </w:r>
    </w:p>
    <w:p w14:paraId="31A25682" w14:textId="77777777" w:rsidR="00FD67BF" w:rsidRPr="00604993" w:rsidRDefault="00000000">
      <w:pPr>
        <w:rPr>
          <w:lang w:val="nl-NL"/>
        </w:rPr>
      </w:pPr>
      <w:r w:rsidRPr="00604993">
        <w:rPr>
          <w:lang w:val="nl-NL"/>
        </w:rPr>
        <w:t>De tekst beschrijft de warmtevisie voor 2050 in gemeente Deurne, waarbij warmtevraag en beschikbare bronnen bij elkaar worden gebracht. Gebieden met hoge warmtedichtheid en temperatuur zijn geschikt voor warmtenetten, terwijl individuele oplossingen zoals luchtwarmtepompen geschikt zijn voor gebieden met een lagere bebouwingsdichtheid. Groen gas is een optie voor buurten met een lage bebouwingsdichtheid en oudere woningen, terwijl bodemenergie geschikt is voor kantoren met een grote vraag naar koeling. Bedrijventerreinen vragen om maatwerk. De tekst noemt verschillende bronnen die kunnen worden gebruikt, zoals zonnevelden, restwarmte van bedrijven en geothermie.</w:t>
      </w:r>
    </w:p>
    <w:p w14:paraId="3BDD8940" w14:textId="77777777" w:rsidR="00FD67BF" w:rsidRPr="00604993" w:rsidRDefault="00000000">
      <w:pPr>
        <w:rPr>
          <w:lang w:val="nl-NL"/>
        </w:rPr>
      </w:pPr>
      <w:r w:rsidRPr="00604993">
        <w:rPr>
          <w:lang w:val="nl-NL"/>
        </w:rPr>
        <w:t>De tekst beschrijft de plannen van gemeente Deurne om buurten aardgasvrij te maken. Er wordt een faseringskaart gepresenteerd waarop te zien is welke buurten op korte, middellange en lange termijn aardgasvrij worden gemaakt. De keuze voor welke buurten als verkenningsbuurt worden aangewezen is gebaseerd op criteria zoals percentage corporatiebezit, initiatief/interesse van inwoners en eenvoud aanpak. Er wordt onderzoek gedaan naar de technische en financiële haalbaarheid van alternatieven voor aardgas, zoals groen gas, buurtwarmtepompen en WKO-systemen. Er wordt ook gekeken naar de mogelijkheden om gebouwen te isoleren zodat ze klaar zijn voor aardgasalternatieven. De gemeente wil ruimte houden om in te spelen op nieuwe kansen en initiatieven.</w:t>
      </w:r>
    </w:p>
    <w:p w14:paraId="3CE735CA" w14:textId="77777777" w:rsidR="00FD67BF" w:rsidRPr="00604993" w:rsidRDefault="00000000">
      <w:pPr>
        <w:rPr>
          <w:lang w:val="nl-NL"/>
        </w:rPr>
      </w:pPr>
      <w:r w:rsidRPr="00604993">
        <w:rPr>
          <w:lang w:val="nl-NL"/>
        </w:rPr>
        <w:t>De tekst beschrijft verschillende verkenningsbuurten in gemeente Deurne en mogelijke oplossingen voor het verwarmen van gebouwen zonder aardgas. Er wordt gekeken naar de inzet van groen gas, warmtenetten en individuele of collectieve warmtepompen. Belangrijke aandachtspunten zijn de financiële draagkracht van huurders en de diversiteit onder inwoners. Op de middellange termijn wordt onderzocht welke gebieden in aanmerking komen voor groen gas, waarbij afvalstromen worden verwerkt tot biogas dat via het bestaande gasnet naar huizen kan worden toegevoerd. De dorpskernen Vlierden, Neerkant en delen van Deurne komen hiervoor in aanmerking.</w:t>
      </w:r>
    </w:p>
    <w:p w14:paraId="0D07628C" w14:textId="77777777" w:rsidR="00FD67BF" w:rsidRPr="00604993" w:rsidRDefault="00000000">
      <w:pPr>
        <w:rPr>
          <w:lang w:val="nl-NL"/>
        </w:rPr>
      </w:pPr>
      <w:r w:rsidRPr="00604993">
        <w:rPr>
          <w:lang w:val="nl-NL"/>
        </w:rPr>
        <w:lastRenderedPageBreak/>
        <w:t>De gemeente Deurne zet in op het aardgasvrij maken van de gemeente in 2050. Er wordt ingezet op klein-collectieve systemen zoals buurtwarmtepompen en individuele oplossingen voor buitengebieden en dorpsranden. De dorpen Helenaveen en Liessel maken als laatste de overstap naar aardgasvrij. Er wordt onderzoek gedaan naar de haalbaarheid van alternatieven voor aardgas en de inzet van groen gas uit lokaal geproduceerd biogas in bepaalde gebieden. De gemeente organiseert haalbaarheidsonderzoeken en stelt buurtuitvoeringsplannen op in samenwerking met inwoners en lokale partijen. Besluitvorming vindt plaats als er voldaan wordt aan duurzame en technische haalbaarheid, financierbaarheid, draagvlak en wettelijke voorwaarden.</w:t>
      </w:r>
    </w:p>
    <w:p w14:paraId="6F5C585E" w14:textId="77777777" w:rsidR="00FD67BF" w:rsidRPr="00604993" w:rsidRDefault="00000000">
      <w:pPr>
        <w:rPr>
          <w:lang w:val="nl-NL"/>
        </w:rPr>
      </w:pPr>
      <w:r w:rsidRPr="00604993">
        <w:rPr>
          <w:lang w:val="nl-NL"/>
        </w:rPr>
        <w:t>De gemeente Deurne heeft een Transitievisie Warmte opgesteld om de gebouwde omgeving te verduurzamen en de CO2-uitstoot te verminderen. Er wordt ingezet op het rendabel isoleren van woningen en er wordt informatie verstrekt over financieringsmogelijkheden en advies over duurzame bouwmaterialen en technieken. De gemeente wil een breed communicatienetwerk opzetten en maatwerk leveren in de communicatie per buurt. Er wordt onderzoek gedaan naar de inzet van biogas, vanwege de grote potentie voor biogasproductie in de gemeente Deurne en omliggende gemeenten. De gemeente zal haar eigen vastgoed verduurzamen en meedenken in bewustwordingscampagnes voor maatschappelijk vastgoed zoals scholen en sportaccommodaties.</w:t>
      </w:r>
    </w:p>
    <w:p w14:paraId="44B7013D" w14:textId="77777777" w:rsidR="00FD67BF" w:rsidRPr="00604993" w:rsidRDefault="00000000">
      <w:pPr>
        <w:rPr>
          <w:lang w:val="nl-NL"/>
        </w:rPr>
      </w:pPr>
      <w:r w:rsidRPr="00604993">
        <w:rPr>
          <w:lang w:val="nl-NL"/>
        </w:rPr>
        <w:t xml:space="preserve">De gemeente Deurne heeft plannen opgesteld om de energietransitie te bevorderen en zo de luchtkwaliteit te verbeteren. Om deze plannen uit te voeren is extra capaciteit nodig, waarvoor de gemeente onder andere een projectleider duurzaamheid aanstelt. De plannen omvatten onder andere het opstellen van buurtuitvoeringsplannen, het verzorgen van </w:t>
      </w:r>
      <w:proofErr w:type="spellStart"/>
      <w:r w:rsidRPr="00604993">
        <w:rPr>
          <w:lang w:val="nl-NL"/>
        </w:rPr>
        <w:t>gemeentebrede</w:t>
      </w:r>
      <w:proofErr w:type="spellEnd"/>
      <w:r w:rsidRPr="00604993">
        <w:rPr>
          <w:lang w:val="nl-NL"/>
        </w:rPr>
        <w:t xml:space="preserve"> communicatie en het verduurzamen van bedrijventerreinen, utiliteit en maatschappelijk vastgoed. Ook wordt er onderzoek gedaan naar de inzet van biogas en wordt de transitievisie warmte gemonitord en herijkt. De gemeente werkt hierbij samen met maatschappelijke partners en inwoners. Financiering vindt plaats vanuit de begrotingssaldi 2020.</w:t>
      </w:r>
    </w:p>
    <w:p w14:paraId="3BB75B00" w14:textId="77777777" w:rsidR="00FD67BF" w:rsidRPr="00604993" w:rsidRDefault="00000000">
      <w:pPr>
        <w:rPr>
          <w:lang w:val="nl-NL"/>
        </w:rPr>
      </w:pPr>
      <w:r w:rsidRPr="00604993">
        <w:rPr>
          <w:lang w:val="nl-NL"/>
        </w:rPr>
        <w:t xml:space="preserve">De tekst gaat over de Transitievisie Warmte (TVW) van de gemeente Deurne en de betrokken partijen bij het opstellen ervan. Er wordt benadrukt dat de keuze voor een aardgasvrije warmtevoorziening afhankelijk is van verschillende criteria, waaronder duurzaamheid, milieu, omgevingsimpact, kwaliteit van lucht, water en bodem, duurzaamheid in de keten en sociaal draagvlak. Om de TVW te monitoren is substantiële inzet nodig en er zijn kosten begroot voor verduurzaming van de gebouwde omgeving. De gemeente Deurne voert de regie in het traject naar een TVW en betrekt alle partijen, waaronder woningbouwvereniging Bergopwaarts, Energy Port Peelland en </w:t>
      </w:r>
      <w:proofErr w:type="spellStart"/>
      <w:r w:rsidRPr="00604993">
        <w:rPr>
          <w:lang w:val="nl-NL"/>
        </w:rPr>
        <w:t>Enexis</w:t>
      </w:r>
      <w:proofErr w:type="spellEnd"/>
      <w:r w:rsidRPr="00604993">
        <w:rPr>
          <w:lang w:val="nl-NL"/>
        </w:rPr>
        <w:t>. Inwoners en ondernemers worden ook betrokken bij het opstellen van de TVW en er is aandacht voor communicatie en feedback.</w:t>
      </w:r>
    </w:p>
    <w:p w14:paraId="042AE0AD" w14:textId="77777777" w:rsidR="00FD67BF" w:rsidRPr="00604993" w:rsidRDefault="00000000">
      <w:pPr>
        <w:rPr>
          <w:lang w:val="nl-NL"/>
        </w:rPr>
      </w:pPr>
      <w:r w:rsidRPr="00604993">
        <w:rPr>
          <w:lang w:val="nl-NL"/>
        </w:rPr>
        <w:t xml:space="preserve">De tekst gaat over verschillende maatregelen en beleidsprogramma's die relevant zijn voor luchtkwaliteit. Er wordt gekeken naar de inpasbaarheid van oplossingen in woningen, de impact op gezondheid en leefbaarheid, de kosten voor eindgebruikers en de beschikbaarheid van bronnen. Ook wordt gekeken naar technologische aspecten zoals </w:t>
      </w:r>
      <w:r w:rsidRPr="00604993">
        <w:rPr>
          <w:lang w:val="nl-NL"/>
        </w:rPr>
        <w:lastRenderedPageBreak/>
        <w:t xml:space="preserve">veiligheid en continuïteit. Er worden kaarten getoond van warmtevraag en niet of beperkt aanwezige warmtebronnen. Er wordt onder andere gekeken naar restwarmte van bedrijven, </w:t>
      </w:r>
      <w:proofErr w:type="spellStart"/>
      <w:r w:rsidRPr="00604993">
        <w:rPr>
          <w:lang w:val="nl-NL"/>
        </w:rPr>
        <w:t>aquathermie</w:t>
      </w:r>
      <w:proofErr w:type="spellEnd"/>
      <w:r w:rsidRPr="00604993">
        <w:rPr>
          <w:lang w:val="nl-NL"/>
        </w:rPr>
        <w:t xml:space="preserve"> en biomassa. Waterstof wordt niet genoemd.</w:t>
      </w:r>
    </w:p>
    <w:p w14:paraId="7BF9FFDF" w14:textId="77777777" w:rsidR="00FD67BF" w:rsidRPr="00604993" w:rsidRDefault="00000000">
      <w:pPr>
        <w:rPr>
          <w:lang w:val="nl-NL"/>
        </w:rPr>
      </w:pPr>
      <w:r w:rsidRPr="00604993">
        <w:rPr>
          <w:lang w:val="nl-NL"/>
        </w:rPr>
        <w:t>De tekst gaat over waterstof als energiedrager en de mogelijkheden om deze in te zetten voor verduurzaming. Waterstof kan vooral bijdragen aan verduurzaming in sectoren waar hoge temperaturen nodig zijn, zoals de industrie en het transport. Ook kan waterstof gebruikt worden om het elektriciteitsnet te balanceren. Het voordeel van waterstof is dat het bestaande gasnet gebruikt kan blijven worden en dat de vereiste aanpassingen in woningen beperkt zijn. In Nederland wordt tot 2030 vooral ingezet op kleinschalige pilots. De Startanalyse Leidraad is een rekentool die gemeenten inzicht geeft in alternatieven voor aardgas per buurt en de kosten daarvan. De tool houdt rekening met de beperkte beschikbaarheid van groen gas en geeft aan dat individuele elektrische warmtepompen voor grote delen van de gemeente het meest betaalbaar zijn. Voor lastig te verwarmen gebouwen zoals monumenten kan een hybride oplossing met waterstof in de toekomst wellicht een optie zijn. Subsidies kunnen ingezet worden om de investeringen in verduurzaming te ondersteunen.</w:t>
      </w:r>
    </w:p>
    <w:p w14:paraId="40DA029A" w14:textId="77777777" w:rsidR="00FD67BF" w:rsidRPr="00604993" w:rsidRDefault="00000000">
      <w:pPr>
        <w:rPr>
          <w:lang w:val="nl-NL"/>
        </w:rPr>
      </w:pPr>
      <w:r w:rsidRPr="00604993">
        <w:rPr>
          <w:lang w:val="nl-NL"/>
        </w:rPr>
        <w:t>De tekst beschrijft verschillende maatregelen en subsidies die beschikbaar zijn om duurzame en energiebesparende maatregelen te nemen in woningen en gemeenten. Deze maatregelen hebben betrekking op luchtkwaliteit omdat ze bijdragen aan het verminderen van de CO2-uitstoot en het gebruik van fossiele brandstoffen. De subsidies omvatten onder andere de ISDE en SEEH voor particulieren, SAH voor woningcorporaties, SDE+ voor energieproducenten en de RRE-regeling en PAW voor gemeenten. Daarnaast zijn er duurzaamheidsleningen beschikbaar voor particulieren en organisaties. Een rekenvoorbeeld toont hoe financieringsconstructies kunnen helpen bij het investeren in duurzame maatregelen, waarbij subsidies kunnen bijdragen aan de investeringsruimte.</w:t>
      </w:r>
    </w:p>
    <w:p w14:paraId="06A299B4" w14:textId="77777777" w:rsidR="00FD67BF" w:rsidRPr="00604993" w:rsidRDefault="00FD67BF">
      <w:pPr>
        <w:rPr>
          <w:lang w:val="nl-NL"/>
        </w:rPr>
      </w:pPr>
    </w:p>
    <w:sectPr w:rsidR="00FD67BF" w:rsidRPr="0060499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jstnummering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jstopsomtek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jstopsomtek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jstnummering"/>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jstopsomteken"/>
      <w:lvlText w:val=""/>
      <w:lvlJc w:val="left"/>
      <w:pPr>
        <w:tabs>
          <w:tab w:val="num" w:pos="360"/>
        </w:tabs>
        <w:ind w:left="360" w:hanging="360"/>
      </w:pPr>
      <w:rPr>
        <w:rFonts w:ascii="Symbol" w:hAnsi="Symbol" w:hint="default"/>
      </w:rPr>
    </w:lvl>
  </w:abstractNum>
  <w:num w:numId="1" w16cid:durableId="941451873">
    <w:abstractNumId w:val="8"/>
  </w:num>
  <w:num w:numId="2" w16cid:durableId="6295645">
    <w:abstractNumId w:val="6"/>
  </w:num>
  <w:num w:numId="3" w16cid:durableId="2060743517">
    <w:abstractNumId w:val="5"/>
  </w:num>
  <w:num w:numId="4" w16cid:durableId="1456630669">
    <w:abstractNumId w:val="4"/>
  </w:num>
  <w:num w:numId="5" w16cid:durableId="314142264">
    <w:abstractNumId w:val="7"/>
  </w:num>
  <w:num w:numId="6" w16cid:durableId="976497044">
    <w:abstractNumId w:val="3"/>
  </w:num>
  <w:num w:numId="7" w16cid:durableId="197667348">
    <w:abstractNumId w:val="2"/>
  </w:num>
  <w:num w:numId="8" w16cid:durableId="2033337588">
    <w:abstractNumId w:val="1"/>
  </w:num>
  <w:num w:numId="9" w16cid:durableId="190144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04993"/>
    <w:rsid w:val="00664096"/>
    <w:rsid w:val="007B0D70"/>
    <w:rsid w:val="00944DA1"/>
    <w:rsid w:val="00AA1D8D"/>
    <w:rsid w:val="00B47730"/>
    <w:rsid w:val="00CB0664"/>
    <w:rsid w:val="00F27AF0"/>
    <w:rsid w:val="00FC693F"/>
    <w:rsid w:val="00FD67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AAEB3F"/>
  <w14:defaultImageDpi w14:val="300"/>
  <w15:docId w15:val="{871FB700-AA0B-4097-9407-F21FCCD42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C693F"/>
  </w:style>
  <w:style w:type="paragraph" w:styleId="Kop1">
    <w:name w:val="heading 1"/>
    <w:basedOn w:val="Standaard"/>
    <w:next w:val="Standaard"/>
    <w:link w:val="Kop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Kop9">
    <w:name w:val="heading 9"/>
    <w:basedOn w:val="Standaard"/>
    <w:next w:val="Standaard"/>
    <w:link w:val="Kop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618B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E618BF"/>
  </w:style>
  <w:style w:type="paragraph" w:styleId="Voettekst">
    <w:name w:val="footer"/>
    <w:basedOn w:val="Standaard"/>
    <w:link w:val="VoettekstChar"/>
    <w:uiPriority w:val="99"/>
    <w:unhideWhenUsed/>
    <w:rsid w:val="00E618B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E618BF"/>
  </w:style>
  <w:style w:type="paragraph" w:styleId="Geenafstand">
    <w:name w:val="No Spacing"/>
    <w:uiPriority w:val="1"/>
    <w:qFormat/>
    <w:rsid w:val="00FC693F"/>
    <w:pPr>
      <w:spacing w:after="0" w:line="240" w:lineRule="auto"/>
    </w:pPr>
  </w:style>
  <w:style w:type="character" w:customStyle="1" w:styleId="Kop1Char">
    <w:name w:val="Kop 1 Char"/>
    <w:basedOn w:val="Standaardalinea-lettertype"/>
    <w:link w:val="Kop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FC693F"/>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FC693F"/>
    <w:rPr>
      <w:rFonts w:asciiTheme="majorHAnsi" w:eastAsiaTheme="majorEastAsia" w:hAnsiTheme="majorHAnsi" w:cstheme="majorBidi"/>
      <w:b/>
      <w:bCs/>
      <w:color w:val="4F81BD" w:themeColor="accent1"/>
    </w:rPr>
  </w:style>
  <w:style w:type="paragraph" w:styleId="Titel">
    <w:name w:val="Title"/>
    <w:basedOn w:val="Standaard"/>
    <w:next w:val="Standaard"/>
    <w:link w:val="Tite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FC693F"/>
    <w:rPr>
      <w:rFonts w:asciiTheme="majorHAnsi" w:eastAsiaTheme="majorEastAsia" w:hAnsiTheme="majorHAnsi" w:cstheme="majorBidi"/>
      <w:i/>
      <w:iCs/>
      <w:color w:val="4F81BD" w:themeColor="accent1"/>
      <w:spacing w:val="15"/>
      <w:sz w:val="24"/>
      <w:szCs w:val="24"/>
    </w:rPr>
  </w:style>
  <w:style w:type="paragraph" w:styleId="Lijstalinea">
    <w:name w:val="List Paragraph"/>
    <w:basedOn w:val="Standaard"/>
    <w:uiPriority w:val="34"/>
    <w:qFormat/>
    <w:rsid w:val="00FC693F"/>
    <w:pPr>
      <w:ind w:left="720"/>
      <w:contextualSpacing/>
    </w:pPr>
  </w:style>
  <w:style w:type="paragraph" w:styleId="Plattetekst">
    <w:name w:val="Body Text"/>
    <w:basedOn w:val="Standaard"/>
    <w:link w:val="PlattetekstChar"/>
    <w:uiPriority w:val="99"/>
    <w:unhideWhenUsed/>
    <w:rsid w:val="00AA1D8D"/>
    <w:pPr>
      <w:spacing w:after="120"/>
    </w:pPr>
  </w:style>
  <w:style w:type="character" w:customStyle="1" w:styleId="PlattetekstChar">
    <w:name w:val="Platte tekst Char"/>
    <w:basedOn w:val="Standaardalinea-lettertype"/>
    <w:link w:val="Plattetekst"/>
    <w:uiPriority w:val="99"/>
    <w:rsid w:val="00AA1D8D"/>
  </w:style>
  <w:style w:type="paragraph" w:styleId="Plattetekst2">
    <w:name w:val="Body Text 2"/>
    <w:basedOn w:val="Standaard"/>
    <w:link w:val="Plattetekst2Char"/>
    <w:uiPriority w:val="99"/>
    <w:unhideWhenUsed/>
    <w:rsid w:val="00AA1D8D"/>
    <w:pPr>
      <w:spacing w:after="120" w:line="480" w:lineRule="auto"/>
    </w:pPr>
  </w:style>
  <w:style w:type="character" w:customStyle="1" w:styleId="Plattetekst2Char">
    <w:name w:val="Platte tekst 2 Char"/>
    <w:basedOn w:val="Standaardalinea-lettertype"/>
    <w:link w:val="Plattetekst2"/>
    <w:uiPriority w:val="99"/>
    <w:rsid w:val="00AA1D8D"/>
  </w:style>
  <w:style w:type="paragraph" w:styleId="Plattetekst3">
    <w:name w:val="Body Text 3"/>
    <w:basedOn w:val="Standaard"/>
    <w:link w:val="Plattetekst3Char"/>
    <w:uiPriority w:val="99"/>
    <w:unhideWhenUsed/>
    <w:rsid w:val="00AA1D8D"/>
    <w:pPr>
      <w:spacing w:after="120"/>
    </w:pPr>
    <w:rPr>
      <w:sz w:val="16"/>
      <w:szCs w:val="16"/>
    </w:rPr>
  </w:style>
  <w:style w:type="character" w:customStyle="1" w:styleId="Plattetekst3Char">
    <w:name w:val="Platte tekst 3 Char"/>
    <w:basedOn w:val="Standaardalinea-lettertype"/>
    <w:link w:val="Plattetekst3"/>
    <w:uiPriority w:val="99"/>
    <w:rsid w:val="00AA1D8D"/>
    <w:rPr>
      <w:sz w:val="16"/>
      <w:szCs w:val="16"/>
    </w:rPr>
  </w:style>
  <w:style w:type="paragraph" w:styleId="Lijst">
    <w:name w:val="List"/>
    <w:basedOn w:val="Standaard"/>
    <w:uiPriority w:val="99"/>
    <w:unhideWhenUsed/>
    <w:rsid w:val="00AA1D8D"/>
    <w:pPr>
      <w:ind w:left="360" w:hanging="360"/>
      <w:contextualSpacing/>
    </w:pPr>
  </w:style>
  <w:style w:type="paragraph" w:styleId="Lijst2">
    <w:name w:val="List 2"/>
    <w:basedOn w:val="Standaard"/>
    <w:uiPriority w:val="99"/>
    <w:unhideWhenUsed/>
    <w:rsid w:val="00326F90"/>
    <w:pPr>
      <w:ind w:left="720" w:hanging="360"/>
      <w:contextualSpacing/>
    </w:pPr>
  </w:style>
  <w:style w:type="paragraph" w:styleId="Lijst3">
    <w:name w:val="List 3"/>
    <w:basedOn w:val="Standaard"/>
    <w:uiPriority w:val="99"/>
    <w:unhideWhenUsed/>
    <w:rsid w:val="00326F90"/>
    <w:pPr>
      <w:ind w:left="1080" w:hanging="360"/>
      <w:contextualSpacing/>
    </w:pPr>
  </w:style>
  <w:style w:type="paragraph" w:styleId="Lijstopsomteken">
    <w:name w:val="List Bullet"/>
    <w:basedOn w:val="Standaard"/>
    <w:uiPriority w:val="99"/>
    <w:unhideWhenUsed/>
    <w:rsid w:val="00326F90"/>
    <w:pPr>
      <w:numPr>
        <w:numId w:val="1"/>
      </w:numPr>
      <w:contextualSpacing/>
    </w:pPr>
  </w:style>
  <w:style w:type="paragraph" w:styleId="Lijstopsomteken2">
    <w:name w:val="List Bullet 2"/>
    <w:basedOn w:val="Standaard"/>
    <w:uiPriority w:val="99"/>
    <w:unhideWhenUsed/>
    <w:rsid w:val="00326F90"/>
    <w:pPr>
      <w:numPr>
        <w:numId w:val="2"/>
      </w:numPr>
      <w:contextualSpacing/>
    </w:pPr>
  </w:style>
  <w:style w:type="paragraph" w:styleId="Lijstopsomteken3">
    <w:name w:val="List Bullet 3"/>
    <w:basedOn w:val="Standaard"/>
    <w:uiPriority w:val="99"/>
    <w:unhideWhenUsed/>
    <w:rsid w:val="00326F90"/>
    <w:pPr>
      <w:numPr>
        <w:numId w:val="3"/>
      </w:numPr>
      <w:contextualSpacing/>
    </w:pPr>
  </w:style>
  <w:style w:type="paragraph" w:styleId="Lijstnummering">
    <w:name w:val="List Number"/>
    <w:basedOn w:val="Standaard"/>
    <w:uiPriority w:val="99"/>
    <w:unhideWhenUsed/>
    <w:rsid w:val="00326F90"/>
    <w:pPr>
      <w:numPr>
        <w:numId w:val="5"/>
      </w:numPr>
      <w:contextualSpacing/>
    </w:pPr>
  </w:style>
  <w:style w:type="paragraph" w:styleId="Lijstnummering2">
    <w:name w:val="List Number 2"/>
    <w:basedOn w:val="Standaard"/>
    <w:uiPriority w:val="99"/>
    <w:unhideWhenUsed/>
    <w:rsid w:val="0029639D"/>
    <w:pPr>
      <w:numPr>
        <w:numId w:val="6"/>
      </w:numPr>
      <w:contextualSpacing/>
    </w:pPr>
  </w:style>
  <w:style w:type="paragraph" w:styleId="Lijstnummering3">
    <w:name w:val="List Number 3"/>
    <w:basedOn w:val="Standaard"/>
    <w:uiPriority w:val="99"/>
    <w:unhideWhenUsed/>
    <w:rsid w:val="0029639D"/>
    <w:pPr>
      <w:numPr>
        <w:numId w:val="7"/>
      </w:numPr>
      <w:contextualSpacing/>
    </w:pPr>
  </w:style>
  <w:style w:type="paragraph" w:styleId="Lijstvoortzetting">
    <w:name w:val="List Continue"/>
    <w:basedOn w:val="Standaard"/>
    <w:uiPriority w:val="99"/>
    <w:unhideWhenUsed/>
    <w:rsid w:val="0029639D"/>
    <w:pPr>
      <w:spacing w:after="120"/>
      <w:ind w:left="360"/>
      <w:contextualSpacing/>
    </w:pPr>
  </w:style>
  <w:style w:type="paragraph" w:styleId="Lijstvoortzetting2">
    <w:name w:val="List Continue 2"/>
    <w:basedOn w:val="Standaard"/>
    <w:uiPriority w:val="99"/>
    <w:unhideWhenUsed/>
    <w:rsid w:val="0029639D"/>
    <w:pPr>
      <w:spacing w:after="120"/>
      <w:ind w:left="720"/>
      <w:contextualSpacing/>
    </w:pPr>
  </w:style>
  <w:style w:type="paragraph" w:styleId="Lijstvoortzetting3">
    <w:name w:val="List Continue 3"/>
    <w:basedOn w:val="Standaard"/>
    <w:uiPriority w:val="99"/>
    <w:unhideWhenUsed/>
    <w:rsid w:val="0029639D"/>
    <w:pPr>
      <w:spacing w:after="120"/>
      <w:ind w:left="1080"/>
      <w:contextualSpacing/>
    </w:pPr>
  </w:style>
  <w:style w:type="paragraph" w:styleId="Macrotekst">
    <w:name w:val="macro"/>
    <w:link w:val="Macroteks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kstChar">
    <w:name w:val="Macrotekst Char"/>
    <w:basedOn w:val="Standaardalinea-lettertype"/>
    <w:link w:val="Macrotekst"/>
    <w:uiPriority w:val="99"/>
    <w:rsid w:val="0029639D"/>
    <w:rPr>
      <w:rFonts w:ascii="Courier" w:hAnsi="Courier"/>
      <w:sz w:val="20"/>
      <w:szCs w:val="20"/>
    </w:rPr>
  </w:style>
  <w:style w:type="paragraph" w:styleId="Citaat">
    <w:name w:val="Quote"/>
    <w:basedOn w:val="Standaard"/>
    <w:next w:val="Standaard"/>
    <w:link w:val="CitaatChar"/>
    <w:uiPriority w:val="29"/>
    <w:qFormat/>
    <w:rsid w:val="00FC693F"/>
    <w:rPr>
      <w:i/>
      <w:iCs/>
      <w:color w:val="000000" w:themeColor="text1"/>
    </w:rPr>
  </w:style>
  <w:style w:type="character" w:customStyle="1" w:styleId="CitaatChar">
    <w:name w:val="Citaat Char"/>
    <w:basedOn w:val="Standaardalinea-lettertype"/>
    <w:link w:val="Citaat"/>
    <w:uiPriority w:val="29"/>
    <w:rsid w:val="00FC693F"/>
    <w:rPr>
      <w:i/>
      <w:iCs/>
      <w:color w:val="000000" w:themeColor="text1"/>
    </w:rPr>
  </w:style>
  <w:style w:type="character" w:customStyle="1" w:styleId="Kop4Char">
    <w:name w:val="Kop 4 Char"/>
    <w:basedOn w:val="Standaardalinea-lettertype"/>
    <w:link w:val="Kop4"/>
    <w:uiPriority w:val="9"/>
    <w:semiHidden/>
    <w:rsid w:val="00FC693F"/>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FC693F"/>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FC693F"/>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FC693F"/>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FC693F"/>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semiHidden/>
    <w:rsid w:val="00FC693F"/>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FC693F"/>
    <w:pPr>
      <w:spacing w:line="240" w:lineRule="auto"/>
    </w:pPr>
    <w:rPr>
      <w:b/>
      <w:bCs/>
      <w:color w:val="4F81BD" w:themeColor="accent1"/>
      <w:sz w:val="18"/>
      <w:szCs w:val="18"/>
    </w:rPr>
  </w:style>
  <w:style w:type="character" w:styleId="Zwaar">
    <w:name w:val="Strong"/>
    <w:basedOn w:val="Standaardalinea-lettertype"/>
    <w:uiPriority w:val="22"/>
    <w:qFormat/>
    <w:rsid w:val="00FC693F"/>
    <w:rPr>
      <w:b/>
      <w:bCs/>
    </w:rPr>
  </w:style>
  <w:style w:type="character" w:styleId="Nadruk">
    <w:name w:val="Emphasis"/>
    <w:basedOn w:val="Standaardalinea-lettertype"/>
    <w:uiPriority w:val="20"/>
    <w:qFormat/>
    <w:rsid w:val="00FC693F"/>
    <w:rPr>
      <w:i/>
      <w:iCs/>
    </w:rPr>
  </w:style>
  <w:style w:type="paragraph" w:styleId="Duidelijkcitaat">
    <w:name w:val="Intense Quote"/>
    <w:basedOn w:val="Standaard"/>
    <w:next w:val="Standaard"/>
    <w:link w:val="Duidelijkcitaa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FC693F"/>
    <w:rPr>
      <w:b/>
      <w:bCs/>
      <w:i/>
      <w:iCs/>
      <w:color w:val="4F81BD" w:themeColor="accent1"/>
    </w:rPr>
  </w:style>
  <w:style w:type="character" w:styleId="Subtielebenadrukking">
    <w:name w:val="Subtle Emphasis"/>
    <w:basedOn w:val="Standaardalinea-lettertype"/>
    <w:uiPriority w:val="19"/>
    <w:qFormat/>
    <w:rsid w:val="00FC693F"/>
    <w:rPr>
      <w:i/>
      <w:iCs/>
      <w:color w:val="808080" w:themeColor="text1" w:themeTint="7F"/>
    </w:rPr>
  </w:style>
  <w:style w:type="character" w:styleId="Intensievebenadrukking">
    <w:name w:val="Intense Emphasis"/>
    <w:basedOn w:val="Standaardalinea-lettertype"/>
    <w:uiPriority w:val="21"/>
    <w:qFormat/>
    <w:rsid w:val="00FC693F"/>
    <w:rPr>
      <w:b/>
      <w:bCs/>
      <w:i/>
      <w:iCs/>
      <w:color w:val="4F81BD" w:themeColor="accent1"/>
    </w:rPr>
  </w:style>
  <w:style w:type="character" w:styleId="Subtieleverwijzing">
    <w:name w:val="Subtle Reference"/>
    <w:basedOn w:val="Standaardalinea-lettertype"/>
    <w:uiPriority w:val="31"/>
    <w:qFormat/>
    <w:rsid w:val="00FC693F"/>
    <w:rPr>
      <w:smallCaps/>
      <w:color w:val="C0504D" w:themeColor="accent2"/>
      <w:u w:val="single"/>
    </w:rPr>
  </w:style>
  <w:style w:type="character" w:styleId="Intensieveverwijzing">
    <w:name w:val="Intense Reference"/>
    <w:basedOn w:val="Standaardalinea-lettertype"/>
    <w:uiPriority w:val="32"/>
    <w:qFormat/>
    <w:rsid w:val="00FC693F"/>
    <w:rPr>
      <w:b/>
      <w:bCs/>
      <w:smallCaps/>
      <w:color w:val="C0504D" w:themeColor="accent2"/>
      <w:spacing w:val="5"/>
      <w:u w:val="single"/>
    </w:rPr>
  </w:style>
  <w:style w:type="character" w:styleId="Titelvanboek">
    <w:name w:val="Book Title"/>
    <w:basedOn w:val="Standaardalinea-lettertype"/>
    <w:uiPriority w:val="33"/>
    <w:qFormat/>
    <w:rsid w:val="00FC693F"/>
    <w:rPr>
      <w:b/>
      <w:bCs/>
      <w:smallCaps/>
      <w:spacing w:val="5"/>
    </w:rPr>
  </w:style>
  <w:style w:type="paragraph" w:styleId="Kopvaninhoudsopgave">
    <w:name w:val="TOC Heading"/>
    <w:basedOn w:val="Kop1"/>
    <w:next w:val="Standaard"/>
    <w:uiPriority w:val="39"/>
    <w:semiHidden/>
    <w:unhideWhenUsed/>
    <w:qFormat/>
    <w:rsid w:val="00FC693F"/>
    <w:pPr>
      <w:outlineLvl w:val="9"/>
    </w:pPr>
  </w:style>
  <w:style w:type="table" w:styleId="Tabelraster">
    <w:name w:val="Table Grid"/>
    <w:basedOn w:val="Standaardtabe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
    <w:name w:val="Light Shading"/>
    <w:basedOn w:val="Standaardtabe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chtraster">
    <w:name w:val="Light Grid"/>
    <w:basedOn w:val="Standaardtabe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Gemiddeldearcering1">
    <w:name w:val="Medium Shading 1"/>
    <w:basedOn w:val="Standaardtabe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raster1">
    <w:name w:val="Medium Grid 1"/>
    <w:basedOn w:val="Standaardtabe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onkerelijst">
    <w:name w:val="Dark List"/>
    <w:basedOn w:val="Standaardtabe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Kleurrijkearcering">
    <w:name w:val="Colorful Shading"/>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raster">
    <w:name w:val="Colorful Grid"/>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29</Pages>
  <Words>13769</Words>
  <Characters>75734</Characters>
  <Application>Microsoft Office Word</Application>
  <DocSecurity>0</DocSecurity>
  <Lines>631</Lines>
  <Paragraphs>178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89325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Daniel Los</cp:lastModifiedBy>
  <cp:revision>2</cp:revision>
  <dcterms:created xsi:type="dcterms:W3CDTF">2013-12-23T23:15:00Z</dcterms:created>
  <dcterms:modified xsi:type="dcterms:W3CDTF">2023-04-25T12:16:00Z</dcterms:modified>
  <cp:category/>
</cp:coreProperties>
</file>