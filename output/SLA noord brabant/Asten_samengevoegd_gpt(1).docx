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Asten_samengevoegd</w:t>
      </w:r>
    </w:p>
    <w:p>
      <w:pPr>
        <w:pStyle w:val="Heading1"/>
      </w:pPr>
      <w:r>
        <w:t>20170629_Toekomstagenda_Asten2030_definitief</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[1/6] </w:t>
      </w:r>
    </w:p>
    <w:p>
      <w:r>
        <w:t xml:space="preserve">[2/6] De gemeente Asten heeft de Toekomstagenda ASTEN2030 opgesteld om de gemeente vitaal en aantrekkelijk te houden. Inwoners hebben actief meegedacht bij de zeven stappen die zijn genomen om tot deze agenda te komen. De agenda richt zich op vier centrale maatschappelijke opgaven, namelijk transformatie buitengebied, vitale kernen, centrumontwikkeling en klimaatbestendig en energieneutraal Asten. Er wordt gestreefd naar meer aandacht voor klimaat en energie, innovatie in de landbouw en het betrekken van inwoners bij de leefbaarheid van hun omgeving. De gemeente werkt samen met inwoners, ondernemers en maatschappelijke organisaties om deze opgaven te realiseren. </w:t>
      </w:r>
    </w:p>
    <w:p>
      <w:r>
        <w:t xml:space="preserve">[3/6] </w:t>
      </w:r>
    </w:p>
    <w:p>
      <w:r>
        <w:t>[4/6] Om de luchtkwaliteit in Asten te verbeteren worden verschillende maatregelen genomen, zoals het verduurzamen van de agrarische sector, het behouden en versterken van de natuur en landschappen, en het benutten van hightech kennis uit Brainport en Greenport. Ook wordt er geëxperimenteerd met het hergebruik van vrijkomende agrarische gebouwen en worden er initiatieven genomen voor innovatieve voedselproductie en watermanagement. Daarnaast wordt er aandacht besteed aan het behoud van de vitaliteit van de kernen, door onder andere passende en betaalbare woonvormen te ontwikkelen en coöperatieve initiatieven voor zorg en welzijn te stimuleren. Verder wordt er gewerkt aan de ontwikkeling van het centrum van Asten, met aansprekende evenementen en toekomstbestendige mobiliteitsoplossingen. Tot slot wordt er ingezet op een klimaatbestendig en energieneutraal Asten, met onder andere meer groen, betere wateropvang en minder hittestress.</w:t>
      </w:r>
    </w:p>
    <w:p>
      <w:r>
        <w:t xml:space="preserve">[5/6] </w:t>
      </w:r>
    </w:p>
    <w:p>
      <w:r>
        <w:t>[6/6] De Toekomstagenda van de gemeente Asten voor 2030 staat in het teken van duurzaamheid en klimaatverandering. Er worden verschillende maatregelen genoemd om de luchtkwaliteit te verbeteren, zoals het opwekken van duurzame energie in de agrarische sector en het stimuleren van circulair bouwen. Er wordt samengewerkt op lokaal en regionaal niveau en er wordt gestreefd naar een wendbare overheid die initiatieven van burgers, bedrijven en maatschappelijke organisaties faciliteert. Er wordt ook aandacht besteed aan de kwaliteit van de dienstverlening en het betrekken van inwoners bij de ontwikkeling van hun woon- en leefomgeving.</w:t>
      </w:r>
    </w:p>
    <w:p/>
    <w:p>
      <w:pPr>
        <w:pStyle w:val="Heading1"/>
      </w:pPr>
      <w:r>
        <w:t>210416_323_Afwegingskader_De_Peel_rapport_SCHERM_LIGHT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[1/14] </w:t>
      </w:r>
    </w:p>
    <w:p>
      <w:r>
        <w:t>[2/14] Het ruimtelijk afwegingskader voor de Peelregio is opgesteld door MUST stedenbouw in opdracht van Waterschap Aa en Maas en de samenwerkende gemeenten. Het is bedoeld als instrument voor het afwegen, combineren en inpassen van ruimtelijke ontwikkelingen in de Peelregio. Het afwegingskader is gebaseerd op de vier (deel)landschappen van de Peelregio en de afweging op basis van waarden van het landschap. Het afwegingskader kan ook gebruikt worden voor andere trajecten, zoals de Regionale Energiestrategie (RES), regionale bedrijventerreinenstrategie of een verstedelijkingsstrategie. Het afwegingskader is gebaseerd op de waarden van het landschap en heeft als doel de ruimtelijke kwaliteit van het landschap te behouden en versterken.</w:t>
      </w:r>
    </w:p>
    <w:p>
      <w:r>
        <w:t xml:space="preserve">[3/14] </w:t>
      </w:r>
    </w:p>
    <w:p>
      <w:r>
        <w:t>[4/14] Er worden verschillende opgaven genoemd die op de Peelregio afkomen, zoals de landbouwtransitie, energietransitie, klimaatadaptatie en verstedelijkingsopgaven. Voor elke opgave worden mogelijke maatregelen genoemd, zoals het vergroten van de biodiversiteit, het creëren van klimaatrobuuste beekdallandschappen, het faciliteren van de omschakeling naar kringlooplandbouw en het produceren van duurzame energie. Deze maatregelen hebben allemaal te maken met het behouden en verbeteren van de luchtkwaliteit in de Peelregio.</w:t>
      </w:r>
    </w:p>
    <w:p>
      <w:r>
        <w:t xml:space="preserve">[5/14] </w:t>
      </w:r>
    </w:p>
    <w:p>
      <w:r>
        <w:t>[6/14] Het ruimtelijk afwegingskader voor de Peelregio geeft sturing aan de wijze waarop opgaven en initiatieven geaccommodeerd of ingepast kunnen worden in het landschap. Voor het beekdallandschap zijn mogelijke maatregelen het maken van meer ruimte voor natuur en water, het geven van ruimte voor morfologische processen en ecologie en het intensief verbinden van stad en landschap/natuur. Dit is nodig omdat veel ecosysteemdiensten onder druk staan of onvoldoende aanwezig zijn.</w:t>
      </w:r>
    </w:p>
    <w:p>
      <w:r>
        <w:t xml:space="preserve">[7/14] </w:t>
      </w:r>
    </w:p>
    <w:p>
      <w:r>
        <w:t>[8/14] Er worden maatregelen beschreven die genomen kunnen worden om de luchtkwaliteit te verbeteren in het landschap van de Peel. Deze maatregelen hebben betrekking op bodem, natuur en landschap, klimaatadaptatie, energietransitie, landbouwtransitie, vrijetijdseconomie, mobiliteit en verstedelijking. Er wordt aangeraden om rekening te houden met de ecosysteemdiensten die onder druk staan en om de huidige gebiedskarakteristieken en -kwaliteiten in acht te nemen bij de inpassing van nieuwe opgaven.</w:t>
      </w:r>
    </w:p>
    <w:p>
      <w:r>
        <w:t xml:space="preserve">[9/14] </w:t>
      </w:r>
    </w:p>
    <w:p>
      <w:r>
        <w:t>[10/14] Het rapport beschrijft het ruimtelijk afwegingskader voor de Peel, waarbij verschillende landschappen worden geïnventariseerd op basis van belevingswaarde, historisch karakter, natuurlijkheid, ruimtelijkheid en zintuiglijke indrukken. Er worden aanbevelingen gedaan voor het combineren van opgaven zoals bodem, natuur, landschap, energietransitie, vrijetijdseconomie en landbouwtransitie. Er worden voorbeelden gegeven van projecten waarin deze opgaven gecombineerd worden, zoals herenboerderijen, voedselbossen, regeneratie van de bodem en zonneparken met gewassen en bloemen.</w:t>
      </w:r>
    </w:p>
    <w:p>
      <w:r>
        <w:t xml:space="preserve">[11/14] </w:t>
      </w:r>
    </w:p>
    <w:p>
      <w:r>
        <w:t>[12/14] Het belang van natuurlijk kapitaal en ecosysteemdiensten voor het welzijn en de welvaart van de mens wordt benadrukt. Voorbeelden van maatregelen die te maken hebben met luchtkwaliteit zijn onder andere het tegengaan van bodemerosie, absorptie van geluid en visuele verstoringen door bomen en groene parken, en bestuiving van gewassen door bijen en andere insecten. Het behoud van natuurlijk kapitaal heeft niet alleen gunstige effecten op de gezondheid, maar ook een economisch belang.</w:t>
      </w:r>
    </w:p>
    <w:p>
      <w:r>
        <w:t xml:space="preserve">[13/14] </w:t>
      </w:r>
    </w:p>
    <w:p>
      <w:r>
        <w:t>[14/14] Ecosystemen dragen bij aan een schone leefomgeving en zijn belangrijk voor de volksgezondheid. Voor de toekomstwaarde van het landschap in de Peelregio zijn zeven opgaven geformuleerd, waaronder klimaatadaptatie, energietransitie en vergroten van biodiversiteit. Maatregelen om deze opgaven aan te pakken kunnen op kleine schaal worden ingepast, worden aangepast of leiden tot een (ver)nieuw(d)e identiteit en landschapsstructuur.</w:t>
      </w:r>
    </w:p>
    <w:p/>
    <w:p>
      <w:pPr>
        <w:pStyle w:val="Heading1"/>
      </w:pPr>
      <w:r>
        <w:t>Beheer-_en_beleidsplan_Wegen_2014-2022</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[1/3] </w:t>
      </w:r>
    </w:p>
    <w:p>
      <w:r>
        <w:t>[2/3] Het Beheer- en Beleidsplan Wegen van de gemeente Asten voor de periode 2014-2022 is opgesteld om inzicht te geven in de kwaliteit van de verhardingen en om kaders vast te stellen voor het toekomstige beheer van de wegen. Het plan bevat maatregelen voor regulier groot onderhoud, dagelijks onderhoud, rehabilitatie en onderhoud aan onverharde en halfverharde wegen en bermen. Er wordt gebruik gemaakt van de CROW-wegbeheersystematiek en het wegbeheersprogramma dg DIALOG Wegen van de Grontmij. Reguliere visuele weginspecties worden uitgevoerd om de kwaliteit van de weg vast te stellen en er wordt onderscheid gemaakt tussen verschillende verhardingssoorten. Goed wegbeheer is belangrijk voor de luchtkwaliteit en er worden verschillende maatregelen genoemd, zoals het gebruik van Beheer Bewust Ontwerpen (BBO) bij reconstructies en herinrichtingen, het kiezen van geschikte verhardingsmaterialen en het beperkt toepassen van geluidreducerend asfalt. Er wordt gestreefd naar een integrale benadering van het onderhoud, waarbij afstemming plaatsvindt met disciplines zoals riolering en groen. Het is belangrijk om onderhoudswerken van verschillende disciplines tegelijk uit te voeren om financieel efficiënt te werken. De gemeente heeft een beleidsplan opgesteld voor het beheer van wegverhardingen en er zijn verschillende maatregelen en regelgevingen met betrekking tot wegbeheer en de relatie met luchtkwaliteit. Het doel van het inspectie- en onderhoudssysteem is om de luchtkwaliteit te verbeteren door tijdig onderhoud en het verminderen van achterstallig onderhoud.</w:t>
      </w:r>
    </w:p>
    <w:p>
      <w:r>
        <w:t>[3/3] Het beheer en onderhoud van verhardingen wordt gedaan aan de hand van cycluskosten om de gemiddelde jaarlijkse kosten te berekenen. De onderhoudscycli worden bepaald door het wegtype, verhardingstype en de ondergrond. Er zijn richtlijnen voor de aanleg en herinrichting van bermen om te voorkomen dat de weg afschuift en de verkeersveiligheid in gevaar komt. Om de onderhoudstoestand van verhardingen in kaart te brengen en te presenteren, worden kwaliteitsniveaus en -beelden gebruikt. Het doel is om een eenduidige communicatie tussen bestuur, financiën en technici te bevorderen. De kwaliteit van de openbare ruimte kan worden gedefinieerd met behulp van beeldkwaliteitsniveaus A+, A, B, C en D. Dit kan helpen bij het bepalen van het gewenste kwaliteitsniveau van de openbare ruimte en de bijbehorende onderhoudskosten. Door een koppeling te leggen tussen de wegbeheersystematiek en de kwaliteitscatalogus is een goede communicatie gewaarborgd en kan de wegbeheerder ook in de toekomst gebruik blijven maken van de wegbeheersystematiek voor het bepalen van de benodigde budgetten en het plannen van het noodzakelijke onderhoud. Het laagste kwaliteitsniveau dat een beheerder of bestuurder kan kiezen is niveau C, terwijl niveau D aangeeft dat niet aan het minimale niveau wordt voldaan. In de wegbeheersystematiek zijn CROW-richtlijnen zodanig gedefinieerd dat deze overeenkomen met het minimale niveau van verantwoord wegbeheer.</w:t>
      </w:r>
    </w:p>
    <w:p/>
    <w:p>
      <w:pPr>
        <w:pStyle w:val="Heading1"/>
      </w:pPr>
      <w:r>
        <w:t>Bomenbeleidsplan._Module_beschermwaardige_bomen</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De gemeente Asten heeft een bomenbeleidsplan opgesteld om beschermwaardige bomen in gemeentelijk eigendom planologisch te beschermen. Er zijn duidelijke criteria opgesteld om onderscheid te maken tussen verschillende categorieën beeldbepalende bomen, zoals monumentale bomen, waardevolle bomen en toekomstbomen. De beschermwaardige bomen worden op verschillende manieren beschermd, zoals feitelijke, juridische en fysieke bescherming. Het beleid is geactualiseerd om de bescherming van bomen te verbeteren en de criteria duidelijker te maken. Dit heeft te maken met luchtkwaliteit, omdat bomen een belangrijke bijdrage leveren aan de herkenbaarheid en identiteit van de plek waar ze staan en bijdragen aan een gezonde leefomgeving. De gemeente Asten heeft een lijst samengesteld van beschermwaardige bomen op basis van criteria zoals monumentale waarde, ecologische betekenis en dendrologische waarde. Er zijn drie categorieën: monumentale boom, waardevolle boom en toekomstboom. De bescherming van deze bomen gebeurt op drie manieren: feitelijke, juridische en fysieke bescherming. Feitelijke bescherming wordt gegeven door de bijzondere status van de bomen en opname in een lijst. Juridische bescherming wordt geregeld in het bestemmingsplan en de Algemene Plaatselijke Verordening (APV). Fysieke bescherming is nodig om beschadiging aan de boom te voorkomen. De bescherming wordt jaarlijks geactualiseerd en er vinden schouwen plaats om te zien of de bomen nog aan de criteria voldoen. Bij illegale kap of schade dient een boom van dezelfde omvang herplant te worden of gecompenseerd te worden volgens de methode van de NVTB. Schade wordt verhaald op de veroorzaker. De gemeente Asten heeft verschillende maatregelen genomen om beschermwaardige bomen te behouden en te onderhouden. Gemeentelijke bomen zijn juridisch beschermd in het bestemmingsplan en alle bomen zijn middels A.P.V. beschermd. Er wordt geen kapvergunning afgegeven zonder duidelijke argumenten en bij herplant moet een boom van dezelfde soort worden aangeplant. De gemeente biedt ondersteuning aan boomeigenaren en draagt de kosten voor inspectie en onderhoud aan beschermwaardige particuliere bomen. De gemeente communiceert veelvuldig met eigenaren van beschermwaardige bomen en vergroot de belangstelling en waardering voor deze bomen bij overige burgers. Aanbevelingen zijn onder andere het opnemen van gemeentelijke beschermwaardige bomen in bestemmingsplannen en het beschermen van bomen tegen fysieke beschadiging. In het kader van stedelijke ontwikkeling en het bestemmingsplan worden criteria opgesteld voor nationale monumentale bomen, waarbij onder andere gekeken wordt naar dendrologische, milieukundige, ecologische, wetenschappelijke en cultuurhistorische waarde. In het bestemmingsplan worden voorschriften opgenomen om de groeiplaats van beschermwaardige bomen veilig te stellen, zoals een bouwverbod en gebruiksverbod binnen een bepaalde afstand van de boom. Er zijn uitzonderingen mogelijk, maar alleen als de conditie, levensverwachting, groeiplaats en (beeld)kwaliteit van de boom niet worden aangetast en er een bomeneffectrapportage wordt opgesteld. Er wordt ook een inventarisatiekaart toegevoegd aan het bestemmingsplan om praktische hulp te bieden bij de beoordeling van ruimtelijke ontwikkelingen en bouwinitiatieven. Deze maatregelen hebben te maken met luchtkwaliteit omdat bomen een belangrijke rol spelen bij het zuiveren van de lucht en het nivelleren van luchtverplaatsingen.</w:t>
      </w:r>
    </w:p>
    <w:p/>
    <w:p>
      <w:pPr>
        <w:pStyle w:val="Heading1"/>
      </w:pPr>
      <w:r>
        <w:t>Centrumvisie_gemeente_Asten</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De gemeente Asten heeft een centrumvisie ontwikkeld om het centrum aantrekkelijker te maken. Hierbij wordt gekeken naar de verkeersstructuur, functies en ruimtelijk beeld, waarbij zuinig ruimtegebruik en inbreiding en herstructurering belangrijke punten zijn. De visie moet leiden tot een krachtig centrum met een samenhangend en krachtig centrum, gebaseerd op historische kwaliteiten met ruime aandacht voor hedendaagse ontwikkelingen. Er wordt ook gekeken naar de luchtkwaliteit en het behoud van het buitengebied. Er zijn verschillende beleidsprogramma's en plannen voor de regio Zuidoost-Brabant en de gemeente Asten, gericht op ruimtelijke ontwikkeling en verkeer en vervoer. Er wordt gestreefd naar zuinig ruimtegebruik door inbreiding, herstructurering, herbestemming en intensivering. Het GVVP richt zich op verkeersveiligheid, fietsen, verkeersleefbaarheid, parkeren, vrachtwagenproblematiek en openbaar vervoer. Er worden verschillende maatregelen genomen om de luchtkwaliteit te verbeteren, zoals het verminderen van verkeersdrukte en het creëren van groenvoorzieningen. Er zijn diverse knelpunten in het centrum, zoals gespreide winkelvoorzieningen en veel leegstand. Ook wordt de verkeersstructuur besproken, waarbij de belangrijkste entree wordt gevormd door de Floralaan en er sprake is van een radiale ontsluitingsstructuur. Er worden verschillende maatregelen genomen om de auto minder prominent aanwezig te maken, zoals het koppelen van grotere parkeerterreinen aan de ontsluitingsroute en het bevorderen van kort parkeren in het verblijfsgebied. Er wordt gestreefd naar een dorpse bouwstijl en het herstellen van historische structuren. Er worden verschillende locaties in het centrum van Asten genoemd die herontwikkeld moeten worden, waarbij programmatische en ruimtelijke randvoorwaarden worden genoemd. Er wordt gepleit voor een leesbaar centrum met ruimtelijke samenhang en respect voor de historische structuur. Er worden verschillende maatregelen genomen om de luchtkwaliteit te verbeteren, zoals het afsluiten van autoverkeer, het ontwikkelen van groenstructuren en het verminderen van parkeerplaatsen in het verblijfsgebied. Er wordt gestreefd naar een aantrekkelijk, vitaal en hoogwaardig centrum met een diffuus stelsel van verbindingen voor langzaam verkeer en voldoende groen. Er wordt benadrukt dat het belangrijk is om de luchtkwaliteit te verbeteren door bijvoorbeeld het verminderen van de uitstoot van vervuilende stoffen en het aanleggen van groene zones.</w:t>
      </w:r>
    </w:p>
    <w:p/>
    <w:p>
      <w:pPr>
        <w:pStyle w:val="Heading1"/>
      </w:pPr>
      <w:r>
        <w:t>Document_2017030127_Notitie_Handelingsperspectieven_Veehouderij_en_Volksgezondheid-_Inhoud_document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[1/3] </w:t>
      </w:r>
    </w:p>
    <w:p>
      <w:r>
        <w:t>[2/3] Het Endotoxine toetsingskader 1.0 is ontwikkeld om de luchtkwaliteit rondom veehouderijen te verbeteren en omwonenden te beschermen tegen gezondheidsrisico's door blootstelling aan emissies uit veehouderijen. De Gezondheidsraad adviseert een advieswaarde van 30 EU/m3 voor de maximale blootstelling aan endotoxine in de buitenlucht. Beschikbare technieken om emissies te verminderen zijn geïnventariseerd en er wordt gewerkt aan een landelijk toetsingskader voor endotoxine. Het Endotoxine toetsingskader 1.0 maakt gebruik van wetenschappelijke inzichten en kan per locatie en voor iedere individuele varkens- of pluimveehouderij in Nederland bepalen of de endotoxineblootstelling naar de omgeving te hoog zal zijn of niet. Er wordt gewerkt aan cumulatieve risicokaarten voor endotoxine in Brabant. Het beoordelingsschema voor vergunningaanvragen en meldingen wordt weergegeven in een schema. Het Endotoxine toetsingskader 1.0 kan gebruikt worden om te bepalen of de endotoxineblootstelling naar de omgeving de adviesgrenswaarde van 30 EU/m3 van de Gezondheidsraad overschrijdt. Het weigeren van een vergunning op grond van de beoordeling met het Endotoxine toetsingskader 1.0 is het overwegen waard. Het bevoegd gezag heeft een eigen verantwoordelijkheid om volksgezondheidsrisico's te voorkomen en moet toereikende voorschriften verbinden aan de omgevingsvergunning.</w:t>
      </w:r>
    </w:p>
    <w:p>
      <w:r>
        <w:t>[3/3] Er is een documentstudie gedaan naar de impact van veehouderijen op de luchtkwaliteit en de gezondheid van omwonenden. Uit onderzoek blijkt dat gebieden met veel veehouderijen niet meer gezondheidsrisico's hebben dan andere gebieden, maar er is wel een negatief effect op de emissie van fijnstof door de pluimveehouderij. Om de emissies te verminderen en een aanvaardbaar woon- en leefklimaat te garanderen, zijn er maatregelen nodig. De sector veehouderij wil haar verantwoordelijkheid nemen en samen met overheid en onderzoekers de emissies verminderen. Er is een endotoxine toetsingskader ontwikkeld om de afstand tussen veehouderijen en gevoelige bestemmingen te bepalen en gemeenten en provincies willen de emissies vanuit de veehouderij terugdringen en hebben afspraken gemaakt over de vergunningverlening. Bij risicovolle ontwikkelingen wordt overleg georganiseerd met de veehouder en er wordt gekeken naar de fijnstof emissie en veedichtheid van het gebied. Bij vernietiging van een besluit tot weigering van een vergunning is zorgvuldige motivering vereist en causaliteit moet worden aangetoond. Gemeenten staan voor het dilemma om een beslissing te nemen over vergunningaanvragen van veehouderijen waarop een risicovolle ontwikkeling plaatsvindt, omdat er geen toetsingskader voor endotoxine is. De provincie heeft geen voorbereidingsbesluit genomen voor veehouderijen, maar heeft wel brieven gestuurd naar gemeenten en het ministerie van Infrastructuur en Milieu om aandacht te vragen voor emissievermindering en het belang van een regionaal endotoxinemodel als ondersteuningsinstrument voor de vergunningverlening. De GGD adviseert het verminderen van uitstoot, het inzetten op afstand tussen woonhuizen en veehouderijen en het benutten van de Omgevingswet. Er worden maatregelen genomen om de luchtkwaliteit rondom veehouderijen te verbeteren en er wordt gewerkt aan een aangepast wetsvoorstel "Dieraantallen en volksgezondheid". De sector veehouderij heeft aangegeven dat de gezondheid van omwonenden nooit ter discussie mag staan.</w:t>
      </w:r>
    </w:p>
    <w:p/>
    <w:p>
      <w:pPr>
        <w:pStyle w:val="Heading1"/>
      </w:pPr>
      <w:r>
        <w:t>Economische_agenda_De_Peel_2016-2020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[1/14] </w:t>
      </w:r>
    </w:p>
    <w:p>
      <w:r>
        <w:t>[2/14] De Economische Agenda De Peel 2016-2020 heeft als doel de economische ontwikkeling van De Peel te stimuleren. Er wordt ingezet op integrale economische ontwikkeling op drie domeinen: Business &amp; Innovation, People en Basics. Binnen Business &amp; Innovation wordt er ingezet op vijf speerpuntsectoren: agro &amp; food, automotive, slimme maakindustrie, zorg en vrijetijdseconomie. Er wordt samengewerkt binnen en tussen sectoren, er wordt ingezet op technologische innovatie, design en circulaire economie. De overheid heeft als taak om verbindingen te creëren en een omgeving te creëren waarin ondernemers kunnen floreren.</w:t>
      </w:r>
    </w:p>
    <w:p>
      <w:r>
        <w:t xml:space="preserve">[3/14] </w:t>
      </w:r>
    </w:p>
    <w:p>
      <w:r>
        <w:t>[4/14] De economische agenda van De Peel richt zich op vijf speerpuntsectoren, waaronder agro &amp; food. Er wordt ingezet op duurzame en verantwoorde ontwikkeling van de primaire agrarische sector en voedselverwerkende industrie. Technologische ontwikkelingen spelen hierbij een belangrijke rol. Ook wordt er ingezet op circulaire economie, waarbij reststromen worden verwaard en hergebruikt. Toegepast design en nieuwe vindingen op het gebied van product design, co-creatie en materiaalgebruik in combinatie met de waarden van de circulaire economie creëren kansen om het concurrentieniveau van de bedrijvigheid in De Peel nationaal en internationaal een voorsprong te geven.</w:t>
      </w:r>
    </w:p>
    <w:p>
      <w:r>
        <w:t xml:space="preserve">[5/14] </w:t>
      </w:r>
    </w:p>
    <w:p>
      <w:r>
        <w:t>[6/14] De tekst beschrijft verschillende economische programma's in de regio De Peel, gericht op duurzame intensivering van ondernemers. Er wordt ingezet op het produceren van plantaardige inhoudsstoffen, eiwitclusters en gezonde voeding. Ook wordt er gewerkt aan het terugwinnen van inhoudsstoffen en energie uit reststromen. Verder is er aandacht voor de automotive sector, waarbij de gemeente Helmond een spilrol vervult en er wordt ingezet op slimme en groene mobiliteit. De slimme maakindustrie in De Peel focust op bedrijven met hoogwaardige productiemiddelen en er wordt gestreefd naar intensivering van samenwerking tussen de maakbedrijven. Er is ook aandacht voor de zorgsector, waarbij zorgaanbieders samenwerken onder de paraplu "Peel duurzaam gezond" en werken aan een integraal zorgaanbod met maximale klantwaarde tegen zo laag mogelijke kosten. Er wordt gewerkt aan een innovatieagenda gericht op e-Health toepassingen om het hoofd te bieden aan de toekomstige zorgvraag.</w:t>
      </w:r>
    </w:p>
    <w:p>
      <w:r>
        <w:t xml:space="preserve">[7/14] </w:t>
      </w:r>
    </w:p>
    <w:p>
      <w:r>
        <w:t>[8/14] De tekst beschrijft de economische agenda van De Peel voor de periode 2016-2020. Er wordt ingezet op verschillende speerpuntsectoren, waaronder luchtkwaliteit, vrijetijdseconomie en circulaire economie. Voor luchtkwaliteit worden maatregelen genomen zoals het realiseren van een e-Health proeftuin en het verbeteren van de basisinfrastructuur. Voor de vrijetijdseconomie wordt ingezet op het op orde brengen van de recreatieve basisinfrastructuur en het op de kaart zetten van de regio. Voor de circulaire economie wordt kennis vergaard en gedeeld om bedrijven en overheden te helpen excelleren op dit gebied. Verder wordt er ingezet op het versterken van ondernemerschap en het verbinden van werkgelegenheid, arbeidsmarkt en onderwijs. Er wordt samengewerkt met sleutelfiguren uit de sector om concrete projecten op de korte en middellange termijn te realiseren.</w:t>
      </w:r>
    </w:p>
    <w:p>
      <w:r>
        <w:t xml:space="preserve">[9/14] </w:t>
      </w:r>
    </w:p>
    <w:p>
      <w:r>
        <w:t>[10/14] De tekst gaat over de economische agenda van De Peel, waarbij verschillende maatregelen worden genomen om het ondernemerschap te stimuleren en de economie te versterken. Er wordt onder andere ingezet op het verbinden van partijen binnen het domein People, het versterken van ondernemerschap, het bieden van een optimaal ondernemers- en vestigingsklimaat en het creëren van ruimte voor bedrijven. Ook wordt er aandacht besteed aan de logistieke sector en het optimaliseren van de bereikbaarheid. Er wordt gestreefd naar een adaptieve economie die snel kan inspelen op de behoeftes van werkgevers. Verschillende beleidsprogramma's worden genoemd, zoals het Regionaal Arbeidsmarkt Platform en het Bidbook Bereikbaarheid Zuid Nederland.</w:t>
      </w:r>
    </w:p>
    <w:p>
      <w:r>
        <w:t xml:space="preserve">[11/14] </w:t>
      </w:r>
    </w:p>
    <w:p>
      <w:r>
        <w:t>[12/14] De tekst gaat over de economische agenda van De Peel voor de periode 2016-2020. Er wordt gesproken over het opstellen van een bereikbaarheidsagenda voor de hele regio Eindhoven, waarbij afspraken worden gemaakt over financiering met de provincie. Ook wordt er gesproken over het belang van breedband internet voor de bedrijvigheid in De Peel en het creëren van een adaptieve economie. Er wordt benadrukt dat een faciliterende en stimulerende overheid belangrijk is voor het creëren van een ecosysteem voor een adaptieve economie. Verder wordt er gesproken over het belang van het op orde brengen en houden van feiten en cijfers en het opbouwen van een sleutelfigurennetwerk in De Peel.</w:t>
      </w:r>
    </w:p>
    <w:p>
      <w:r>
        <w:t xml:space="preserve">[13/14] </w:t>
      </w:r>
    </w:p>
    <w:p>
      <w:r>
        <w:t>[14/14] De tekst gaat over het verbeteren van de economie en luchtkwaliteit in de Peelregio. Er worden verschillende maatregelen genoemd, zoals het creëren van aanjaagcapaciteit en ondersteuning voor initiatieven uit de uitvoeringsagenda's, het positioneren van De Peel als onderdeel van de Brainport regio en het opstellen van een Peel Monitor om de economische prestaties te meten. Deze maatregelen hebben allemaal te maken met het verbeteren van de economie en het verminderen van de impact op de luchtkwaliteit in de regio.</w:t>
      </w:r>
    </w:p>
    <w:p/>
    <w:p>
      <w:pPr>
        <w:pStyle w:val="Heading1"/>
      </w:pPr>
      <w:r>
        <w:t>Gebiedsvisie_en_Geurverordening</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[2/4] De gemeente Asten heeft 241 veehouderijen, waarvan sommige geurhinder veroorzaken voor omwonenden. De Wet geurhinder en veehouderij (Wgv) stelt de gemeente in staat de geursituatie te reguleren. In 2014 heeft de gemeente de geur en fijn stof situatie in kaart gebracht en de Omgevingsdienst Zuidoost-Brabant de opdracht gegeven om een geuronderzoek uit te voeren. Het onderzoek bestaat uit het evalueren van de geursituatie in 2015 vergeleken met 2008 en het opstellen van andere geurnormen voor de intensieve veehouderij, andere afstanden voor de melkveehouderij en andere afstanden voor de nertsenhouderij. Het doel is om de kwaliteit van de leefomgeving te verbeteren en overbelaste situaties weg te nemen. De gemeente heeft een geurgebiedsvisie en verordening opgesteld om de luchtkwaliteit te verbeteren. Er is een dialooggroep van belanghebbenden ingezet als klankbord en er zijn uitgangspunten vastgesteld voor de gebiedsindeling en het woon- en leefklimaat. De geurbelasting is getoetst aan de normen uit de Verordening Ruimte 2014 van de provincie en er is een indeling gemaakt in geurklassen. De GGD heeft een advies uitgebracht om andere normen aan te houden voor de achtergrond geurbelasting. De gemeenteraad heeft de geurgebiedsvisie en verordening vastgesteld met aangepaste geurnormen voor het gebied rondom Heusden. Er zijn verschillende toekomstscenario's onderzocht om inzicht te krijgen in de effectiviteit van geurnormen en er zijn maatregelen genomen om geuremissie te verminderen, zoals het toepassen van emissiearme systemen en het bepalen van afstanden tot geurgevoelige objecten. De gemeente Asten maakt zich zorgen over de luchtkwaliteit en wil nieuwe geurhinder voorkomen. Bij grotere omvang van nertsenhouderijen moeten grotere afstanden tot geur gevoelige objecten worden aangehouden. De gemeente heeft een geurgebiedsvisie en geurverordening opgesteld om de geursituatie te reguleren. De Wet geurhinder en veehouderij (Wgv) stelt de gemeente in staat de geursituatie te reguleren. De gemeente heeft in 2014 de geur en de fijn stof situatie in kaart gebracht en wil het gemeentelijke geurbeleid evalueren en zo nodig actualiseren. Een nieuw geurbeleid bestaat uit een geurgebiedsvisie en een geurverordening. De geurgebiedsvisie is een onderzoek naar passende geurnormen en afstanden. In de geurverordening worden de normen en afstanden vastgelegd om te kunnen worden gebruikt bij de vergunningverlening.</w:t>
      </w:r>
    </w:p>
    <w:p>
      <w:r>
        <w:t>[3/4] Er is een documentstudie gedaan naar de geurhinder en luchtkwaliteit in de gemeente Asten. Er zijn verschillende geurnormen en geurklassen besproken en er zijn maatregelen voorgesteld om de geuremissies te verminderen, zoals het toepassen van emissiearme systemen. Er is gekeken naar de afstanden die gehouden moeten worden bij verschillende emissiewaarden en er is gebruik gemaakt van geurkaarten om de geursituatie in kaart te brengen. Er zijn verschillende scenario's doorgerekend om de geursituatie in de toekomst te voorspellen en er is rekening gehouden met de ontwikkelingsmogelijkheden van de intensieve veehouderijen. De gemeente heeft een geurbeleid ontwikkeld met actieve betrokkenheid van belanghebbenden en er zijn normen vastgesteld voor fijnstofconcentratiegebieden en geurnormen voor veehouderijen. Het doel is om de achtergrond geurbelasting te verminderen en het aantal woningen in een niet-aanvaardbaar woon- en leefklimaat te verminderen.</w:t>
      </w:r>
    </w:p>
    <w:p>
      <w:r>
        <w:t>[4/4] In de gemeente Asten is een documentstudie uitgevoerd om regels vast te stellen met betrekking tot geurhinder van veehouderijen. Hierbij zijn afstanden vastgesteld tussen veehouderijen en geurgevoelige objecten, zoals woningen, op basis van emissiewaarden. Voor melkveehouderijen en pelsdierhouderijen gelden verschillende afstanden. De Wet geurhinder en veehouderij staat geen berekening van geurbelasting toe, dus er worden alleen afstanden gehanteerd. De verordening treedt in werking op de dag na publicatie en kan worden aangehaald als de "Verordening geurhinder en veehouderij Asten 2016".</w:t>
      </w:r>
    </w:p>
    <w:p/>
    <w:p>
      <w:pPr>
        <w:pStyle w:val="Heading1"/>
      </w:pPr>
      <w:r>
        <w:t>Glastuinbouwvisie_Hoofdrapport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[1/3] </w:t>
      </w:r>
    </w:p>
    <w:p>
      <w:r>
        <w:t>[2/3] De gemeente Asten heeft een glastuinbouwvisie opgesteld in samenwerking met belanghebbende partijen. De visie richt zich op het oplossen van knelpunten en benutten van kansen in de vestigingsgebieden voor glastuinbouw. Er is gekeken naar potentiële ontwikkelingsruimte en er is een toekomstbeeld voor 2030 geschetst. De visie vormt de basis voor beleidsafstemming, aanpassingen in het bestemmingsplan en uitvoering. Er is behoefte aan uitbreiding van de glastuinbouw, maar er zijn knelpunten zoals de beschikbaarheid van arbeidskrachten en de capaciteit van de infrastructuur. Er zijn ook kansen zoals verduurzaming en synergiemogelijkheden met andere sectoren. De gemeente biedt alternatieven voor bedrijven die elders willen doorgroeien en er is een beleid van compensatie voor vrijwillige sanering van glastuinbouw in het buitengebied. Er wordt gezocht naar regionale oplossingen en een integrale afweging. Er wordt ingezet op het concentreren van solitaire bedrijven en het vrijmaken van het beekdal van de Aa. Herstructurering van glastuinbouwbedrijven is mogelijk op enkele locaties, maar op andere locaties is sanering en verplaatsing wenselijk vanwege de functies van het gebied, zoals waterberging en natuur. Er wordt gekeken naar mogelijke herstructureringslocaties, maar herstructurering is niet wenselijk op locaties waar op termijn een andere ruimtelijke functie wordt nagestreefd. Er wordt ook gekeken naar het maximaal herbegrenzen van de huidige glastuinbouwbestemming om verdere uitbreiding te voorkomen.</w:t>
      </w:r>
    </w:p>
    <w:p>
      <w:r>
        <w:t>[3/3] De gemeente Asten werkt aan de ontwikkeling van de glastuinbouw en neemt maatregelen om de luchtkwaliteit te verbeteren. Er wordt gekeken naar het verplaatsen van intensieve veehouderijbedrijven, het benutten van restwarmte en synergie met andere functies, het spreiden van glastuinbouw in kleinere eenheden en het beter inpassen van glastuinbouw in het landschap. Er zijn zes zoekgebieden voor glastuinbouwontwikkeling, waarvan er vier afvallen vanwege landschappelijke kwaliteit, woningbouw of herbegrenzing. Er wordt gestreefd naar een nieuwe balans tussen glastuinbouwontwikkeling en andere ruimtelijke functies, waarbij actuele knelpunten worden opgelost en kansen worden benut. Er wordt gekeken naar een zonering binnen de glastuinbouwbestemming voor landschappelijke inpassing met meervoudig ruimtegebruik van waterberging, natuur en/of recreatie. Er wordt een areaalverschuiving van de huidige glastuinbouwbestemming beoogd. De gemeente Asten wil gebruik maken van de mogelijkheid om aan de uitbreidingsbehoefte te voldoen en ruimte te bieden voor hervestiging van glastuinbouwbedrijven buiten de huidige concentratiegebieden, maar dit moet wel voldoen aan voorwaarden van de Beleidsnota Glastuinbouw. De gemeente Asten en de glastuinbouwsector hebben samen een uitvoeringsorganisatie opgericht om de transformatie van de glastuinbouw te realiseren. Er zijn maatregelen genomen om de luchtkwaliteit te verbeteren, zoals het saneren of verplaatsen van solitaire bedrijven en het creëren van nieuwe glastuinbouwclusters. Er is een plan opgesteld om de glastuinbouw uit het beekdal van de Aa te verplaatsen naar duurzame locaties en locaties waar glastuinbouw niet gewenst is te saneren of te verplaatsen. De gemeente Asten stimuleert de uitvoering door het stellen van ruimtelijke en kwalitatieve randvoorwaarden en het ondersteunen van initiatieven uit het gebied. Er zijn opgaven per deelgebied, zoals functiewijziging, herbegrenzing, verplaatsing en bedrijfsbeëindiging. Er wordt een getrapte aanpak gevolgd om van de glastuinbouwvisie tot concrete projecten te komen. Er worden verschillende instrumenten genoemd, zoals de Wet ruimtelijke ordening en de saneringsregeling, om de ontwikkeling van de glastuinbouw te sturen en te stimuleren. Er worden ook nieuwe instrumenten voorgesteld, zoals de Verhandelbare Ontwikkelings Rechten methode en verhandelbare bouwrechten.</w:t>
      </w:r>
    </w:p>
    <w:p/>
    <w:p>
      <w:pPr>
        <w:pStyle w:val="Heading1"/>
      </w:pPr>
      <w:r>
        <w:t>Groenstructuurplan_op_ecologische_basis</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Het Nationaal Samenwerkingsprogramma Luchtkwaliteit (NSL) is gericht op het verminderen van de uitstoot van schadelijke stoffen die de luchtkwaliteit aantasten. Om dit te bereiken worden verschillende maatregelen genomen, zoals het stimuleren van elektrisch rijden, het verminderen van de uitstoot van vrachtwagens en het bevorderen van fietsen en lopen. Ook worden milieuzones ingevoerd en wordt schonere scheepvaart gestimuleerd. Al deze maatregelen dragen bij aan het verminderen van de uitstoot van schadelijke stoffen en het verbeteren van de luchtkwaliteit.</w:t>
      </w:r>
    </w:p>
    <w:p/>
    <w:p>
      <w:pPr>
        <w:pStyle w:val="Heading1"/>
      </w:pPr>
      <w:r>
        <w:t>LandschapsOntwikkelingsPland_de_Peel</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[1/15] </w:t>
      </w:r>
    </w:p>
    <w:p>
      <w:r>
        <w:t xml:space="preserve">[2/15] Het Landschapsontwikkelingsplan (LOP) de Peel is een gemeenschappelijk kader voor het landschapsbeleid van de Peelgemeenten. Het LOP biedt ruimte voor individuele beleidsruimte voor gemeenten en bevordert samenhang in beleid en uitvoering bij grensoverschrijdende landschappen. Het Stimuleringskader is een provinciale regeling voor inrichting en beheer van het landschap en biedt een kwaliteitsimpuls aan het landschap door middel van agrarisch/particulier landschapsbeheer. Het stimuleringskader biedt vergoedingen voor aanleg, onderhoud en inzet van gronden ten behoeve van landschapselementen, en er zijn subsidiemogelijkheden voor ondernemers. Om het kader operationeel te maken moeten een gebiedsgericht uitvoeringsprogramma en een gebiedscontract worden opgesteld. </w:t>
      </w:r>
    </w:p>
    <w:p>
      <w:r>
        <w:t xml:space="preserve">[3/15] </w:t>
      </w:r>
    </w:p>
    <w:p>
      <w:r>
        <w:t xml:space="preserve">[4/15] Er worden verschillende landschapstypen beschreven in De Peel, zoals bos- en mozaïeklandschap, beekdallandschap, essenlandschap, kampenlandschap, kleinschalige zandontginning, droge grootschalige ontginning en natte grootschalige ontginning. Bij elk landschapstype worden karakteristieken en foto's gegeven. Er worden verschillende kaarten gebruikt om het landschap te analyseren, zoals de topografische kaart en de ruimte-massa kaart. </w:t>
      </w:r>
    </w:p>
    <w:p>
      <w:r>
        <w:t xml:space="preserve">[5/15] </w:t>
      </w:r>
    </w:p>
    <w:p>
      <w:r>
        <w:t xml:space="preserve">[6/15] Er worden twee varianten van de visie op landschapsontwikkeling gepresenteerd, een basisambitie en een hoge ambitie. Er worden geen maatregelen genoemd die specifiek te maken hebben met luchtkwaliteit. Beide varianten hebben betrekking op het behoud en de ontwikkeling van landschappen en de functies die daarin plaatsvinden, zoals waterbeheer, beplanting, landbouw, recreatie en bebouwing. De tekst beschrijft ook de maatregelen die genomen kunnen worden om deze principes te realiseren, zoals het behoud van cultuurhistorische elementen, het stimuleren van verbrede landbouw en het aanleggen van recreatieve routes. </w:t>
      </w:r>
    </w:p>
    <w:p>
      <w:r>
        <w:t xml:space="preserve">[7/15] </w:t>
      </w:r>
    </w:p>
    <w:p>
      <w:r>
        <w:t xml:space="preserve">[8/15] Het uitvoeringsplan van de gemeente Laarbeek bevat uitvoeringsmaatregelen per deelgebied, zoals het versterken van zichtrelaties en het behoud van kleinschaligheid. Het uitvoeringsplan bevat informatie over gewenste ontwikkelingen per gebied, welke gebieden het Stimuleringskader kan worden opengesteld en welke landschapspakketten in die gebieden kunnen worden ingezet, en welke projecten in het kader van het LOP lopen of kunnen worden opgestart. </w:t>
      </w:r>
    </w:p>
    <w:p>
      <w:r>
        <w:t xml:space="preserve">[9/15] </w:t>
      </w:r>
    </w:p>
    <w:p>
      <w:r>
        <w:t xml:space="preserve">[10/15] Het Uitvoeringsplan van de gemeente Nuenen bevat verschillende projecten en maatregelen om het landschap en de ecologie te verbeteren. Het Stimuleringskader van de gemeente Nuenen richt zich op verschillende deelgebieden en omvat pakketten om het landschap te behouden en te versterken. Dit plan is gebaseerd op het Landschapsbeleidsplan Helmond, het Algemeen Structuurplan Helmond 2003 deelrapportage Groen en Water en het Algemeen. </w:t>
      </w:r>
    </w:p>
    <w:p>
      <w:r>
        <w:t xml:space="preserve">[11/15] </w:t>
      </w:r>
    </w:p>
    <w:p>
      <w:r>
        <w:t xml:space="preserve">[12/15] Er worden verschillende plangebieden afgeleid van het Structuurplan Helmond 2003 en voor deze gebieden zijn maatregelen uit algemeen geldend beleid van toepassing. Er zijn ook aanvullende maatregelen per deelgebied gegeven, zoals het ontwikkelen van ecologische verbindingszones en het omvormen van productiebos naar natuurbos. Er zijn ook projecten genoemd, zowel binnen als buiten de gemeentegrenzen, zoals het versterken van de natuur en het tegengaan van verdroging. </w:t>
      </w:r>
    </w:p>
    <w:p>
      <w:r>
        <w:t xml:space="preserve">[13/15] </w:t>
      </w:r>
    </w:p>
    <w:p>
      <w:r>
        <w:t>[14/15] Er worden verschillende maatregelen genomen om de luchtkwaliteit te verbeteren in de omgeving van het Eindhovens Kanaal. Dit omvat onder andere extensivering van de landbouw.</w:t>
      </w:r>
    </w:p>
    <w:p>
      <w:r>
        <w:t>[15/15] Er zijn verschillende uitvoeringsplannen opgesteld voor landschapsbeheer en -ontwikkeling in de gemeenten Geldrop-Mierlo, Someren, Asten en Deurne. Deze plannen bevatten maatregelen gericht op het behoud en verbeteren van landschapselementen, zoals lanen, bosranden en vennen, en het stimuleren van duurzame landbouw en recreatieve initiatieven. Er wordt samengewerkt met verschillende partners, zoals gemeenten, particulieren en marktpartijen, om deze maatregelen uit te voeren. Het stimuleringskader van de provincie Noord-Brabant wordt gebruikt als bouwsteen voor het landschapsbeleid en er zijn verschillende instrumenten en middelen per deelgebied beschikbaar, zoals GIOS-gelden en subsidies van het coördinatiepunt landschapsbeheer Noord-Brabant. Er zijn ook specifieke projecten opgezet, zoals de inrichting van de Bleeken en de ontwikkeling van grootschalige dag- en verblijfsrecreatie. Het rapport uit 2007 beschrijft verschillende beleidsprogramma's en maatregelen gericht op het verbeteren van de luchtkwaliteit, zoals het verminderen van de uitstoot van schadelijke stoffen en het bevorderen van duurzame energiebronnen en energie-efficiëntie.</w:t>
      </w:r>
    </w:p>
    <w:p/>
    <w:p>
      <w:pPr>
        <w:pStyle w:val="Heading1"/>
      </w:pPr>
      <w:r>
        <w:t>PvADuurzaamheidAsten2017-2020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 xml:space="preserve">[2/4] De gemeente Asten heeft een Plan van Aanpak duurzaamheid opgesteld voor de periode 2017-2020, waarbij gefocust wordt op zes deelonderwerpen. Maatregelen die genomen worden zijn onder andere bewustwording vergroten, energiebesparing, energieopwekking, klimaatbestendigheid, duurzame inkoop en een uitvoeringsprogramma middellange termijn. Er wordt samengewerkt met initiatieven van het rijk, de provincie en MRE-gebied. Er worden al maatregelen genomen zoals het voldoen aan landelijke doelen voor afvalscheiding, vervangen van oude straatverlichting door ledverlichting, maatregelen in het gemeentelijk rioleringsplan, duurzaamste gemeentelijke gebouw van Nederland en duurzame kantoorartikelen. Nieuwe maatregelen zijn onder andere het ondersteunen van particulieren en organisaties, instellen van een denktank/burgerpanel duurzaamheid en bevorderen van kennis en kunde bij ambtelijke organisatie. </w:t>
      </w:r>
    </w:p>
    <w:p>
      <w:r>
        <w:t xml:space="preserve">[3/4] </w:t>
      </w:r>
    </w:p>
    <w:p>
      <w:r>
        <w:t>[4/4] Daarnaast neemt de gemeente Asten verschillende maatregelen om de luchtkwaliteit te verbeteren, zoals het opleiden van medewerkers om duurzaam te werken en in te kopen, het verduurzamen van woningen en gemeentelijke en maatschappelijke gebouwen, het bezoeken van bedrijven om hen te wijzen op de verplichting om energiemaatregelen te nemen en het opstellen van beleidsregels voor laadpalen en zonnevelden. Er wordt een plan van aanpak duurzaamheid 2020-2025 opgesteld en er wordt financiële ruimte gereserveerd om in te kunnen stappen in kansrijke duurzaamheidsprojecten. De verantwoordelijkheid ligt bij wethouder Th. Martens en de coördinator duurzaamheid M. van Jole. Het beschikbare budget is verdeeld over verschillende projecten, waarvan €20.000 bestemd is voor een actieplan en €50.000 voor projecten. Er zijn in totaal 900 uur beschikbaar om deze maatregelen uit te voeren.</w:t>
      </w:r>
    </w:p>
    <w:p/>
    <w:p>
      <w:pPr>
        <w:pStyle w:val="Heading1"/>
      </w:pPr>
      <w:r>
        <w:t>Snoeihout_verbranden_beleidsregels</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De gemeente Asten heeft beleidsregels opgesteld voor het verbranden van snoeihout in het buitengebied. Een ontheffing is nodig op basis van deze regels, omdat de Wet milieubeheer het verbranden van afvalstoffen in de open lucht verbiedt. Andere afvalstoffen mogen niet worden meeverbrand en gevaarlijke afvalstoffen zijn verboden. Bodembeschermende voorschriften moeten worden nageleefd en alternatieven voor verbranding van snoeihout worden onderzocht. Er zijn twee stookperiodes vastgesteld en er gelden voorschriften zoals het aanhouden van afstanden tot bebouwing en natuurgebieden en het niet gebruiken van brandbare vloeistoffen. Er is een procedure voor het aanvragen van ontheffing en er zijn criteria en voorschriften waaraan voldaan moet worden. Het gebruik van vuurkorven en barbecues valt buiten de reikwijdte van het beleid. Het verbranden van snoeihout zonder ontheffing kan leiden tot strafrechtelijke of bestuursrechtelijke handhaving. De nieuwe beleidsregels voorzien in het aanvragen van ontheffingen voor stookperiodes die zijn aangewezen door de gemeente. Verzoeken om ontheffing moeten ten minste 6 weken van tevoren worden ingediend en er worden leges geheven voor het verlenen van ontheffingen. De hoogte van de leges is vastgesteld in de legesverordening van de gemeente Asten.</w:t>
      </w:r>
    </w:p>
    <w:p/>
    <w:p>
      <w:pPr>
        <w:pStyle w:val="Heading1"/>
      </w:pPr>
      <w:r>
        <w:t>Subsidiebeleid_Welzijn_en_Participatie_2018-2020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De gemeente Asten heeft een nieuw subsidiebeleid voor welzijn en participatie voor de periode 2018-2020. Het beleid richt zich op het verankeren van de participatiegedachte in de samenleving en het creëren van een goed aanbod van voorzieningen. Er zijn verschillende soorten subsidies beschikbaar, zoals structurele en incidentele subsidies, voor zowel vrijwilligersorganisaties als professionele organisaties. Er is speciale aandacht voor doelgroepen zoals mensen met een beperking en mensen in achterstandsituaties. De gemeente wil ook meer ruimte bieden aan burgerinitiatieven en ondersteuning bieden bij het opzetten van deze initiatieven. Er is geen relevantie voor luchtkwaliteit. De gemeente stimuleert vrijwilligersorganisaties en burgers om nieuwe en extra activiteiten te organiseren gericht op de participatiesamenleving. Hiervoor is een incidentele participatiesubsidie beschikbaar gesteld van €40.000,- en wordt er extra budget beschikbaar gesteld voor activiteitensubsidie en kadervorming/deskundigheidsbevordering. De voorwaarden om in aanmerking te komen voor een subsidie staan vermeld in de Algemene subsidieverordening gemeente Asten 2017 en Deelverordening subsidie Welzijn en Participatie gemeente Asten 2017.</w:t>
      </w:r>
    </w:p>
    <w:p/>
    <w:p>
      <w:pPr>
        <w:pStyle w:val="Heading1"/>
      </w:pPr>
      <w:r>
        <w:t>Uitvoeringsprogramma_recreatie_en_toerisme</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[1/10] </w:t>
      </w:r>
    </w:p>
    <w:p>
      <w:r>
        <w:t>[2/10] De gemeente Asten heeft een visie en missie opgesteld om de recreatie en toerisme sector te bevorderen en te zorgen voor een goed voorzieningenniveau. Er wordt samengewerkt met de sector om te investeren in kwaliteitsverbetering en verbreding van het toeristisch aanbod. Er zijn verschillende dagattracties en evenementen in de gemeente, zoals het Nationaal Park de Groote Peel en Recreatiepark Prinsenmeer. Er wordt ook geïnvesteerd in verblijfsrecreatie en routegebonden recreatie, zoals fiets-, wandel- en ruiterroutes. De gemeente wil een helder ruimtelijk ordeningsbeleid voeren en samenwerken met toeristische ondernemers. Er wordt ook aandacht besteed aan marketing en promotie en er is een uitvoeringsprogramma met een meerjarenbegroting opgesteld. De economische potenties van recreatie en toerisme zijn aanzienlijk en er zijn ruim 20.750 banen in de sector in Zuidoost-Brabant.</w:t>
      </w:r>
    </w:p>
    <w:p>
      <w:r>
        <w:t xml:space="preserve">[3/10] </w:t>
      </w:r>
    </w:p>
    <w:p>
      <w:r>
        <w:t>[4/10] Er worden verschillende maatregelen genoemd die te maken hebben met de ontwikkeling van toerisme, zoals het verbeteren van routestructuren, het herzien van het bestemmingsplan buitengebied en het hergebruiken van vrijkomende agrarische bedrijfsgebouwen voor kleinschalige vormen van intensieve dagrecreatie. De gemeente Asten wil het kleinschalig kamperen reguleren en mogelijk maken door het opnemen van regels en voorschriften in het bestemmingsplan buitengebied. Er zijn verschillende soorten campings met elk hun eigen regels en voorwaarden. De gemeente wil het toerisme bevorderen en ruimte bieden voor dynamiek door aangepaste regels voor kleinschalige campings. Ook wordt er gewerkt aan het verhogen van het aanbod van bed &amp; breakfast voorzieningen en het stimuleren van het ontwikkelen van nieuwe product-markt combinaties.</w:t>
      </w:r>
    </w:p>
    <w:p>
      <w:r>
        <w:t xml:space="preserve">[5/10] </w:t>
      </w:r>
    </w:p>
    <w:p>
      <w:r>
        <w:t>[6/10] Er wordt ingezet op het verbreden en diversifiëren van het toeristisch-recreatief aanbod, het investeren in kwaliteit en het benutten van de omgevingskwaliteiten. Er zijn verschillende projecten voorzien zoals het versterken van het centrum van Asten, de aanleg van een 18-holes golfbaan, het project Belvedère Kasteel Heusden en het her-meanderen van de Astense Aa. Er wordt ook ingezet op samenwerking tussen overheid en bedrijfsleven, het vereenvoudigen van regelgeving en het stimuleren van ontwikkelingskansen in de toeristische sector. De SWOT-analyse toont aan dat de Peelregio een positief imago heeft en sterke punten zoals aanwezigheid van natuurgebieden, rust en gastvrijheid. Er zijn kansen voor verdere ontwikkeling van de sector, zoals de hoge aantrekkingskracht op de hogere sociale klasse en financiële middelen voor ondersteuning van toeristische ontwikkeling.</w:t>
      </w:r>
    </w:p>
    <w:p>
      <w:r>
        <w:t xml:space="preserve">[7/10] </w:t>
      </w:r>
    </w:p>
    <w:p>
      <w:r>
        <w:t>[8/10] De Oostappen Groep heeft onderzoek gedaan naar de recreatiemarkt en ziet een toenemende vraag naar meer luxe accommodaties en kwalitatief hoogwaardiger verblijfseenheden. Daarom willen ze investeren in diversiteit in verblijfsmogelijkheden en zien ze mogelijkheden voor een nieuwe markt: de markt van zorgtoerisme. De gemeente Asten vindt het Recreatiepark Prinsenmeer van groot belang voor het toeristisch-recreatieve aanbod van de gemeente en werkt constructief mee aan de gewenste vernieuwingen. Het Beiaard en Natuurmuseum Asten heeft een plek in de museale top-30 en wil meer publiek trekken en herhalingsbezoeken stimuleren. Er is een akkoord bereikt over een nieuwe bestuurlijke en organisatorische structuur voor de musea en er worden initiatieven genomen om aan de Gezandebaan een nieuwe golfbaan te realiseren met 18 holes en een NGF-A status. Dit initiatief zal de recreatieve aantrekkingskracht van de gemeente vergroten en leiden tot een toename van de werkgelegenheid.</w:t>
      </w:r>
    </w:p>
    <w:p>
      <w:r>
        <w:t xml:space="preserve">[9/10] </w:t>
      </w:r>
    </w:p>
    <w:p>
      <w:r>
        <w:t>[10/10] Er worden verschillende plannen en projecten genoemd, zoals de uitbreiding van kleine campings en de ontwikkeling van wandel- en fietsroutenetwerken. De gemeente wil de ontwikkeling van deze bedrijven stimuleren en verruimt daarom de verordening voor standplaatsen. Er worden ook themaroutes aangeboden en er wordt gewerkt aan toeristische bewegwijzering. Er wordt aandacht besteed aan de luchtkwaliteit door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