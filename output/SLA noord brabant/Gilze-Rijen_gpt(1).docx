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65AA" w14:textId="77777777" w:rsidR="00BE4DD0" w:rsidRPr="00FF7D83" w:rsidRDefault="00000000">
      <w:pPr>
        <w:pStyle w:val="Titel"/>
        <w:rPr>
          <w:lang w:val="nl-NL"/>
        </w:rPr>
      </w:pPr>
      <w:r w:rsidRPr="00FF7D83">
        <w:rPr>
          <w:lang w:val="nl-NL"/>
        </w:rPr>
        <w:t>Gilze-Rijen</w:t>
      </w:r>
    </w:p>
    <w:p w14:paraId="374A1349" w14:textId="77777777" w:rsidR="00BE4DD0" w:rsidRPr="00FF7D83" w:rsidRDefault="00000000">
      <w:pPr>
        <w:pStyle w:val="Kop1"/>
        <w:rPr>
          <w:lang w:val="nl-NL"/>
        </w:rPr>
      </w:pPr>
      <w:r w:rsidRPr="00FF7D83">
        <w:rPr>
          <w:lang w:val="nl-NL"/>
        </w:rPr>
        <w:t>19050_rapportage_verkeersvisie__gemeente_Gilze_en_Rijen_ACTUALISATIE_-_DEF2</w:t>
      </w:r>
    </w:p>
    <w:p w14:paraId="2FD299E8" w14:textId="77777777" w:rsidR="00BE4DD0" w:rsidRPr="00FF7D83" w:rsidRDefault="00000000">
      <w:pPr>
        <w:rPr>
          <w:lang w:val="nl-NL"/>
        </w:rPr>
      </w:pPr>
      <w:r w:rsidRPr="00FF7D83">
        <w:rPr>
          <w:lang w:val="nl-NL"/>
        </w:rPr>
        <w:t xml:space="preserve">[0/8] </w:t>
      </w:r>
    </w:p>
    <w:p w14:paraId="3D673093" w14:textId="77777777" w:rsidR="00BE4DD0" w:rsidRPr="00FF7D83" w:rsidRDefault="00000000">
      <w:pPr>
        <w:rPr>
          <w:lang w:val="nl-NL"/>
        </w:rPr>
      </w:pPr>
      <w:r w:rsidRPr="00FF7D83">
        <w:rPr>
          <w:lang w:val="nl-NL"/>
        </w:rPr>
        <w:t>[1/8] De tekst gaat over de Verkeersvisie 2025 van Gilze en Rijen, waarbij leefbaarheid, bereikbaarheid en verkeersveiligheid centraal staan. Er wordt veel aandacht besteed aan duurzaamheid en innovatie, en er wordt samengewerkt met burgers en bedrijven. Er worden verschillende maatregelen genomen om de luchtkwaliteit te verbeteren</w:t>
      </w:r>
      <w:r w:rsidRPr="00FF7D83">
        <w:rPr>
          <w:highlight w:val="yellow"/>
          <w:lang w:val="nl-NL"/>
        </w:rPr>
        <w:t>, zoals het ontmoedigen van doorgaand auto- en vrachtverkeer door kernen en het verleiden van mensen om op korte ritten minder gebruik te maken van de auto en meer te fietsen.</w:t>
      </w:r>
      <w:r w:rsidRPr="00FF7D83">
        <w:rPr>
          <w:lang w:val="nl-NL"/>
        </w:rPr>
        <w:t xml:space="preserve"> Er wordt ook gekeken naar de mobiliteitsbehoefte van inwoners en bedrijven en er wordt gestreefd naar een betere bereikbaarheid van bedrijventerreinen.</w:t>
      </w:r>
    </w:p>
    <w:p w14:paraId="3ABF4255" w14:textId="77777777" w:rsidR="00BE4DD0" w:rsidRPr="00FF7D83" w:rsidRDefault="00000000">
      <w:pPr>
        <w:rPr>
          <w:lang w:val="nl-NL"/>
        </w:rPr>
      </w:pPr>
      <w:r w:rsidRPr="00FF7D83">
        <w:rPr>
          <w:lang w:val="nl-NL"/>
        </w:rPr>
        <w:t xml:space="preserve">[2/8] De gemeente Gilze en Rijen streeft naar een goede luchtkwaliteit en verkeersveiligheid. Monitoring en het behouden en verbeteren van het wegennet zijn belangrijke maatregelen. </w:t>
      </w:r>
      <w:r w:rsidRPr="00FF7D83">
        <w:rPr>
          <w:highlight w:val="yellow"/>
          <w:lang w:val="nl-NL"/>
        </w:rPr>
        <w:t>Er wordt ingezet op duurzame mobiliteit door het stimuleren van fietsen en lopen en het faciliteren van elektrisch en hybride vervoer.</w:t>
      </w:r>
      <w:r w:rsidRPr="00FF7D83">
        <w:rPr>
          <w:lang w:val="nl-NL"/>
        </w:rPr>
        <w:t xml:space="preserve"> Samenwerking met andere gemeenten en burgerparticipatie zijn belangrijk voor het opstellen van een omgevingsvisie. Er worden vijf gebiedstypen onderscheiden, waaronder centrumgebieden en woongebieden. De gemeente wil de kwaliteit, duurzaamheid en omgevingswensen als basis nemen voor hun beleid.</w:t>
      </w:r>
    </w:p>
    <w:p w14:paraId="566082EE" w14:textId="77777777" w:rsidR="00BE4DD0" w:rsidRPr="00FF7D83" w:rsidRDefault="00000000">
      <w:pPr>
        <w:rPr>
          <w:lang w:val="nl-NL"/>
        </w:rPr>
      </w:pPr>
      <w:r w:rsidRPr="00FF7D83">
        <w:rPr>
          <w:lang w:val="nl-NL"/>
        </w:rPr>
        <w:t>[3/8] De tekst beschrijft de verschillende gebieden en vervoerswijzen in de gemeente Gilze en Rijen. Er worden maatregelen genomen om de luchtkwaliteit te verbeteren, zoals het stimuleren van fietsverkeer en het verminderen van autoverkeer. Er wordt rekening gehouden met verschillende soorten voetgangers en er zijn specifieke gebieden aangewezen waar de voetganger prioriteit heeft. Voor vrachtverkeer wordt gestreefd naar een goede bereikbaarheid, maar wel met behoud van leefbaarheid en verkeersveiligheid. Er wordt samengewerkt met de regio Hart van Brabant om een snelfietsroute te realiseren.</w:t>
      </w:r>
    </w:p>
    <w:p w14:paraId="4F8BCC50" w14:textId="77777777" w:rsidR="00BE4DD0" w:rsidRPr="00FF7D83" w:rsidRDefault="00000000">
      <w:pPr>
        <w:rPr>
          <w:lang w:val="nl-NL"/>
        </w:rPr>
      </w:pPr>
      <w:r w:rsidRPr="00FF7D83">
        <w:rPr>
          <w:lang w:val="nl-NL"/>
        </w:rPr>
        <w:t>[4/8] De tekst beschrijft verschillende maatregelen die genomen worden om de luchtkwaliteit te verbeteren. Er wordt bijvoorbeeld gezorgd dat routes voor gevaarlijke stoffen niet door woongebieden lopen en er wordt ingezet op het openbaar vervoer, zoals streekbussen en buurtbussen. In het centrumgebied is de auto te gast en wordt doorgaand verkeer om het centrum heen geleid. Ook in woonwijken wordt de auto minder nadruk gegeven en worden er toegankelijke voetgangersvoorzieningen gerealiseerd. Deze maatregelen dragen bij aan een betere luchtkwaliteit.</w:t>
      </w:r>
    </w:p>
    <w:p w14:paraId="4129E976" w14:textId="77777777" w:rsidR="00BE4DD0" w:rsidRPr="00FF7D83" w:rsidRDefault="00000000">
      <w:pPr>
        <w:rPr>
          <w:lang w:val="nl-NL"/>
        </w:rPr>
      </w:pPr>
      <w:r w:rsidRPr="00FF7D83">
        <w:rPr>
          <w:lang w:val="nl-NL"/>
        </w:rPr>
        <w:t xml:space="preserve">[5/8] De tekst beschrijft verschillende maatregelen die genomen worden om de luchtkwaliteit te verbeteren. Er wordt ingezet op het verminderen van autoverkeer en het </w:t>
      </w:r>
      <w:r w:rsidRPr="00FF7D83">
        <w:rPr>
          <w:lang w:val="nl-NL"/>
        </w:rPr>
        <w:lastRenderedPageBreak/>
        <w:t>stimuleren van fietsverkeer, vooral in schoolomgevingen en bedrijventerreinen. Er wordt ook gekeken naar het verminderen van (sluip)verkeer in woongebieden en het weren van vrachtverkeer en landbouwverkeer. Daarnaast wordt er aandacht besteed aan goede parkeervoorzieningen en het stimuleren van openbaar vervoer. In het buitengebied wordt er gekeken naar het verminderen van conflicten tussen recreatie en werk. De fiets krijgt hierbij prioriteit.</w:t>
      </w:r>
    </w:p>
    <w:p w14:paraId="7FEE29E2" w14:textId="77777777" w:rsidR="00BE4DD0" w:rsidRPr="00FF7D83" w:rsidRDefault="00000000">
      <w:pPr>
        <w:rPr>
          <w:lang w:val="nl-NL"/>
        </w:rPr>
      </w:pPr>
      <w:r w:rsidRPr="00FF7D83">
        <w:rPr>
          <w:lang w:val="nl-NL"/>
        </w:rPr>
        <w:t>[6/8] De tekst gaat over verkeersbeleid in het buitengebied en benadrukt het belang van goede fietsvoorzieningen, veilige passeersituaties en het vermijden van zwaar verkeer op dezelfde routes als fietsers. Er wordt ook aandacht besteed aan de bereikbaarheid van landbouwbedrijven en natuurgebieden, evenals aan het stimuleren van openbaar vervoer en het verbeteren van de wandelstructuur. De gemeente wil de kwaliteit van de centra en dorpsharten verbeteren door de auto minder dominant te maken en in te zetten op fietsen en lopen. Er wordt ook aandacht besteed aan verkeersveiligheid, participatie en samenwerking, duurzaamheid en innovatie, en de belangen van voetgangers. Maatregelen omvatten onder andere het verbreden van trottoirs, het herkenbaar maken van oversteken bij scholen en het aanleggen van voetgangersoversteekplaatsen met op- en afritten voor mindervaliden.</w:t>
      </w:r>
    </w:p>
    <w:p w14:paraId="6EC9B105" w14:textId="77777777" w:rsidR="00BE4DD0" w:rsidRPr="00FF7D83" w:rsidRDefault="00000000">
      <w:pPr>
        <w:rPr>
          <w:lang w:val="nl-NL"/>
        </w:rPr>
      </w:pPr>
      <w:r w:rsidRPr="00FF7D83">
        <w:rPr>
          <w:lang w:val="nl-NL"/>
        </w:rPr>
        <w:t xml:space="preserve">[7/8] De Verkeersvisie 2025 van de gemeente Gilze en Rijen richt zich op het bevorderen van de luchtkwaliteit. Maatregelen die genomen worden zijn onder andere </w:t>
      </w:r>
      <w:r w:rsidRPr="00FF7D83">
        <w:rPr>
          <w:highlight w:val="yellow"/>
          <w:lang w:val="nl-NL"/>
        </w:rPr>
        <w:t>het verbeteren van looproutes en fietspaden, het verminderen van doorgaand autoverkeer door de kernen en het stimuleren van duurzame vervoerswijzen zoals carpoolen en elektrisch rijden.</w:t>
      </w:r>
      <w:r w:rsidRPr="00FF7D83">
        <w:rPr>
          <w:lang w:val="nl-NL"/>
        </w:rPr>
        <w:t xml:space="preserve"> Ook wordt er ingezet op het scheiden van fiets- en landbouwverkeer om conflicten te voorkomen. De Verkeersvisie is definitief en opgesteld door Accent Adviseurs.</w:t>
      </w:r>
    </w:p>
    <w:p w14:paraId="4A98F8A3" w14:textId="77777777" w:rsidR="00BE4DD0" w:rsidRPr="00FF7D83" w:rsidRDefault="00BE4DD0">
      <w:pPr>
        <w:rPr>
          <w:lang w:val="nl-NL"/>
        </w:rPr>
      </w:pPr>
    </w:p>
    <w:p w14:paraId="69876DBD" w14:textId="77777777" w:rsidR="00BE4DD0" w:rsidRPr="00FF7D83" w:rsidRDefault="00000000">
      <w:pPr>
        <w:pStyle w:val="Kop1"/>
        <w:rPr>
          <w:lang w:val="nl-NL"/>
        </w:rPr>
      </w:pPr>
      <w:r w:rsidRPr="00FF7D83">
        <w:rPr>
          <w:lang w:val="nl-NL"/>
        </w:rPr>
        <w:t>19int02564_Koersdocument_Duurzaam_Gilze_en_Rijen__met_opmaak_dd_24_april...</w:t>
      </w:r>
    </w:p>
    <w:p w14:paraId="0B89D46A" w14:textId="77777777" w:rsidR="00BE4DD0" w:rsidRPr="00FF7D83" w:rsidRDefault="00000000">
      <w:pPr>
        <w:rPr>
          <w:lang w:val="nl-NL"/>
        </w:rPr>
      </w:pPr>
      <w:r w:rsidRPr="00FF7D83">
        <w:rPr>
          <w:lang w:val="nl-NL"/>
        </w:rPr>
        <w:t xml:space="preserve">[0/2] </w:t>
      </w:r>
    </w:p>
    <w:p w14:paraId="41A69770" w14:textId="77777777" w:rsidR="00BE4DD0" w:rsidRPr="00FF7D83" w:rsidRDefault="00000000">
      <w:pPr>
        <w:rPr>
          <w:lang w:val="nl-NL"/>
        </w:rPr>
      </w:pPr>
      <w:r w:rsidRPr="00FF7D83">
        <w:rPr>
          <w:lang w:val="nl-NL"/>
        </w:rPr>
        <w:t>[1/2] De tekst gaat over luchtkwaliteit en de maatregelen die genomen kunnen worden om deze te verbeteren</w:t>
      </w:r>
      <w:r w:rsidRPr="00FF7D83">
        <w:rPr>
          <w:highlight w:val="yellow"/>
          <w:lang w:val="nl-NL"/>
        </w:rPr>
        <w:t>. Er worden strategische theorieën besproken die kunnen helpen bij het verminderen van de luchtvervuiling. Ook wordt er gesproken over duurzame oplossingen en het beïnvloeden en stimuleren van doelstellingen om de luchtkwaliteit te verbeteren.</w:t>
      </w:r>
      <w:r w:rsidRPr="00FF7D83">
        <w:rPr>
          <w:lang w:val="nl-NL"/>
        </w:rPr>
        <w:t xml:space="preserve"> Er worden beleidsprogramma's genoemd zoals "</w:t>
      </w:r>
      <w:proofErr w:type="spellStart"/>
      <w:r w:rsidRPr="00FF7D83">
        <w:rPr>
          <w:lang w:val="nl-NL"/>
        </w:rPr>
        <w:t>Aande</w:t>
      </w:r>
      <w:proofErr w:type="spellEnd"/>
      <w:r w:rsidRPr="00FF7D83">
        <w:rPr>
          <w:lang w:val="nl-NL"/>
        </w:rPr>
        <w:t xml:space="preserve"> Beurt" en "Actieplan Maatschappelijk Verantwoord Ondernemen". Er wordt benadrukt dat er nog veel onzekerheden en risico's zijn bij het verbeteren van de luchtkwaliteit.</w:t>
      </w:r>
    </w:p>
    <w:p w14:paraId="2F0C6E9E" w14:textId="77777777" w:rsidR="00BE4DD0" w:rsidRPr="00FF7D83" w:rsidRDefault="00BE4DD0">
      <w:pPr>
        <w:rPr>
          <w:lang w:val="nl-NL"/>
        </w:rPr>
      </w:pPr>
    </w:p>
    <w:p w14:paraId="0AFC6F74" w14:textId="77777777" w:rsidR="00BE4DD0" w:rsidRPr="00FF7D83" w:rsidRDefault="00000000">
      <w:pPr>
        <w:pStyle w:val="Kop1"/>
        <w:rPr>
          <w:lang w:val="nl-NL"/>
        </w:rPr>
      </w:pPr>
      <w:r w:rsidRPr="00FF7D83">
        <w:rPr>
          <w:lang w:val="nl-NL"/>
        </w:rPr>
        <w:lastRenderedPageBreak/>
        <w:t>Ambitiedocument_Gilze_en_Rijen_nieuwe_kansen_150310</w:t>
      </w:r>
    </w:p>
    <w:p w14:paraId="114C76A2" w14:textId="77777777" w:rsidR="00BE4DD0" w:rsidRPr="00FF7D83" w:rsidRDefault="00000000">
      <w:pPr>
        <w:rPr>
          <w:lang w:val="nl-NL"/>
        </w:rPr>
      </w:pPr>
      <w:r w:rsidRPr="00FF7D83">
        <w:rPr>
          <w:lang w:val="nl-NL"/>
        </w:rPr>
        <w:t xml:space="preserve">[0/6] </w:t>
      </w:r>
    </w:p>
    <w:p w14:paraId="3D6FCEE3" w14:textId="77777777" w:rsidR="00BE4DD0" w:rsidRPr="00FF7D83" w:rsidRDefault="00000000">
      <w:pPr>
        <w:rPr>
          <w:lang w:val="nl-NL"/>
        </w:rPr>
      </w:pPr>
      <w:r w:rsidRPr="00FF7D83">
        <w:rPr>
          <w:lang w:val="nl-NL"/>
        </w:rPr>
        <w:t>[1/6] De gemeente Gilze en Rijen heeft vier dorpen en wil samen met burgers en bedrijven werken aan beleid en uitvoering om de dorpen verder vorm te geven. De gemeente heeft vier denkrichtingen bepaald: nieuwe noodzakelijkheid, sterke schakels, levendige centra en karakteristieke bedrijvigheid. De ambities voor de komende jaren zijn onder andere het meegeven van woonkwaliteit aan nieuwe wijken, het verbeteren van de bereikbaarheid voor automobilisten en fietsers, het verstevigen van de dorpsharten en het ontwikkelen van bedrijventerreinen met een duidelijk profiel. Dit alles heeft te maken met het verbeteren van de luchtkwaliteit in de gemeente.</w:t>
      </w:r>
    </w:p>
    <w:p w14:paraId="0560B07D" w14:textId="77777777" w:rsidR="00BE4DD0" w:rsidRPr="00FF7D83" w:rsidRDefault="00000000">
      <w:pPr>
        <w:rPr>
          <w:lang w:val="nl-NL"/>
        </w:rPr>
      </w:pPr>
      <w:r w:rsidRPr="00FF7D83">
        <w:rPr>
          <w:lang w:val="nl-NL"/>
        </w:rPr>
        <w:t xml:space="preserve">[2/6] De tekst beschrijft de ambities en kwaliteiten van de gemeente Gilze en Rijen. Er wordt benadrukt dat het belangrijk is om de diversiteit van lokale bedrijven te behouden en te koesteren, maar ook om te werken aan een herkenbaar economisch profiel. Er worden verschillende maatregelen genoemd die te maken hebben met luchtkwaliteit, zoals het ontwikkelen van bedrijventerrein </w:t>
      </w:r>
      <w:proofErr w:type="spellStart"/>
      <w:r w:rsidRPr="00FF7D83">
        <w:rPr>
          <w:lang w:val="nl-NL"/>
        </w:rPr>
        <w:t>Nerhoven</w:t>
      </w:r>
      <w:proofErr w:type="spellEnd"/>
      <w:r w:rsidRPr="00FF7D83">
        <w:rPr>
          <w:lang w:val="nl-NL"/>
        </w:rPr>
        <w:t xml:space="preserve"> als </w:t>
      </w:r>
      <w:proofErr w:type="spellStart"/>
      <w:r w:rsidRPr="00FF7D83">
        <w:rPr>
          <w:lang w:val="nl-NL"/>
        </w:rPr>
        <w:t>luchtvaartgerelateerde</w:t>
      </w:r>
      <w:proofErr w:type="spellEnd"/>
      <w:r w:rsidRPr="00FF7D83">
        <w:rPr>
          <w:lang w:val="nl-NL"/>
        </w:rPr>
        <w:t xml:space="preserve"> industrie en het behouden van het groene karakter van Gilze-Zuid. Er wordt ook aandacht besteed aan de betrokkenheid van burgers bij het verbeteren van hun woonomgeving en de historische en culturele waarde van de gemeente. In Rijen wordt benadrukt dat het een dorp is met stedelijke elementen en een knus dorpsgevoel, en dat het een diversiteit aan bewoners heeft.</w:t>
      </w:r>
    </w:p>
    <w:p w14:paraId="695F4C9A" w14:textId="77777777" w:rsidR="00BE4DD0" w:rsidRPr="00FF7D83" w:rsidRDefault="00000000">
      <w:pPr>
        <w:rPr>
          <w:lang w:val="nl-NL"/>
        </w:rPr>
      </w:pPr>
      <w:r w:rsidRPr="00FF7D83">
        <w:rPr>
          <w:lang w:val="nl-NL"/>
        </w:rPr>
        <w:t>[3/6] De tekst beschrijft de verschillende wijken van Rijen en de maatregelen die worden genomen om de leefbaarheid en luchtkwaliteit te verbeteren</w:t>
      </w:r>
      <w:r w:rsidRPr="00FF7D83">
        <w:rPr>
          <w:highlight w:val="yellow"/>
          <w:lang w:val="nl-NL"/>
        </w:rPr>
        <w:t>. Zo wordt er gewerkt aan het verminderen van autoverkeer in het centrum, het versterken van de bossfeer in Rijen-West, het opknappen van het oude lint en het creëren van groene ruimtes in Rijen-Oost</w:t>
      </w:r>
      <w:r w:rsidRPr="00FF7D83">
        <w:rPr>
          <w:lang w:val="nl-NL"/>
        </w:rPr>
        <w:t xml:space="preserve">. Ook wordt er een tunnel bij het station gebouwd en </w:t>
      </w:r>
      <w:r w:rsidRPr="00FF7D83">
        <w:rPr>
          <w:highlight w:val="yellow"/>
          <w:lang w:val="nl-NL"/>
        </w:rPr>
        <w:t>wordt er samengewerkt met inwoners om de leefbaarheid te behouden en verbeteren.</w:t>
      </w:r>
    </w:p>
    <w:p w14:paraId="080A9BB2" w14:textId="77777777" w:rsidR="00BE4DD0" w:rsidRPr="00FF7D83" w:rsidRDefault="00000000">
      <w:pPr>
        <w:rPr>
          <w:lang w:val="nl-NL"/>
        </w:rPr>
      </w:pPr>
      <w:r w:rsidRPr="00FF7D83">
        <w:rPr>
          <w:lang w:val="nl-NL"/>
        </w:rPr>
        <w:t>[4/6] De tekst gaat niet over luchtkwaliteit, maar over de dorpen Molenschot en Hulten en hun ambities voor woningbouw, leefbaarheid en landschap. In Molenschot willen ze meer woningen bouwen voor jongeren en ouderen, en mogelijk een bedrijventerrein omzetten in een woningbouwlocatie. Ze willen het landelijke karakter behouden en de groene buffer tussen het dorp en de recreatiegebieden beschermen. In Hulten willen ze de leefbaarheid verbeteren door de N282 te verplaatsen en een nieuwe verblijfsruimte te creëren. Ze willen het landschap versterken en de verbinding tussen het noordelijk en zuidelijk deel van Het Blok herstellen. Er worden geen maatregelen genoemd die direct te maken hebben met luchtkwaliteit.</w:t>
      </w:r>
    </w:p>
    <w:p w14:paraId="1A03B6C9" w14:textId="77777777" w:rsidR="00BE4DD0" w:rsidRPr="00FF7D83" w:rsidRDefault="00000000">
      <w:pPr>
        <w:rPr>
          <w:lang w:val="nl-NL"/>
        </w:rPr>
      </w:pPr>
      <w:r w:rsidRPr="00FF7D83">
        <w:rPr>
          <w:lang w:val="nl-NL"/>
        </w:rPr>
        <w:t xml:space="preserve">[5/6] De tekst beschrijft de ambities van de gemeente Gilze en Rijen voor de toekomstige ontwikkeling van het gebied. Er wordt aandacht besteed aan de luchtkwaliteit door het beperken van de ontwikkeling van het dorpshart van Hulten-Zuid vanwege de milieuzonering vanuit het vliegveld. Er wordt ook aandacht besteed aan het behoud van het landschap als open groene buffer om te voorkomen dat het terrein vastgroeit aan Hulten. </w:t>
      </w:r>
      <w:r w:rsidRPr="00FF7D83">
        <w:rPr>
          <w:lang w:val="nl-NL"/>
        </w:rPr>
        <w:lastRenderedPageBreak/>
        <w:t>Verder worden er kansen gezien voor vrijetijdsvoorzieningen die passen bij het landschap en minder gericht zijn op bebouwing. De gemeente nodigt inwoners, ondernemers, verenigingen en werkgroepen uit om mee te denken over de ontwikkeling van hun gemeente en hun eigen straat, wijk of industrieterrein.</w:t>
      </w:r>
    </w:p>
    <w:p w14:paraId="1B87FC90" w14:textId="77777777" w:rsidR="00BE4DD0" w:rsidRPr="00FF7D83" w:rsidRDefault="00BE4DD0">
      <w:pPr>
        <w:rPr>
          <w:lang w:val="nl-NL"/>
        </w:rPr>
      </w:pPr>
    </w:p>
    <w:p w14:paraId="4AF0D4FD" w14:textId="77777777" w:rsidR="00BE4DD0" w:rsidRPr="00FF7D83" w:rsidRDefault="00000000">
      <w:pPr>
        <w:pStyle w:val="Kop1"/>
        <w:rPr>
          <w:lang w:val="nl-NL"/>
        </w:rPr>
      </w:pPr>
      <w:r w:rsidRPr="00FF7D83">
        <w:rPr>
          <w:lang w:val="nl-NL"/>
        </w:rPr>
        <w:t>Coalitieprogramma_2022-2026</w:t>
      </w:r>
    </w:p>
    <w:p w14:paraId="1427BBFD" w14:textId="77777777" w:rsidR="00BE4DD0" w:rsidRPr="00FF7D83" w:rsidRDefault="00000000">
      <w:pPr>
        <w:rPr>
          <w:lang w:val="nl-NL"/>
        </w:rPr>
      </w:pPr>
      <w:r w:rsidRPr="00FF7D83">
        <w:rPr>
          <w:lang w:val="nl-NL"/>
        </w:rPr>
        <w:t xml:space="preserve">[0/7] </w:t>
      </w:r>
    </w:p>
    <w:p w14:paraId="536396BA" w14:textId="77777777" w:rsidR="00BE4DD0" w:rsidRPr="00FF7D83" w:rsidRDefault="00000000">
      <w:pPr>
        <w:rPr>
          <w:lang w:val="nl-NL"/>
        </w:rPr>
      </w:pPr>
      <w:r w:rsidRPr="00FF7D83">
        <w:rPr>
          <w:lang w:val="nl-NL"/>
        </w:rPr>
        <w:t xml:space="preserve">[1/7] Het coalitieprogramma 2022-2026 van de gemeente Gilze en Rijen richt zich op duurzaamheid, klimaat en vergroening. Er wordt ingezet op meer groen en verbetering van de kwaliteit van de openbare ruimte. </w:t>
      </w:r>
      <w:r w:rsidRPr="00FF7D83">
        <w:rPr>
          <w:highlight w:val="yellow"/>
          <w:lang w:val="nl-NL"/>
        </w:rPr>
        <w:t>Er wordt een Groenplan gemaakt en initiatieven van bewoners worden gestimuleerd. Ook wordt er geïnvesteerd in duurzaamheid, energietransitie en de overgang naar een circulaire economie</w:t>
      </w:r>
      <w:r w:rsidRPr="00FF7D83">
        <w:rPr>
          <w:lang w:val="nl-NL"/>
        </w:rPr>
        <w:t xml:space="preserve">. </w:t>
      </w:r>
      <w:r w:rsidRPr="00FF7D83">
        <w:rPr>
          <w:highlight w:val="yellow"/>
          <w:lang w:val="nl-NL"/>
        </w:rPr>
        <w:t>De gemeente wil in 2040 energieneutraal zijn en in 2050 klimaatneutraal</w:t>
      </w:r>
      <w:r w:rsidRPr="00FF7D83">
        <w:rPr>
          <w:lang w:val="nl-NL"/>
        </w:rPr>
        <w:t xml:space="preserve">. Er wordt geïnvesteerd in het behoud en uitbreiding van groen en bomen, zowel in de kernen als in het buitengebied. Er wordt samengewerkt met inwoners, bedrijven en natuurverenigingen om het landschap te behouden en te versterken. Er wordt ook geïnvesteerd in de ecologische verbindingszone de Groote Leij en de </w:t>
      </w:r>
      <w:proofErr w:type="spellStart"/>
      <w:r w:rsidRPr="00FF7D83">
        <w:rPr>
          <w:lang w:val="nl-NL"/>
        </w:rPr>
        <w:t>Gilzerwouwerbeek</w:t>
      </w:r>
      <w:proofErr w:type="spellEnd"/>
      <w:r w:rsidRPr="00FF7D83">
        <w:rPr>
          <w:lang w:val="nl-NL"/>
        </w:rPr>
        <w:t>.</w:t>
      </w:r>
    </w:p>
    <w:p w14:paraId="2E9A31CB" w14:textId="77777777" w:rsidR="00BE4DD0" w:rsidRPr="00FF7D83" w:rsidRDefault="00000000">
      <w:pPr>
        <w:rPr>
          <w:lang w:val="nl-NL"/>
        </w:rPr>
      </w:pPr>
      <w:r w:rsidRPr="00FF7D83">
        <w:rPr>
          <w:lang w:val="nl-NL"/>
        </w:rPr>
        <w:t xml:space="preserve">[2/7] In het coalitieprogramma 2022-2026 zijn verschillende maatregelen opgenomen om de luchtkwaliteit te verbeteren, zoals het meten van de luchtkwaliteit en het realiseren van een Schone Lucht Akkoord. Ook worden er maatregelen genomen op het gebied van riolering, afval, verkeer en vervoer </w:t>
      </w:r>
      <w:r w:rsidRPr="00FF7D83">
        <w:rPr>
          <w:highlight w:val="yellow"/>
          <w:lang w:val="nl-NL"/>
        </w:rPr>
        <w:t>en duurzaamheid om de leefomgeving te verbeteren</w:t>
      </w:r>
      <w:r w:rsidRPr="00FF7D83">
        <w:rPr>
          <w:lang w:val="nl-NL"/>
        </w:rPr>
        <w:t>. Er wordt gestreefd naar een circulaire economie en een reductie van restafval. Daarnaast worden er plannen gemaakt voor de bouw van meer woningen en wordt er gekeken naar de mogelijkheden voor inbreiding en verdichting. Cultureel erfgoed wordt beschermd en er wordt gewerkt aan een goede ruimtelijke ordening.</w:t>
      </w:r>
    </w:p>
    <w:p w14:paraId="6C74F283" w14:textId="77777777" w:rsidR="00BE4DD0" w:rsidRPr="00FF7D83" w:rsidRDefault="00000000">
      <w:pPr>
        <w:rPr>
          <w:lang w:val="nl-NL"/>
        </w:rPr>
      </w:pPr>
      <w:r w:rsidRPr="00FF7D83">
        <w:rPr>
          <w:lang w:val="nl-NL"/>
        </w:rPr>
        <w:t xml:space="preserve">[3/7] In het coalitieprogramma 2022-2026 van de gemeente Gilze en Rijen wordt ingezet op het behouden en versterken van de balans tussen het aantal inwoners en banen. Er wordt ruimte geboden aan bedrijven en er wordt samengewerkt met ondernemers en maatschappelijke partners. </w:t>
      </w:r>
      <w:r w:rsidRPr="00FF7D83">
        <w:rPr>
          <w:highlight w:val="yellow"/>
          <w:lang w:val="nl-NL"/>
        </w:rPr>
        <w:t xml:space="preserve">Duurzaamheid is belangrijk en bedrijven worden gestimuleerd om te verduurzamen en te </w:t>
      </w:r>
      <w:proofErr w:type="spellStart"/>
      <w:r w:rsidRPr="00FF7D83">
        <w:rPr>
          <w:highlight w:val="yellow"/>
          <w:lang w:val="nl-NL"/>
        </w:rPr>
        <w:t>vergroenen</w:t>
      </w:r>
      <w:proofErr w:type="spellEnd"/>
      <w:r w:rsidRPr="00FF7D83">
        <w:rPr>
          <w:highlight w:val="yellow"/>
          <w:lang w:val="nl-NL"/>
        </w:rPr>
        <w:t>.</w:t>
      </w:r>
      <w:r w:rsidRPr="00FF7D83">
        <w:rPr>
          <w:lang w:val="nl-NL"/>
        </w:rPr>
        <w:t xml:space="preserve"> De gemeente wil een circulaire economie stimuleren en adviseren hoe bedrijven dit mogelijk kunnen maken. Er wordt ook ingezet op crisisbeheersing en brandweerzorg en het verbeteren van de openbare orde en veiligheid.</w:t>
      </w:r>
    </w:p>
    <w:p w14:paraId="5D888D84" w14:textId="77777777" w:rsidR="00BE4DD0" w:rsidRPr="00FF7D83" w:rsidRDefault="00000000">
      <w:pPr>
        <w:rPr>
          <w:lang w:val="nl-NL"/>
        </w:rPr>
      </w:pPr>
      <w:r w:rsidRPr="00FF7D83">
        <w:rPr>
          <w:lang w:val="nl-NL"/>
        </w:rPr>
        <w:t xml:space="preserve">[4/7] In het coalitieprogramma 2022-2026 worden verschillende maatregelen genoemd die te maken hebben met luchtkwaliteit. Zo wordt er onder andere onderzocht hoe het profiel van luchtvaart-gerelateerde bedrijven op </w:t>
      </w:r>
      <w:proofErr w:type="spellStart"/>
      <w:r w:rsidRPr="00FF7D83">
        <w:rPr>
          <w:lang w:val="nl-NL"/>
        </w:rPr>
        <w:t>Aeroparc</w:t>
      </w:r>
      <w:proofErr w:type="spellEnd"/>
      <w:r w:rsidRPr="00FF7D83">
        <w:rPr>
          <w:lang w:val="nl-NL"/>
        </w:rPr>
        <w:t xml:space="preserve"> in Rijen verbreed kan worden, wordt er medewerking verleend aan revitalisering van bedrijventerreinen en worden er maatwerkoplossingen geboden voor bedrijven die uit woongebieden willen vertrekken als voldaan wordt aan randvoorwaarden van leefbaarheid, gezondheid en ruimtelijke </w:t>
      </w:r>
      <w:r w:rsidRPr="00FF7D83">
        <w:rPr>
          <w:lang w:val="nl-NL"/>
        </w:rPr>
        <w:lastRenderedPageBreak/>
        <w:t>inpassing. Daarnaast wordt er in het coalitieprogramma aandacht besteed aan volksgezondheid en wordt er geïnvesteerd in een gezonde omgeving en het stimuleren van gezond leven. Ook wordt er samengewerkt met buurtsportcoaches en Cultuurplaats om een breed aanbod aan naschoolse activiteiten te bieden met aandacht voor beweging, sport en cultuur.</w:t>
      </w:r>
    </w:p>
    <w:p w14:paraId="5AA9D998" w14:textId="77777777" w:rsidR="00BE4DD0" w:rsidRPr="00FF7D83" w:rsidRDefault="00000000">
      <w:pPr>
        <w:rPr>
          <w:lang w:val="nl-NL"/>
        </w:rPr>
      </w:pPr>
      <w:r w:rsidRPr="00FF7D83">
        <w:rPr>
          <w:lang w:val="nl-NL"/>
        </w:rPr>
        <w:t>[5/7] In het coalitieprogramma 2022-2026 van de gemeente Gilze en Rijen worden verschillende maatregelen genoemd die te maken hebben met luchtkwaliteit. Zo wordt er gewerkt aan het verduurzamen van gemeentelijke binnen- en buitensportcomplexen en worden verenigingen ondersteund om inwoners meer en gezond aan het bewegen te krijgen. Daarnaast wordt er geïnvesteerd in kunst in de openbare ruimte en wordt er samengewerkt met inwoners en partners om de dienstverlening van de gemeente te verbeteren. Er wordt ook aandacht besteed aan bestuurlijke samenwerking in de regio en het versterken van de ABG-organisatie.</w:t>
      </w:r>
    </w:p>
    <w:p w14:paraId="410D717D" w14:textId="77777777" w:rsidR="00BE4DD0" w:rsidRPr="00FF7D83" w:rsidRDefault="00000000">
      <w:pPr>
        <w:rPr>
          <w:lang w:val="nl-NL"/>
        </w:rPr>
      </w:pPr>
      <w:r w:rsidRPr="00FF7D83">
        <w:rPr>
          <w:lang w:val="nl-NL"/>
        </w:rPr>
        <w:t>[6/7] De tekst gaat niet over luchtkwaliteit, maar over het coalitieprogramma van een gemeente voor de periode 2022-2026. Er worden verschillende ambities en resultaten genoemd, zoals het streven naar een gezonde financiële positie en duurzaam vastgoedbeheer. Er wordt ook gesproken over de huisvesting van de gemeentelijke bestuurszetel en de centrale huisvesting van de ABG-organisatie. Er worden geen specifieke maatregelen genoemd die te maken hebben met luchtkwaliteit.</w:t>
      </w:r>
    </w:p>
    <w:p w14:paraId="3BC79703" w14:textId="77777777" w:rsidR="00BE4DD0" w:rsidRPr="00FF7D83" w:rsidRDefault="00BE4DD0">
      <w:pPr>
        <w:rPr>
          <w:lang w:val="nl-NL"/>
        </w:rPr>
      </w:pPr>
    </w:p>
    <w:p w14:paraId="72F91651" w14:textId="77777777" w:rsidR="00BE4DD0" w:rsidRPr="00FF7D83" w:rsidRDefault="00000000">
      <w:pPr>
        <w:pStyle w:val="Kop1"/>
        <w:rPr>
          <w:lang w:val="nl-NL"/>
        </w:rPr>
      </w:pPr>
      <w:r w:rsidRPr="00FF7D83">
        <w:rPr>
          <w:lang w:val="nl-NL"/>
        </w:rPr>
        <w:t xml:space="preserve">MER </w:t>
      </w:r>
      <w:proofErr w:type="spellStart"/>
      <w:r w:rsidRPr="00FF7D83">
        <w:rPr>
          <w:lang w:val="nl-NL"/>
        </w:rPr>
        <w:t>Gilzen</w:t>
      </w:r>
      <w:proofErr w:type="spellEnd"/>
      <w:r w:rsidRPr="00FF7D83">
        <w:rPr>
          <w:lang w:val="nl-NL"/>
        </w:rPr>
        <w:t xml:space="preserve"> Rijen_Samenvatting_januari2018</w:t>
      </w:r>
    </w:p>
    <w:p w14:paraId="58DA2586" w14:textId="77777777" w:rsidR="00BE4DD0" w:rsidRPr="00FF7D83" w:rsidRDefault="00000000">
      <w:pPr>
        <w:rPr>
          <w:lang w:val="nl-NL"/>
        </w:rPr>
      </w:pPr>
      <w:r w:rsidRPr="00FF7D83">
        <w:rPr>
          <w:lang w:val="nl-NL"/>
        </w:rPr>
        <w:t xml:space="preserve">[0/5] </w:t>
      </w:r>
    </w:p>
    <w:p w14:paraId="43DE6883" w14:textId="77777777" w:rsidR="00BE4DD0" w:rsidRPr="00FF7D83" w:rsidRDefault="00000000">
      <w:pPr>
        <w:rPr>
          <w:lang w:val="nl-NL"/>
        </w:rPr>
      </w:pPr>
      <w:r w:rsidRPr="00FF7D83">
        <w:rPr>
          <w:lang w:val="nl-NL"/>
        </w:rPr>
        <w:t>[1/5] De samenvatting beschrijft het milieueffectenrapport (MER) voor het luchthavenbesluit voor de militaire luchthaven Gilze-Rijen. Het MER behandelt de effecten op verschillende milieuaspecten, waarbij het grootste effect te verwachten is op geluidseffecten als gevolg van vliegverkeer op bewoonde gebieden. Het luchthavenbesluit legt de geluidszone vast die past bij de taakstelling van Gilze-Rijen als vliegbasis voor helikopters en andere vliegoperaties. Het MER richt zich in eerste instantie op de effecten op woongebieden en natuurgebieden. Het MER beschrijft ook de voorgenomen activiteit en enkele relevante veranderingen met betrekking tot geluid, emissies naar de lucht en externe veiligheid van vliegverkeer. Het MER is opgesteld door de Commandant der Luchtstrijdkrachten (C-LSK) en het bevoegd gezag wordt gevormd door de minister van Defensie in overeenstemming met de staatssecretaris van Infrastructuur en Milieu. Het luchthavenbesluit wordt vastgesteld bij Algemene Maatregel van Bestuur op voordracht van de minister van Defensie in overeenstemming met de staatssecretaris van Infrastructuur en Milieu.</w:t>
      </w:r>
    </w:p>
    <w:p w14:paraId="465C3378" w14:textId="77777777" w:rsidR="00BE4DD0" w:rsidRPr="00FF7D83" w:rsidRDefault="00000000">
      <w:pPr>
        <w:rPr>
          <w:lang w:val="nl-NL"/>
        </w:rPr>
      </w:pPr>
      <w:r w:rsidRPr="00FF7D83">
        <w:rPr>
          <w:lang w:val="nl-NL"/>
        </w:rPr>
        <w:t xml:space="preserve">[2/5] De tekst beschrijft de geluidseffecten van luchtverkeer op de vliegbasis Gilze-Rijen en de voorgenomen activiteiten en varianten die daar plaatsvinden. Er wordt gekeken naar de </w:t>
      </w:r>
      <w:r w:rsidRPr="00FF7D83">
        <w:rPr>
          <w:lang w:val="nl-NL"/>
        </w:rPr>
        <w:lastRenderedPageBreak/>
        <w:t xml:space="preserve">geluidbelastingwaarde in </w:t>
      </w:r>
      <w:proofErr w:type="spellStart"/>
      <w:r w:rsidRPr="00FF7D83">
        <w:rPr>
          <w:lang w:val="nl-NL"/>
        </w:rPr>
        <w:t>Ke</w:t>
      </w:r>
      <w:proofErr w:type="spellEnd"/>
      <w:r w:rsidRPr="00FF7D83">
        <w:rPr>
          <w:lang w:val="nl-NL"/>
        </w:rPr>
        <w:t xml:space="preserve">, oppervlakte, aantal woningen binnen de contour, ernstig </w:t>
      </w:r>
      <w:proofErr w:type="spellStart"/>
      <w:r w:rsidRPr="00FF7D83">
        <w:rPr>
          <w:lang w:val="nl-NL"/>
        </w:rPr>
        <w:t>gehinderden</w:t>
      </w:r>
      <w:proofErr w:type="spellEnd"/>
      <w:r w:rsidRPr="00FF7D83">
        <w:rPr>
          <w:lang w:val="nl-NL"/>
        </w:rPr>
        <w:t xml:space="preserve"> en aantal geluidgevoelige gebouwen. Er worden verschillende maatregelen genomen om de geluidseffecten te verminderen, zoals het vervangen van het F16 jachtvliegtuig door het F35 jachtvliegtuig en het verminderen van het aantal </w:t>
      </w:r>
      <w:proofErr w:type="spellStart"/>
      <w:r w:rsidRPr="00FF7D83">
        <w:rPr>
          <w:lang w:val="nl-NL"/>
        </w:rPr>
        <w:t>Cougar</w:t>
      </w:r>
      <w:proofErr w:type="spellEnd"/>
      <w:r w:rsidRPr="00FF7D83">
        <w:rPr>
          <w:lang w:val="nl-NL"/>
        </w:rPr>
        <w:t xml:space="preserve"> helikopters. Ook wordt er gekeken naar de jaarcontouren van het luchtverkeer en wordt er een referentiesituatie beschreven om de effecten van de wijzigingen mee te vergelijken.</w:t>
      </w:r>
    </w:p>
    <w:p w14:paraId="5A2F602E" w14:textId="77777777" w:rsidR="00BE4DD0" w:rsidRPr="00FF7D83" w:rsidRDefault="00000000">
      <w:pPr>
        <w:rPr>
          <w:lang w:val="nl-NL"/>
        </w:rPr>
      </w:pPr>
      <w:r w:rsidRPr="00FF7D83">
        <w:rPr>
          <w:lang w:val="nl-NL"/>
        </w:rPr>
        <w:t xml:space="preserve">[3/5] De tekst bevat informatie over de impact van luchtverkeer op geluid, externe veiligheid en luchtkwaliteit. Er worden verschillende maatregelen voorgesteld om deze impact te verminderen, zoals het verminderen van het aantal reserveveldfuncties en het toepassen van een toeslag van 6 dB(A) op het geluidniveau van de Chinook helikopter vanwege </w:t>
      </w:r>
      <w:proofErr w:type="spellStart"/>
      <w:r w:rsidRPr="00FF7D83">
        <w:rPr>
          <w:lang w:val="nl-NL"/>
        </w:rPr>
        <w:t>rattle</w:t>
      </w:r>
      <w:proofErr w:type="spellEnd"/>
      <w:r w:rsidRPr="00FF7D83">
        <w:rPr>
          <w:lang w:val="nl-NL"/>
        </w:rPr>
        <w:t xml:space="preserve"> </w:t>
      </w:r>
      <w:proofErr w:type="spellStart"/>
      <w:r w:rsidRPr="00FF7D83">
        <w:rPr>
          <w:lang w:val="nl-NL"/>
        </w:rPr>
        <w:t>noise</w:t>
      </w:r>
      <w:proofErr w:type="spellEnd"/>
      <w:r w:rsidRPr="00FF7D83">
        <w:rPr>
          <w:lang w:val="nl-NL"/>
        </w:rPr>
        <w:t xml:space="preserve">. De bijdrage per verkeersgroep aan het oppervlak van de 35 en 40 </w:t>
      </w:r>
      <w:proofErr w:type="spellStart"/>
      <w:r w:rsidRPr="00FF7D83">
        <w:rPr>
          <w:lang w:val="nl-NL"/>
        </w:rPr>
        <w:t>Ke</w:t>
      </w:r>
      <w:proofErr w:type="spellEnd"/>
      <w:r w:rsidRPr="00FF7D83">
        <w:rPr>
          <w:lang w:val="nl-NL"/>
        </w:rPr>
        <w:t xml:space="preserve"> geluidcontour wordt ook weergegeven. De referentiesituatie heeft de grootste risicocontouren en bevat de meeste woningen en kwetsbare objecten binnen een contour. De effecten op de luchtkwaliteit zijn bepaald voor NO2, PM10 en PM2,5.</w:t>
      </w:r>
    </w:p>
    <w:p w14:paraId="66899987" w14:textId="77777777" w:rsidR="00BE4DD0" w:rsidRPr="00FF7D83" w:rsidRDefault="00000000">
      <w:pPr>
        <w:rPr>
          <w:lang w:val="nl-NL"/>
        </w:rPr>
      </w:pPr>
      <w:r w:rsidRPr="00FF7D83">
        <w:rPr>
          <w:lang w:val="nl-NL"/>
        </w:rPr>
        <w:t xml:space="preserve">[4/5] De tekst beschrijft de effecten van de voorgenomen activiteit op de luchtkwaliteit, geurbelasting, natuur, en andere aspecten zoals geluid, externe veiligheid, bodem, oppervlakte- en grondwater, landschap en cultuurhistorie. Uit de resultaten blijkt dat de voorgenomen activiteit weinig tot geen negatieve effecten heeft op de luchtkwaliteit en geurbelasting. Ook zijn er geen negatieve effecten op de natuur, behalve een beperkte toename van geluidbelasting ter plaatse van enkele stiltegebieden. Voor andere aspecten zijn er geen effecten. Het voorkeursalternatief is gekozen op basis van de duur van de reserveveldfunctie, die een belangrijke factor is in de totale geluidbelasting vanwege vliegverkeer. Er zijn echter nog leemten in kennis, zoals bij het aspect </w:t>
      </w:r>
      <w:proofErr w:type="spellStart"/>
      <w:r w:rsidRPr="00FF7D83">
        <w:rPr>
          <w:lang w:val="nl-NL"/>
        </w:rPr>
        <w:t>rattle</w:t>
      </w:r>
      <w:proofErr w:type="spellEnd"/>
      <w:r w:rsidRPr="00FF7D83">
        <w:rPr>
          <w:lang w:val="nl-NL"/>
        </w:rPr>
        <w:t xml:space="preserve"> </w:t>
      </w:r>
      <w:proofErr w:type="spellStart"/>
      <w:r w:rsidRPr="00FF7D83">
        <w:rPr>
          <w:lang w:val="nl-NL"/>
        </w:rPr>
        <w:t>noise</w:t>
      </w:r>
      <w:proofErr w:type="spellEnd"/>
      <w:r w:rsidRPr="00FF7D83">
        <w:rPr>
          <w:lang w:val="nl-NL"/>
        </w:rPr>
        <w:t>. Het bevoegd gezag zal een monitoringprogramma opstellen om de voorspelde effecten te vergelijken met de daadwerkelijk optredende effecten en zo nodig aanvullende maatregelen te treffen.</w:t>
      </w:r>
    </w:p>
    <w:p w14:paraId="47D3C18F" w14:textId="77777777" w:rsidR="00BE4DD0" w:rsidRPr="00FF7D83" w:rsidRDefault="00BE4DD0">
      <w:pPr>
        <w:rPr>
          <w:lang w:val="nl-NL"/>
        </w:rPr>
      </w:pPr>
    </w:p>
    <w:p w14:paraId="21B56BE9" w14:textId="77777777" w:rsidR="00BE4DD0" w:rsidRPr="00FF7D83" w:rsidRDefault="00000000">
      <w:pPr>
        <w:pStyle w:val="Kop1"/>
        <w:rPr>
          <w:lang w:val="nl-NL"/>
        </w:rPr>
      </w:pPr>
      <w:r w:rsidRPr="00FF7D83">
        <w:rPr>
          <w:lang w:val="nl-NL"/>
        </w:rPr>
        <w:t>Toekomstvisie_GR_2025</w:t>
      </w:r>
    </w:p>
    <w:p w14:paraId="47F97EC5" w14:textId="77777777" w:rsidR="00BE4DD0" w:rsidRPr="00FF7D83" w:rsidRDefault="00000000">
      <w:pPr>
        <w:rPr>
          <w:lang w:val="nl-NL"/>
        </w:rPr>
      </w:pPr>
      <w:r w:rsidRPr="00FF7D83">
        <w:rPr>
          <w:lang w:val="nl-NL"/>
        </w:rPr>
        <w:t xml:space="preserve">[0/7] </w:t>
      </w:r>
    </w:p>
    <w:p w14:paraId="49811D17" w14:textId="77777777" w:rsidR="00BE4DD0" w:rsidRPr="00FF7D83" w:rsidRDefault="00000000">
      <w:pPr>
        <w:rPr>
          <w:lang w:val="nl-NL"/>
        </w:rPr>
      </w:pPr>
      <w:r w:rsidRPr="00FF7D83">
        <w:rPr>
          <w:lang w:val="nl-NL"/>
        </w:rPr>
        <w:t xml:space="preserve">[1/7] De tekst betreft de toekomstvisie van de gemeente Gilze en Rijen voor de periode tot 2025. Er wordt benadrukt dat de gemeente samenwerking zoekt met inwoners, bedrijven en maatschappelijke organisaties om de vitaliteit van de dorpen te behouden en versterken. Er wordt gesproken over vijf onderling samenhangende paragrafen, waaronder 'een mooi en duurzaam buitengebied'. Er wordt ook aandacht besteed aan trends en ontwikkelingen, zoals vergrijzing en ontgroening, verandering in economische ontwikkeling en toenemende mobiliteit. </w:t>
      </w:r>
      <w:r w:rsidRPr="00FF7D83">
        <w:rPr>
          <w:highlight w:val="yellow"/>
          <w:lang w:val="nl-NL"/>
        </w:rPr>
        <w:t>Er wordt benadrukt dat duurzaamheid een belangrijke economische factor is.</w:t>
      </w:r>
      <w:r w:rsidRPr="00FF7D83">
        <w:rPr>
          <w:lang w:val="nl-NL"/>
        </w:rPr>
        <w:t xml:space="preserve"> Er wordt niet specifiek gesproken over maatregelen met betrekking tot luchtkwaliteit.</w:t>
      </w:r>
    </w:p>
    <w:p w14:paraId="7945C6CE" w14:textId="77777777" w:rsidR="00BE4DD0" w:rsidRPr="00FF7D83" w:rsidRDefault="00000000">
      <w:pPr>
        <w:rPr>
          <w:lang w:val="nl-NL"/>
        </w:rPr>
      </w:pPr>
      <w:r w:rsidRPr="00FF7D83">
        <w:rPr>
          <w:lang w:val="nl-NL"/>
        </w:rPr>
        <w:lastRenderedPageBreak/>
        <w:t>[2/7] De tekst gaat niet over luchtkwaliteit, maar over de toekomstvisie van de gemeente Gilze en Rijen. Er worden verschillende ambities genoemd, zoals het versterken van de positie als woongemeente in het groen tussen twee steden, het benutten van de strategische ligging aan belangrijke vervoersassen en het versterken van de economische draagkracht van het buitengebied. Er wordt ook gesproken over de decentralisatie van taken en de huidige situatie van de gemeente, zoals de bereikbaarheid en de leefbaarheid en veiligheid in de dorpen. Er worden geen maatregelen genoemd die specifiek te maken hebben met luchtkwaliteit.</w:t>
      </w:r>
    </w:p>
    <w:p w14:paraId="04E8C9AC" w14:textId="77777777" w:rsidR="00BE4DD0" w:rsidRPr="00FF7D83" w:rsidRDefault="00000000">
      <w:pPr>
        <w:rPr>
          <w:lang w:val="nl-NL"/>
        </w:rPr>
      </w:pPr>
      <w:r w:rsidRPr="00FF7D83">
        <w:rPr>
          <w:lang w:val="nl-NL"/>
        </w:rPr>
        <w:t>[3/7] De tekst gaat over het beleid van de gemeente Gilze en Rijen met betrekking tot wonen, leven en bereikbaarheid. Er wordt gestreefd naar inbreiding in de bestaande kernen en uitbreiding op specifieke locaties. Er wordt gebouwd voor een regionale behoefte en er wordt gewerkt aan de kwalitatieve verbetering van de bestaande woningvoorraad. Voorzieningen op het vlak van detailhandel, cultuur en sport zijn belangrijk en er wordt gestreefd naar een evenwichtige spreiding van voorzieningen. De gemeente zet zich in voor goede bereikbaarheid en investeert in het faciliteren van economische bedrijvigheid. Er wordt gestreefd naar een verantwoorde exploitatie van voorzieningen en verenigingen worden meer verantwoordelijk voor het exploiteren en onderhouden van de voorzieningen. De gemeente hecht grote waarde aan de deelname van inwoners aan sport- en bewegingsactiviteiten en er wordt gestreefd naar zelfredzaamheid van inwoners.</w:t>
      </w:r>
    </w:p>
    <w:p w14:paraId="718D7045" w14:textId="77777777" w:rsidR="00BE4DD0" w:rsidRPr="00FF7D83" w:rsidRDefault="00000000">
      <w:pPr>
        <w:rPr>
          <w:lang w:val="nl-NL"/>
        </w:rPr>
      </w:pPr>
      <w:r w:rsidRPr="00FF7D83">
        <w:rPr>
          <w:lang w:val="nl-NL"/>
        </w:rPr>
        <w:t xml:space="preserve">[4/7] De tekst gaat niet over luchtkwaliteit, maar over verschillende beleidsmaatregelen van de gemeente Gilze en Rijen. Deze maatregelen zijn gericht op het bevorderen van deelname van verschillende bevolkingsgroepen aan activiteiten van verenigingen, het optimaliseren van culturele centra, het in stand houden van onderwijsvoorzieningen en het verbeteren van maatschappelijke zorg. Daarnaast richt de gemeente zich op het stimuleren van economische bedrijvigheid en het behoud van passende bedrijvigheid in de kernen. Er wordt samengewerkt met andere gemeenten in de regio en de </w:t>
      </w:r>
      <w:proofErr w:type="spellStart"/>
      <w:r w:rsidRPr="00FF7D83">
        <w:rPr>
          <w:lang w:val="nl-NL"/>
        </w:rPr>
        <w:t>Midpoint</w:t>
      </w:r>
      <w:proofErr w:type="spellEnd"/>
      <w:r w:rsidRPr="00FF7D83">
        <w:rPr>
          <w:lang w:val="nl-NL"/>
        </w:rPr>
        <w:t>-agenda is leidend voor de economische ontwikkeling. Er wordt ook aandacht besteed aan de kwaliteit van de openbare ruimte en het voorkomen van leegstand van bedrijfspanden.</w:t>
      </w:r>
    </w:p>
    <w:p w14:paraId="5A190E63" w14:textId="77777777" w:rsidR="00BE4DD0" w:rsidRPr="00FF7D83" w:rsidRDefault="00000000">
      <w:pPr>
        <w:rPr>
          <w:lang w:val="nl-NL"/>
        </w:rPr>
      </w:pPr>
      <w:r w:rsidRPr="00FF7D83">
        <w:rPr>
          <w:lang w:val="nl-NL"/>
        </w:rPr>
        <w:t xml:space="preserve">[5/7] De tekst gaat over de plannen van de gemeente Gilze en Rijen om het buitengebied te behouden en te versterken. Er wordt gestreefd naar behoud van agrarische bedrijvigheid en verbreding van economische activiteiten in het buitengebied. De gemeente wil de landschappelijke en cultuurhistorische kwaliteit en waar mogelijk ook natuurwaarden versterken. Er wordt samengewerkt met agrarische ondernemers, natuur- en milieuverenigingen en </w:t>
      </w:r>
      <w:proofErr w:type="spellStart"/>
      <w:r w:rsidRPr="00FF7D83">
        <w:rPr>
          <w:lang w:val="nl-NL"/>
        </w:rPr>
        <w:t>terreinbeherende</w:t>
      </w:r>
      <w:proofErr w:type="spellEnd"/>
      <w:r w:rsidRPr="00FF7D83">
        <w:rPr>
          <w:lang w:val="nl-NL"/>
        </w:rPr>
        <w:t xml:space="preserve"> organisaties om de potentie van het buitengebied voor extensieve recreatie ten volle te benutten. De gemeente wil </w:t>
      </w:r>
      <w:proofErr w:type="spellStart"/>
      <w:r w:rsidRPr="00FF7D83">
        <w:rPr>
          <w:lang w:val="nl-NL"/>
        </w:rPr>
        <w:t>verrommeling</w:t>
      </w:r>
      <w:proofErr w:type="spellEnd"/>
      <w:r w:rsidRPr="00FF7D83">
        <w:rPr>
          <w:lang w:val="nl-NL"/>
        </w:rPr>
        <w:t xml:space="preserve"> van het landschap voorkomen en landschappelijke inpassing van bouwwerken en bedrijfsactiviteiten heeft hoge prioriteit. Er wordt gestreefd naar meer samenwerking in de regio om de kwaliteit en de efficiency van de bedrijfsvoering en dienstverlening te vergroten en de kwetsbaarheid van de organisatie te verminderen. De gemeente wil een verbindend en toegankelijk bestuur zijn dicht bij de inwoners en de communicatie met inwoners en maatschappelijke partners verder verbeteren en moderniseren.</w:t>
      </w:r>
    </w:p>
    <w:p w14:paraId="0E49C79B" w14:textId="77777777" w:rsidR="00BE4DD0" w:rsidRPr="00FF7D83" w:rsidRDefault="00000000">
      <w:pPr>
        <w:rPr>
          <w:lang w:val="nl-NL"/>
        </w:rPr>
      </w:pPr>
      <w:r w:rsidRPr="00FF7D83">
        <w:rPr>
          <w:lang w:val="nl-NL"/>
        </w:rPr>
        <w:lastRenderedPageBreak/>
        <w:t>[6/7] De tekst gaat niet over luchtkwaliteit, maar over de toekomstvisie van de gemeente Gilze en Rijen. De gemeente wil als regisseur optreden en samenwerking tussen verschillende organisaties stimuleren op verschillende terreinen, zoals zorg, welzijn, sport, cultuur, onderwijs en economie. De gemeente wil haar medewerkers opleiden tot 'nieuwe ambtenaren' die initiatiefrijk en omgevingsgericht zijn en openstaan voor de inbreng van burgers. De toekomstvisie wordt na besluitvorming uitgewerkt in een praktisch actieprogramma en periodiek herijkt en bijgesteld. De gemeente werkt de keuzes en richtingen in de visie uit op sociaal-maatschappelijk gebied en ontwikkelt plannen op wijkniveau voor beeldkwaliteit, leefbaarheid, samenhang en sociale veiligheid met inbreng van bewoners.</w:t>
      </w:r>
    </w:p>
    <w:p w14:paraId="3F7B3E68" w14:textId="77777777" w:rsidR="00BE4DD0" w:rsidRPr="00FF7D83" w:rsidRDefault="00BE4DD0">
      <w:pPr>
        <w:rPr>
          <w:lang w:val="nl-NL"/>
        </w:rPr>
      </w:pPr>
    </w:p>
    <w:p w14:paraId="7615DEFD" w14:textId="77777777" w:rsidR="00BE4DD0" w:rsidRPr="00FF7D83" w:rsidRDefault="00000000">
      <w:pPr>
        <w:pStyle w:val="Kop1"/>
        <w:rPr>
          <w:lang w:val="nl-NL"/>
        </w:rPr>
      </w:pPr>
      <w:r w:rsidRPr="00FF7D83">
        <w:rPr>
          <w:lang w:val="nl-NL"/>
        </w:rPr>
        <w:t>_uitvoeringsagenda_programma_duurzaamheid_2020</w:t>
      </w:r>
    </w:p>
    <w:p w14:paraId="40188D7E" w14:textId="77777777" w:rsidR="00BE4DD0" w:rsidRPr="00FF7D83" w:rsidRDefault="00000000">
      <w:pPr>
        <w:rPr>
          <w:lang w:val="nl-NL"/>
        </w:rPr>
      </w:pPr>
      <w:r w:rsidRPr="00FF7D83">
        <w:rPr>
          <w:lang w:val="nl-NL"/>
        </w:rPr>
        <w:t xml:space="preserve">[0/2] </w:t>
      </w:r>
    </w:p>
    <w:p w14:paraId="08F8DEBD" w14:textId="77777777" w:rsidR="00BE4DD0" w:rsidRDefault="00000000">
      <w:r w:rsidRPr="00FF7D83">
        <w:rPr>
          <w:lang w:val="nl-NL"/>
        </w:rPr>
        <w:t xml:space="preserve">[1/2] De tekst gaat over maatregelen die genomen worden om de luchtkwaliteit te verbeteren. Er wordt gesproken over een regionaal programma genaamd "Een Gezond Leisureklimaat", dat gericht is op het verminderen van klimaateffecten. Dit programma is onderdeel van het Anders Inzamelen ter Vermindering van Afval en wordt uitgevoerd door de regio's. </w:t>
      </w:r>
      <w:r>
        <w:t xml:space="preserve">Per project of </w:t>
      </w:r>
      <w:proofErr w:type="spellStart"/>
      <w:r>
        <w:t>activiteit</w:t>
      </w:r>
      <w:proofErr w:type="spellEnd"/>
      <w:r>
        <w:t xml:space="preserve"> worden resultaten beschreven en vastgelegd.</w:t>
      </w:r>
    </w:p>
    <w:p w14:paraId="4E85A278" w14:textId="77777777" w:rsidR="00BE4DD0" w:rsidRDefault="00BE4DD0"/>
    <w:sectPr w:rsidR="00BE4D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58886038">
    <w:abstractNumId w:val="8"/>
  </w:num>
  <w:num w:numId="2" w16cid:durableId="1400177245">
    <w:abstractNumId w:val="6"/>
  </w:num>
  <w:num w:numId="3" w16cid:durableId="2088766347">
    <w:abstractNumId w:val="5"/>
  </w:num>
  <w:num w:numId="4" w16cid:durableId="214244704">
    <w:abstractNumId w:val="4"/>
  </w:num>
  <w:num w:numId="5" w16cid:durableId="181357393">
    <w:abstractNumId w:val="7"/>
  </w:num>
  <w:num w:numId="6" w16cid:durableId="1648167398">
    <w:abstractNumId w:val="3"/>
  </w:num>
  <w:num w:numId="7" w16cid:durableId="1259021804">
    <w:abstractNumId w:val="2"/>
  </w:num>
  <w:num w:numId="8" w16cid:durableId="1845167985">
    <w:abstractNumId w:val="1"/>
  </w:num>
  <w:num w:numId="9" w16cid:durableId="194229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878"/>
    <w:rsid w:val="0029639D"/>
    <w:rsid w:val="00326F90"/>
    <w:rsid w:val="00AA1D8D"/>
    <w:rsid w:val="00B47730"/>
    <w:rsid w:val="00BE4DD0"/>
    <w:rsid w:val="00CB0664"/>
    <w:rsid w:val="00FC693F"/>
    <w:rsid w:val="00FF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02F76"/>
  <w14:defaultImageDpi w14:val="300"/>
  <w15:docId w15:val="{98C9CBE7-FE38-4FB4-8F9E-7517CA51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3309</Words>
  <Characters>18201</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2023-05-04T13:44:00Z</dcterms:modified>
  <cp:category/>
</cp:coreProperties>
</file>