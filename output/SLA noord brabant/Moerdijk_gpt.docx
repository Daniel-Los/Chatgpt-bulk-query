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115414_Paraplunota_Leefomgeving.pdf</w:t>
      </w:r>
    </w:p>
    <w:p/>
    <w:p>
      <w:r>
        <w:t>De Paraplunota Leefomgeving 2012-2030 van de gemeente Moerdijk richt zich op de fysieke leefomgeving en onderscheidt daarin de elementen ondergrond, water, lucht, grondstoffen, natuur en de samenhang daartussen. De nota stelt doelen voor de leefomgeving vanwege de grote druk op de leefomgeving als gevolg van het streven naar meer welvaart. Er worden maatregelen genomen om de luchtkwaliteit te verbeteren, zoals het opwekken van duurzame energie en het verminderen van de uitstoot van schadelijke stoffen. De gemeente Moerdijk zet in op een duurzame samenleving en wil een voorbeeldfunctie vervullen. De Omgevingswet moet het omgevingsrecht vereenvoudigen en bundelen in één wet.</w:t>
      </w:r>
    </w:p>
    <w:p>
      <w:r>
        <w:t>De gemeente Moerdijk heeft een hoge ambitie op het gebied van duurzaamheid en streeft naar het verminderen van de uitstoot van fijnstof en broeikasgassen. De gemeente heeft diverse beleidsplannen die elementen bevatten die betrekking hebben op de leefomgeving, zoals het Waterplan en het Milieubeleidsplan. De gemeente werkt samen met andere partijen om een duurzaam Haven- en Industrieterrein Moerdijk te realiseren en streeft naar het verminderen van de CO2-uitstoot en het opwekken van duurzame energie. De nulsituatie is bepaald op basis van de lokale duurzaamheidsmeter en de uitstoot van CO2. De gemeente streeft ernaar om binnen 4 jaar in de top 25 van Nederlandse gemeenten te staan op het gebied van duurzaamheid. Uit een burgerenquête blijkt dat bijna 75% van de bewoners tevreden is met het beheer en onderhoud van het openbaar gebied in de eigen wijk.</w:t>
      </w:r>
    </w:p>
    <w:p>
      <w:r>
        <w:t>De tekst beschrijft de resultaten van een burgerenquête over de leefomgeving in Moerdijk. Er wordt gesproken over maatregelen om de luchtkwaliteit te verbeteren, zoals het scheiden van afval en het gebruik van groene stroom. Er is ook aandacht voor burgerparticipatie en monitoring van de leefomgeving. In hoofdstuk 2 wordt het belang van duurzaam bodembeheer benadrukt en wordt er gesproken over het gebruik van bodemenergie en waterbuffering. Er wordt ook aandacht besteed aan zwerfafvalbestrijding en de campagnes van de stichting Nederland Schoon. De gemeente werkt samen met stakeholders en burgers aan de uitvoering van de Paraplunota Leefomgeving.</w:t>
      </w:r>
    </w:p>
    <w:p>
      <w:r>
        <w:t>De tekst beschrijft verschillende maatregelen die genomen worden om de luchtkwaliteit te verbeteren in de gemeente Moerdijk. Er wordt gewerkt aan het saneren van verontreinigde bodems en het voorkomen van verdere bodemverontreiniging door middel van vergunningverlening en handhaving. Ook wordt er aandacht besteed aan het voorkomen van zwerfvuil, hondenpoep en illegale dumpingen en het verbeteren van de beeldkwaliteit van de openbare ruimte. Verder wordt er gewerkt aan effectief ruimtegebruik en het instandhouden en verbeteren van de bodemkwaliteit. Er is een waterplan opgesteld om de waterkwaliteit te verbeteren en er wordt gewerkt aan het realiseren van ecologische verbindingszones en het afkoppelen van regenwater. Burgers en bedrijven worden betrokken bij deze maatregelen om de bewustwording te vergroten en de naleving van regels te verbeteren.</w:t>
      </w:r>
    </w:p>
    <w:p>
      <w:r>
        <w:t>De tekst gaat over verschillende maatregelen die genomen worden om de luchtkwaliteit te verbeteren en de gevolgen van klimaatverandering tegen te gaan. Er wordt onder andere gewerkt aan het voldoen aan normen voor waterkwaliteit en het verminderen van wateroverlast. Ook wordt er aandacht besteed aan het verminderen van geuroverlast door bijvoorbeeld het stellen van normen voor de uitstoot van uitlaatgassen en het opslaan en uitrijden van mest. Verder wordt er gewerkt aan het verminderen van de uitstoot van vervuilende stoffen door industrie en verkeer/vervoer, onder andere via het Nationaal Samenwerkingsprogramma Luchtkwaliteit. Er wordt gestreefd naar een goede geurkwaliteit bij industriële inrichtingen en veehouderijen en het verminderen van het aantal geurgehinderden.</w:t>
      </w:r>
    </w:p>
    <w:p>
      <w:r>
        <w:t>De tekst gaat over maatregelen met betrekking tot luchtkwaliteit in de gemeente Moerdijk. Er zijn grenswaarden vastgesteld om schadelijke gevolgen voor de gezondheid van de mens en/of voor het milieu te voorkomen. Er is wetgeving voor specifieke doelgroepen als industrie, landbouw en verkeer. Er is extra tijd gegeven om aan de EU-luchtkwaliteitsnormen te voldoen en er is een plan opgesteld: het Nationaal Samenwerkingsprogramma Luchtkwaliteit. Er wordt jaarlijks een rapportage luchtkwaliteit opgesteld en er wordt onderzoek gedaan naar benzeen-uitstoot. Er zijn geluidgezoneerde industrieterreinen en er wordt gewerkt aan een grootschalige aanpassing van de Wet geluidhinder. Er is een ambitie uitgesproken om tot een reductie van 40% CO2-uitstoot te komen ten opzichte van 1990, waarbij 90% van de uitstoot afkomstig is van de sector industrie en daar weer 90% van afkomstig is van het industrieterrein Moerdijk. Er wordt korting verleend op de betaling van havengelden bij gebruik van duurzame brandstoffen. Het hoofddoel tot 2030 is dat de luchtkwaliteit minimaal voldoet aan de Europese normen.</w:t>
      </w:r>
    </w:p>
    <w:p>
      <w:r>
        <w:t>De tekst beschrijft verschillende maatregelen die de gemeente Moerdijk neemt om de luchtkwaliteit te verbeteren en grondstoffen te behouden. Zo is er een doelstelling om 40% minder CO2-uitstoot te realiseren, waarvan 10% op het industrieterrein Moerdijk door hergebruik van CO2 in de glastuinbouw. Er wordt gestreefd naar een substantiële vermindering van geur- en geluidsoverlast in 2030. Daarnaast wordt er ingezet op het scheiden van afval en het verhogen van het recyclingpercentage. De gemeente Moerdijk zet ook in op duurzame energie, zoals windenergie en bio-energie. Er zijn afspraken gemaakt met ontwikkelaars en bouwende partijen om de nieuwbouw in Nederland te verduurzamen en er wordt gestreefd naar meer duurzaam bouwen dan het Bouwbesluit bepaalt.</w:t>
      </w:r>
    </w:p>
    <w:p>
      <w:r>
        <w:t>De tekst beschrijft verschillende maatregelen die de gemeente Moerdijk neemt om de luchtkwaliteit te verbeteren. Zo wordt er ingezet op duurzame maatregelen in de gebouwde omgeving, zoals het stimuleren van energiebesparing en het lokaal opwekken van duurzame energie. Ook wordt er gekeken naar de mogelijkheden van hergebruik van reststromen bij bedrijven en wordt er ingezet op afvalscheiding en recycling. Verder wordt er een kansenkaart bodemenergie gebruikt om het toepassen van duurzame energie te stimuleren. De gemeente heeft weinig afdwingbare invloed op het realiseren van energiebesparing bij bedrijven, maar stimuleert wel het hergebruik van reststromen. Biodiversiteit is ook een belangrijk aandachtspunt.</w:t>
      </w:r>
    </w:p>
    <w:p>
      <w:r>
        <w:t>De tekst gaat over biodiversiteit en de maatregelen die genomen worden om deze te bevorderen in de gemeente Moerdijk. Er wordt uitgelegd wat biodiversiteit is en waarom het belangrijk is voor de natuur en de mens. Er worden verschillende beleidsprogramma's genoemd, zoals de nieuwe Wet natuur en Natura 2000, die gericht zijn op het behoud van biodiversiteit. Ook worden concrete maatregelen beschreven, zoals het subsidiëren van agrariërs en particuliere grondgebruikers die zich inzetten voor natuur en landschap, het verbeteren van de waterkwaliteit en het aanleggen van ecologische verbindingszones. Verder wordt er aandacht besteed aan bewustwording en lokale initiatieven, en wordt er beschreven hoe bedrijven op het haven- en industrieterrein Moerdijk kunnen bijdragen aan biodiversiteit. De uitvoeringsstrategie heeft als doel om de strategische doelen te vertalen naar concrete maatregelen voor een duurzame leefomgeving.</w:t>
      </w:r>
    </w:p>
    <w:p>
      <w:r>
        <w:t>De uitvoeringsstrategie van de gemeente Moerdijk is onderverdeeld in verschillende thema's, waaronder schone lucht. Om de luchtkwaliteit te verbeteren worden diverse maatregelen genomen, zoals het stimuleren van schone voertuigen, fiets- en wandelverkeer en het toepassen van het nieuwe rijden. Ook wordt samengewerkt aan het hergebruik van CO2 en het minimaliseren van geur- en geluidsoverlast. Verder wordt er gewerkt aan het realiseren van ecologische verbindingszones en het vergroten van de biodiversiteit. De gemeente Moerdijk heeft vier speerpunten benoemd, waaronder het voorkomen van energiegebruik en het hergebruik van diverse reststromen op het industrieterrein Moerdijk. Er wordt onderzocht of het Moerdijks waterloket kan worden uitgebreid tot een regionaal loket en er wordt gewerkt aan het vergroten van het draagvlak voor wateraangelegenheden.</w:t>
      </w:r>
    </w:p>
    <w:p>
      <w:r>
        <w:t>De tekst beschrijft verschillende maatregelen die de gemeente Moerdijk neemt om de luchtkwaliteit te verbeteren. Dit omvat onder andere het uitvoeren van het Regionaal Uitvoeringsprogramma Lucht, het stimuleren van het gebruik van elektrische auto's, het verminderen van CO2-uitstoot en het verminderen van geur- en geluidshinder. Andere maatregelen zijn gericht op het behoud van grondstoffen, het vergroten van de oppervlakte van natuurgebieden en het vergroten van de soortenrijkdom van planten en dieren. De gemeente betrekt burgers en bedrijven bij deze maatregelen om meer begrip en verantwoordelijkheidsgevoel te creëren. Een schone, groene en gevarieerde omgeving heeft niet alleen een positief effect op het welzijn van bewoners, maar ook op de economische waarde van woningen en bedrijven.</w:t>
      </w:r>
    </w:p>
    <w:p>
      <w:r>
        <w:t>De Paraplunota Leefomgeving 2012-2030 van de Gemeente Moerdijk benadrukt het belang van duurzame energie en energiezuinig gedrag voor een kwalitatief hoogstaande leefomgeving. Burgers en bedrijven kunnen zelf duurzame energie produceren en kosten besparen. Dit biedt innovatiemogelijkheden en maatschappelijk verantwoord ondernemen. Het hergebruiken van afvalstromen als grondstoffen en het vermijden van fossiele brandstoffen dragen bij aan een betere luchtkwaliteit. De nota benadrukt ook de economische voordelen van duurzame energie en energiezuinig gedrag.</w:t>
      </w:r>
    </w:p>
    <w:p/>
    <w:p>
      <w:r>
        <w:t>Atlas-Moerdijk_lowres.pdf</w:t>
      </w:r>
    </w:p>
    <w:p/>
    <w:p>
      <w:r>
        <w:t>De Atlas Moerdijk 2040 beschrijft de huidige waarden en kwaliteiten van de gemeente Moerdijk, waaronder de 11 kernen met elk hun eigen karakter, de nauwe band met het water, het rijke cultuurhistorisch verleden, de sterke agrarische sector en de aanwezigheid van de zeehaven en het industrieterrein. Er wordt ook gekeken naar de belangrijkste trends en ontwikkelingen voor negen relevante thema's, waaronder gezondheid, leefbaarheid en veiligheid, en worden de belangrijkste opgaven en kansen voor de omgevingsvisie benoemd. In hoofdstuk 3 wordt gekeken naar hoe het huidige beleid zich verhoudt tot nieuwe ontwikkelingen en thema's en de doelen van de Omgevingswet, waaronder maatregelen voor luchtkwaliteit.</w:t>
      </w:r>
    </w:p>
    <w:p>
      <w:r>
        <w:t>De tekst gaat over de gemeente Moerdijk en haar ontwikkeling, ruimtelijke structuur en haar positie in de regio. Er is ook een onderzoek gedaan naar de toekomst van de gemeente, waarbij respondenten aangeven dat voldoende woningen, een gezonde leefomgeving, groen en voorzieningen belangrijk zijn. Er wordt gesproken over de energietransitie en de betrokkenheid van de gemeente bij verschillende beleidsprogramma's. Er worden geen specifieke maatregelen genoemd die direct te maken hebben met luchtkwaliteit.</w:t>
      </w:r>
    </w:p>
    <w:p>
      <w:r>
        <w:t>De tekst gaat over de Atlas Moerdijk 2040 en bevat informatie over trends en ontwikkelingen in de gemeente Moerdijk, waaronder de bevolkingsopbouw, woningvoorraad en voorzieningen. Er wordt ook verwezen naar een scholenopdracht waarbij kinderen en jongeren hun ideeën en dromen voor de toekomst van de gemeente hebben gedeeld. Maatregelen die genoemd worden zijn onder andere het anticiperen op de toekomstige vraag naar woningen door de ontwikkeling van Logistiek Park Moerdijk, het toenemende aantal arbeidsmigranten en de behoefte aan short stay woningen. Er wordt ook gewezen op de vergrijzing van de bevolking en de afstand tot voorzieningen in sommige kernen.</w:t>
      </w:r>
    </w:p>
    <w:p>
      <w:r>
        <w:t>De tekst beschrijft de woningbouwplannen en demografische ontwikkelingen in de gemeente Moerdijk, waarbij er een tekort is aan betaalbare gezinswoningen en koop- en huurappartementen in het lagere en middensegment. De gemeente werkt aan het versterken van de centrumfuncties en aan visies op integrale kindcentra. Op het gebied van duurzaamheid en energie wordt er ingezet op het transitiegereed maken van woningen door betere isolatie en het zoeken naar duurzame warmteoplossingen. Er wordt geïnvesteerd in lokale energieprojecten en warmtenetten op basis van restwarmte en warmte-koudeopslag.</w:t>
      </w:r>
    </w:p>
    <w:p>
      <w:r>
        <w:t>De gemeente Moerdijk heeft als doel om in 2050 bij te dragen aan een volledig CO2-neutraal energiesysteem in Nederland. Momenteel wordt er nog onvoldoende duurzame energie opgewekt en wordt er nog gebruik gemaakt van centrales voor de productie van elektriciteit. De industriesector heeft zich conform het Klimaatakkoord ten doel gesteld om in 2050 circulair te zijn en vrijwel geen broeikasgassen meer uit te stoten. Er zijn verschillende initiatieven voor collectieve zonneparken en er worden windmolenparken gebouwd. De CES Rotterdam-Moerdijk biedt een overzicht van huidige en toekomstige vraag en aanbod op het gebied van energie en benoemt kansrijke en urgente sleutelprojecten om voor te sorteren op een toekomstbestendige energie-infrastructuur. Er is echter onvoldoende ruimte gereserveerd voor een aantal grote wensen en opgaven, zoals de 380+150 KV station, Delta Corridor en regionaal warmtenet. De bebouwde omgeving en het verkeer en vervoer ligt een grote verduurzamingsopgave. Momenteel wordt er nog onvoldoende duurzame energie opgewekt en wordt er nog gebruik gemaakt van centrales voor de productie van elektriciteit.</w:t>
      </w:r>
    </w:p>
    <w:p>
      <w:r>
        <w:t>De gemeente Moerdijk heeft verschillende maatregelen genomen om bij te dragen aan een verdere verduurzaming van de gebouwde omgeving en een daling van het energieverbruik, zoals het isoleren van woningen en bedrijven en het streven naar een duurzame warmteoplossing. Nationale ontwikkelingen en subsidies zullen hier naar verwachting een positieve invloed op hebben. De regio richt zich op grootschalige opwekking van wind- en zonne-energie en innovatieve technieken, zoals het benutten van meer daken voor zonnepanelen en het verbeteren van de opslag van energie. In de agrarische sector is schaalvergroting een dominante trend en wordt ingezet op verbreding van nevenactiviteiten. De aanstaande omslag naar kringlooplandbouw biedt kansen voor meekoppelkansen met klimaatadaptatie, landschappelijke kwaliteit en biodiversiteit. Het economisch profiel van de gemeente Moerdijk kent verschillende gezichten, zoals logistiek en industrieel centrum en historisch-recreatieve trekpleisters.</w:t>
      </w:r>
    </w:p>
    <w:p>
      <w:r>
        <w:t>De gemeente Moerdijk is een belangrijk logistiek knooppunt tussen Rotterdam en Antwerpen met veel bedrijvigheid in de industrie, groothandel en logistiek. Er zijn plannen voor de ontwikkeling van een circulair cluster en een Logistiek Park Moerdijk. De regio West-Brabant wil zich onderscheiden in de speerpuntsectoren Agrifood &amp; Biobased Economy, Maintenance en Logistiek. Er zijn echter beperkte ontwikkelingsmogelijkheden voor het MKB door de beperkte beschikbare ruimte op lokale bedrijventerreinen. Er zijn grote investeringen nodig voor de verduurzaming van de industrie in de gemeente Moerdijk, wat kansen biedt voor de verduurzaming van de woonomgeving. Er zijn grote verschillen in bereikbaarheid per openbaar vervoer tussen het oosten en westen van de gemeente. Bravoflex biedt een nieuwe vorm van openbaar vervoer aan.</w:t>
      </w:r>
    </w:p>
    <w:p>
      <w:r>
        <w:t>De gemeente Moerdijk streeft naar duurzame en betaalbare mobiliteit door elektrificering van mobiliteit te prioriteren en ruimte te bieden voor de fiets en multimodale vervoershubs. Er wordt gewerkt aan een nieuwe OV-concessie en deelmobiliteit om de bereikbaarheid van het Haven- en Industrieterrein en het Logistiek Park Moerdijk aantrekkelijk te maken en groeipotentie te bieden. Er wordt onderzocht hoe (snel)fietsroutes de relaties tussen Breda-Zevenbergen-Moerdijk en Zevenbergen-Logistiek Park Moerdijk-Zevenbergschen Hoek kunnen versterken. De sterke groei van de logistieke sector geeft reden om kansen voor verduurzaming van de logistiek te verkennen. Om de uitstoot te verminderen ligt er in Moerdijk een opgave in het verminderen, veranderen en verschonen van de mobiliteit. De gemeente Moerdijk zet in op concentratie van risicovolle bedrijven in Haven- en Industriegebied die berekend zijn op risicovolle situaties en zodat investeringen in extra veiligheidsvoorzieningen geconcentreerd ingezet kunnen worden. Leefbaarheid is de mate waarin de leefomgeving aansluit bij de voorwaarden en behoefte van de inwoners. Gemiddeld scoort Moerdijk als hele gemeente een ruim voldoende op de leefbarometer, maar er zijn opgaven in Helwijk, Heijningen, Standdaarbuiten, Klundert en Zevenbergen. Er wordt gewerkt aan het bevorderen van beweging, vitaliteit in de kernen en het tegengaan van eenzaamheid. Er ligt een ambitie om bedrijventerrein De Koekoek in Zevenbergen de komende jaren te dezoneren, waarmee de geluidsruimte (en daarmee de ontwikkelruimte) voor bedrijvigheid hier verandert. Het ministerie van Economische Zaken en Klimaat werkt samen met TenneT aan een nieuwe 380 kV hoogspanningsleiding tussen Borssele en Tilburg, waarvan het tracé de gemeente Moerdijk doorkruist.</w:t>
      </w:r>
    </w:p>
    <w:p>
      <w:r>
        <w:t>De tekst beschrijft verschillende maatregelen die genomen kunnen worden om de luchtkwaliteit te verbeteren en de leefbaarheid te behouden in de gemeente Moerdijk. Zo wordt er ingezet op actieve en schone vervoersmiddelen, vergroening van de leefomgeving en het beweegvriendelijk inrichten van de leefomgeving. Daarnaast wordt er aandacht besteed aan de gevolgen van klimaatverandering en de vergrijzing van de bevolking. Er wordt geadviseerd om de gezondheidskundige advieswaarden te hanteren en te kijken naar immissie in plaats van emissie. De huidige situatie van geur en geluid wordt beoordeeld als slecht en redelijk, respectievelijk. Er wordt ingezet op het behouden of aantrekken van voorzieningen om de leefbaarheid van de kernen te versterken en het verduurzamen van sport- en beweeginfrastructuur.</w:t>
      </w:r>
    </w:p>
    <w:p>
      <w:r>
        <w:t>De tekst gaat over de beoordeling van de huidige situatie en autonome ontwikkelingen op het gebied van luchtkwaliteit in de gemeente Moerdijk. Er wordt gekeken naar de afstand en bereikbaarheid van sportvoorzieningen, de kwaliteit en beschikbaarheid van speelplekken, de autonome ontwikkeling van geur en geluid door de groei van bedrijvigheid en veehouderijen, en de autonome ontwikkeling van sport en beweging. Er zijn maatregelen genomen om de beschikbaarheid en kwaliteit van speelplekken te verbeteren en om meer bewegen en sporten te stimuleren, maar er zijn ook uitdagingen zoals de afname van sporten en bewegen in clubverband en de druk op de waterkwaliteit in Natura 2000-gebieden.</w:t>
      </w:r>
    </w:p>
    <w:p>
      <w:r>
        <w:t>De tekst beschrijft de huidige situatie en autonome ontwikkelingen van groen, landschap en natuur in de gemeente Moerdijk. Er wordt gekeken naar de landschappelijke waarden, natuurgebieden en de biodiversiteit. Er wordt gewezen op de stikstofcrisis en de gevolgen hiervan voor de biodiversiteit. Er zijn beleidsprogramma's zoals de Gebiedsgerichte Aanpak Groen Blauw (GGA Groen Blauw) om de natuur te herstellen en te beschermen. De huidige situatie van groen wordt als goed beoordeeld, terwijl de natuur wordt beoordeeld aan de hand van het criterium 'omvang en staat van instandhouding Natura 2000 en de wezenlijke kenmerken en waarden van het Natuur Netwerk Brabant'.</w:t>
      </w:r>
    </w:p>
    <w:p>
      <w:r>
        <w:t>De tekst beschrijft de luchtkwaliteit en natuurgebieden in de gemeente Moerdijk. Er is sprake van een te hoge stikstofdepositie in de Natura 2000-gebieden, wat een negatieve invloed heeft op de stikstofgevoelige natuur. De gemeente werkt aan een robuust netwerk van natuurgebieden en heeft beheerplannen opgesteld om de instandhoudingsdoelstellingen te behouden. Schonere technieken bij bedrijven, veehouderijen en voertuigen zullen op termijn zorgen voor minder stikstofdepositie in de natuurgebieden. De gemeente zet in op een duurzame omgang met hemelwater en het creëren van meer groen bij nieuwbouw en herinrichting van bestaande buurten. De autonome ontwikkeling wordt beoordeeld als redelijk.</w:t>
      </w:r>
    </w:p>
    <w:p>
      <w:r>
        <w:t>De bouw heeft geleid tot verdichting van de bodem en verminderde sponswerking, wat de bodemkwaliteit, biodiversiteit en gewasziekten beïnvloedt. De provincie Noord-Brabant streeft naar een klimaatbestendig en veerkrachtig water- en bodemsysteem in 2050. De landbouwsector is belangrijk voor het verbeteren van de water- en bodemkwaliteit en de transitie naar kringloopland is daarbij van belang. Waterveiligheid en wateroverlast zijn belangrijke opgaven voor de gemeente Moerdijk, waarbij de beschikbaarheid van zoetwater een steeds grotere uitdaging wordt. De huidige situatie van waterveiligheid wordt als redelijk beoordeeld, terwijl de huidige situatie van wateroverlast en droogte als slecht wordt beoordeeld. De autonome ontwikkeling van wateroverlast en droogte wordt als redelijk en slecht beoordeeld, respectievelijk. De gemeente Moerdijk heeft vastgestelde strategische en operationele doelen en heeft concrete opgaven benoemd in het bijbehorende uitvoeringsplan.</w:t>
      </w:r>
    </w:p>
    <w:p>
      <w:r>
        <w:t>De tekst bevat informatie over de luchtkwaliteit en recreatie in de gemeente Moerdijk. De autonome ontwikkeling van het aantal warme nachten wordt als redelijk beoordeeld, omdat de gemeente inzet op vergroten van het groen oppervlak en toevoegen van schaduw. Er wordt verwacht dat de recreatieve druk in de gemeente Moerdijk toeneemt richting de toekomst. De gemeente heeft de ambitie om de toeristische potentie van de kernen te benutten om meer bezoekers aan te trekken en positieve spin-off voor lokale ondernemers te genereren. Het behoud en versterken van landschappelijke en cultuurhistorische kwaliteiten staat centraal in het beleid. De autonome ontwikkeling van landschappelijk en cultuurhistorische kwaliteiten wordt als redelijk beoordeeld.</w:t>
      </w:r>
    </w:p>
    <w:p>
      <w:r>
        <w:t>De gemeente Moerdijk heeft besloten om een omgevingsvisie te ontwikkelen en om deze begin 2023 vast te stellen. Er is een beleidsinventarisatie uitgevoerd van strategische visie- en beleidsdocumenten om te analyseren waar de gemeente nu staat als het gaat om beleid dat betrekking heeft op de fysieke leefomgeving. Het huidige beleid is vooral gericht op economische ontwikkeling, energielandschappen, wonen en het (boven)regionale perspectief. Er zijn echter ook opgaven op het gebied van klimaat, landschap, erfgoed, veiligheid en leefbaarheid. De omgevingsvisie zal opgave- en gebiedsgerichte keuzes maken en er zal meer aandacht zijn voor integraal beleid en participatie en samenwerking met bewoners en stakeholders. Maatregelen die genomen worden zijn onder andere het ontwikkelen van nieuwe fietsverbindingen en mobiliteitshubs, het vervangen van windparken en het starten van een MIRT-verkenning naar de ontwikkeling van de A16.</w:t>
      </w:r>
    </w:p>
    <w:p>
      <w:r>
        <w:t>De tekst bevat informatie over verschillende maatregelen die genomen worden om de luchtkwaliteit te verbeteren in de regio Moerdijk. Zo wordt er ingezet op kringlooplandbouw, het verminderen van stikstofdepositie, het verminderen van CO2-uitstoot en het stimuleren van duurzame mobiliteit. Ook wordt er aandacht besteed aan het behoud van natuur en landschap, het verbeteren van de leefbaarheid en gezondheid van inwoners en het bevorderen van sport en beweging. In de tekst worden verschillende beleidsprogramma's en onderzoeken genoemd die deze maatregelen ondersteunen.</w:t>
      </w:r>
    </w:p>
    <w:p>
      <w:r>
        <w:t>De tekst gaat over maatregelen die genomen worden om de luchtkwaliteit te verbeteren. Er wordt verwezen naar een toekomstverkenning van het RIVM waarin een trendscenario wordt geschetst. Er is een beleidsinventarisatie uitgevoerd en er wordt verwezen naar de Atlas Moerdijk 2040. Specifieke maatregelen worden niet genoemd in de tekst.</w:t>
      </w:r>
    </w:p>
    <w:p/>
    <w:p>
      <w:r>
        <w:t>Bestuursakkoord-2022-2026 (1).pdf</w:t>
      </w:r>
    </w:p>
    <w:p/>
    <w:p>
      <w:r>
        <w:t>Het Bestuursakkoord Moerdijk 2022-2026 richt zich op verschillende thema's, waaronder luchtkwaliteit. Er worden echter geen specifieke maatregelen genoemd die hiermee te maken hebben. Wel worden er maatregelen genoemd op het gebied van energietransitie en klimaatadaptatie, zoals het investeren in duurzame energie en het verminderen van CO2-uitstoot. Daarnaast wordt er aandacht besteed aan woningbouw en het creëren van vitale centra in de kernen, waarbij wordt gekozen voor vraaggericht bouwen en duurzaamheid op de lange termijn. Er wordt geïnvesteerd in een gemeentelijk ontwikkelbedrijf en er wordt geld vrijgemaakt voor de aanjager woningbouw kleine kernen.</w:t>
      </w:r>
    </w:p>
    <w:p>
      <w:r>
        <w:t>De tekst gaat over de plannen van de gemeente Moerdijk voor de komende 10 jaar op het gebied van woningbouw, mobiliteit en verkeersveiligheid. De gemeente richt zich op de ontwikkeling van de kernen Zevenbergen, Klundert, Fijnaart en Willemstad en investeert in het programma Vitale Centra om de voorzieningen in deze kernen te verbeteren. Er wordt ook aandacht besteed aan de verkeerscirculatie en verkeersveiligheid in alle kernen. Daarnaast wordt er geïnvesteerd in duurzaamheid en klimaatadaptatie bij het bouwen van woningen. De gemeente wil op ondernemende wijze regievoeren op de woningbouwopgave en is bereid om te investeren en risico's te nemen. Er wordt ook aandacht besteed aan mobiliteit en verkeersveiligheid, waarbij de gemeente zich richt op goede ontsluiting van alle kernen via weg en openbaar vervoer en fietsvoorzieningen. Verkeersveiligheid blijft een belangrijk uitgangspunt.</w:t>
      </w:r>
    </w:p>
    <w:p>
      <w:r>
        <w:t>De gemeente Moerdijk heeft in haar bestuursakkoord voor de periode 2022-2026 aandacht voor luchtkwaliteit door middel van investeringen in preventie en verduurzaming. Er wordt gekeken naar wat er nodig is voor goede en duurzaam betaalbare zorg en ondersteuning voor de doelgroepen in Moerdijk die het echt nodig hebben. Er wordt geïnvesteerd in preventief jeugdbeleid geïnspireerd op het IJslands model en er wordt gekeken naar de haalbaarheid van de financiële taakstelling sociaal domein. Daarnaast wordt er geïnvesteerd in de samenwerking met maatschappelijke partners om dezelfde koers te varen en worden administratieve lasten verminderd. Verder wordt er gekeken naar de verduurzaming van het haven- en industriegebied en wordt er ingezet op digitale toegankelijkheid en gebruiksvriendelijkheid.</w:t>
      </w:r>
    </w:p>
    <w:p>
      <w:r>
        <w:t>De tekst beschrijft verschillende maatregelen die de gemeente Moerdijk neemt om een beter evenwicht te vinden tussen economie en milieu. Er wordt onderzocht hoe de doelstelling van 100 kilo restafval per inwoner gehaald kan worden zonder diftarstelsel, maar door bewustwording en gedragsverandering. Er wordt samengewerkt met andere gemeenten en de regio om vernieuwing en verbetering bij afvalverwerking te realiseren. Energiearmoede wordt aangepakt door kortetermijnoplossingen en diverse duurzaamheidsoplossingen in woningen. Er komt een breed cultuurbeleid gericht op eigen inwoners en toerisme, waarbij ook erfgoed wordt betrokken. Verder worden vrijwilligers en verenigingen ondersteund en wordt er gewerkt aan versterking van de samenwerking tussen bestuur en ambtelijke organisatie. De financiële paragraaf beschrijft verschillende investeringen en onzekerheden die mogelijk financiële effecten kunnen hebben. Er worden ook verschillende actieplannen en budgetten genoemd, zoals het actieplan samenwerken en participatie, budget kleine initiatieven, vitale centra, aanjager woningbouw kleine kernen, mobiliteit, preventief jeugdbeleid, inclusiviteit en breed cultuurbeleid.</w:t>
      </w:r>
    </w:p>
    <w:p/>
    <w:p>
      <w:r>
        <w:t>Coalitieakkoord 2018-2022.pdf</w:t>
      </w:r>
    </w:p>
    <w:p/>
    <w:p>
      <w:r>
        <w:t>Het coalitieakkoord 2018-2022 van de gemeente Moerdijk heeft als doel om de luchtkwaliteit te verbeteren en een duurzaam Moerdijk te creëren. Er wordt ingezet op de Energietransitie, klimaatadaptatie en het verminderen van (lucht)vervuiling. Er wordt gewerkt aan het realiseren van grootschalige duurzame energieprojecten en het verduurzamen van gemeentelijke eigendommen. Er wordt samengewerkt met partners zoals Energiek Moerdijk en STEM om doelen te bereiken. Er wordt een Omgevingsvisie opgesteld en er wordt prioriteit gegeven aan de aanpak van geluidsoverlast A4. Er wordt gestreefd naar een nadrukkelijke samenhang tussen milieubeleid en ruimtelijk ordeningsbeleid en er is aandacht voor de inpassing van natuur en biodiversiteit in de openbare ruimte.</w:t>
      </w:r>
    </w:p>
    <w:p>
      <w:r>
        <w:t>De tekst gaat over het beleid van de gemeente Moerdijk voor de periode 2018-2022. Er wordt aandacht besteed aan het creëren van een prettige en veilige woonomgeving, het stimuleren van woningbouwontwikkeling, het ontwikkelen van aansprekende woonconcepten en het verbeteren van de bereikbaarheid van voorzieningen. Er wordt ook ingezet op het versterken van de economische positie van de gemeente, met name door het benutten van economische kansen en het ontwikkelen van het Logistiek Park Moerdijk. Maatregelen die genomen worden om de luchtkwaliteit te verbeteren worden niet expliciet genoemd.</w:t>
      </w:r>
    </w:p>
    <w:p>
      <w:r>
        <w:t>De gemeente Moerdijk heeft verschillende maatregelen genomen om de luchtkwaliteit te verbeteren, waaronder het faciliteren van ondernemers om gezamenlijk te beslissen over investeringen in de economische aantrekkelijkheid en het vestigings- en ondernemersklimaat van de gemeente. Daarnaast wordt er geïnvesteerd in vitale centra, veiligheid op het industriegebied Moerdijk en het benutten van de toeristische potentie van de kernen van Moerdijk. Ook wordt er aandacht besteed aan de arbeidsmarkt en ondersteuning voor mensen die het nodig hebben, zoals kwetsbare en eenzame inwoners en mantelzorgers. De gemeente zet in op minder bureaucratie en minder regels om de administratieve lastendruk en regeldruk voor de zorgsector te verminderen.</w:t>
      </w:r>
    </w:p>
    <w:p>
      <w:r>
        <w:t>De gemeente Moerdijk heeft in haar beleidsvoornemens maatregelen genomen om de luchtkwaliteit te verbeteren. Zo willen ze inwonersparticipatie versterken en initiatieven van inwoners ondersteunen om de gebiedsgerichte aanpak te verbeteren. Ook willen ze slim samenwerken met regionale partners om de energie- en klimaattransitie aan te pakken. Daarnaast willen ze investeren in een gedigitaliseerde organisatie om de dienstverlening te verbeteren en de informatiehuishouding te optimaliseren. Er wordt geen verhoging van de onroerende-zaakbelastingen (OZB) verwacht, maar er wordt wel geïnvesteerd in veiligheid, economie en ondersteuning van mensen die het nodig hebben.</w:t>
      </w:r>
    </w:p>
    <w:p/>
    <w:p>
      <w:r>
        <w:t>Kadernota-2020-2023.pdf</w:t>
      </w:r>
    </w:p>
    <w:p/>
    <w:p>
      <w:r>
        <w:t>Deze tekst gaat over de Kadernota 2020-2023 van de Gemeente Moerdijk. Er wordt gesproken over de financiële positie van de gemeente en de maatregelen die genomen moeten worden om een sluitende begroting te realiseren. Er wordt onder andere gekeken naar het verhogen van rijksmiddelen, het herzien van eerder genomen besluiten en het verhogen van inkomsten als sluitpost. Er wordt ook benadrukt dat er keuzes gemaakt moeten worden en prioriteiten gesteld moeten worden. Er wordt geen specifieke informatie gegeven over maatregelen met betrekking tot luchtkwaliteit.</w:t>
      </w:r>
    </w:p>
    <w:p>
      <w:r>
        <w:t>De gemeente Moerdijk heeft in haar Kadernota 2020-2023 verschillende programma's opgesteld om bij te dragen aan een duurzaam Moerdijk en het behoud van leefbaarheid. Het programma 'Samen aan de slag voor het klimaat in Moerdijk' richt zich op duurzame energie en klimaatadaptatie, waarbij onder andere het Energieprogramma Moerdijk wordt vastgesteld en er een Transitievisie Warmte wordt opgesteld. Het programma 'Leefomgeving' richt zich op het verbeteren van de kwaliteit van de leefomgeving, onder andere door het verminderen van geluidsoverlast en geuroverlast van bedrijven op het industrieterrein Moerdijk. Het programma 'Prettig en veilig wonen en leven in Moerdijk' richt zich op het behouden van huidige bewoners en het aantrekken van nieuwe bewoners, waarbij onder andere wordt ingezet op verbetering van de bestaande en nieuwe huur- en koopwoningen. Het programma 'Bereikbaarheid en verkeersveiligheid' richt zich op het verbeteren van de bereikbaarheid en verkeersveiligheid van woningen en werklocaties, onder andere door het reduceren van nadelige verkeerseffecten in woonkernen en het realiseren van alternatieve mobiliteitsvormen naar het Haven- en Industrieterrein Moerdijk.</w:t>
      </w:r>
    </w:p>
    <w:p>
      <w:r>
        <w:t>Dit is een samenvatting van het beleidsprogramma van de gemeente Moerdijk. Het programma heeft als doel om de leefbaarheid en veiligheid in de gemeente te verbeteren en de economische positie te versterken. Er worden verschillende maatregelen genomen om de luchtkwaliteit te verbeteren, zoals het weren van sluipverkeer en het stimuleren van verkeersveilig gedrag. Daarnaast worden er maatregelen genomen om de buurt veiliger te maken, zoals het uitbreiden van buurtpreventieteams en het tegengaan van huiselijk geweld. Ook wordt er geïnvesteerd in accommodaties en voorzieningen op basis van behoefte en maatwerk. Verder wordt er gewerkt aan de ontwikkeling van het Haven- en Industrieterrein en wordt Moerdijk gepositioneerd als aantrekkelijke gemeente voor wonen, werken en recreatie.</w:t>
      </w:r>
    </w:p>
    <w:p>
      <w:r>
        <w:t>Dit programma richt zich op het faciliteren van ondernemers in Moerdijk en het ontwikkelen van een vitaal Moerdijk. Er worden verschillende operationele doelen genoemd, zoals het ontwikkelen van een ondernemerskoepel, het realiseren van centrumontwikkelingen in verschillende kernen en het aantrekken van meer toeristen. Ook wordt er aandacht besteed aan het verbeteren van de arbeidsmarkt, onder andere door het scholen van mensen met een afstand tot de arbeidsmarkt en het verbeteren van de aansluiting van onderwijs op de personeelsvraag van bedrijven. Daarnaast wordt er gewerkt aan het tegengaan van veiligheidsrisico's en georganiseerde criminaliteit. Er worden verschillende nieuwe ontwikkelingen genoemd, zoals het onderzoeken van de haalbaarheid van een ondernemersfonds en het ontwikkelen van een integrale aanpak voor vraagstukken rondom arbeidsmigratie. Ook wordt er geïnvesteerd in de bereikbaarheid van industrieterrein Dintelmond.</w:t>
      </w:r>
    </w:p>
    <w:p>
      <w:r>
        <w:t>De tekst bevat informatie over verschillende maatregelen en ontwikkelingen met betrekking tot luchtkwaliteit, externe veiligheid, brandweerkazernes en bluswatervoorzieningen. Er wordt gesproken over het aanpassen van brandweerkazernes en het realiseren van voorzieningen in 2021. Daarnaast wordt er gesproken over het vervallen van subsidies voor EV taken en de kosten die gemoeid zijn met het berekenen van aandachtsgebieden. Verder wordt er gesproken over het ondersteunen van mensen die het nodig hebben en het stimuleren van zelfredzaamheid. Er worden verschillende operationele doelen genoemd, zoals het stimuleren van talenten en het versterken van het voorliggend veld. Ten slotte worden er verschillende ontwikkelingen genoemd die extra middelen vragen, zoals de toename van complexe veiligheidscasuïstiek en de nieuwe Wet Inburgering vanaf 2021.</w:t>
      </w:r>
    </w:p>
    <w:p>
      <w:r>
        <w:t>De tekst gaat niet over luchtkwaliteit, maar over verschillende thema's en doelen van de gemeente Moerdijk. Het gaat onder andere over het versterken van de lokale democratie, het investeren in partnerschap met inwoners en ondernemers, en het groeien naar een datagedreven organisatie. Er worden verschillende operationele doelen genoemd, zoals het vergroten van de inwonersvertegenwoordiging aan gebiedstafels en het verhogen van de digitale vaardigheden van medewerkers. Er worden ook nieuwe ontwikkelingen genoemd, zoals de Wet Normalisering Rechtspositie Ambtenaren en de Wet Digitale Overheid. Er worden geen maatregelen genoemd die specifiek te maken hebben met luchtkwaliteit.</w:t>
      </w:r>
    </w:p>
    <w:p>
      <w:r>
        <w:t>De tekst bevat geen informatie over luchtkwaliteit. Het gaat voornamelijk over de financiële positie van de gemeente Moerdijk en de ontwikkelingen op het gebied van dienstverlening, intergemeentelijke samenwerking en het sociaal domein. Er worden geen relevante maatregelen genoemd die te maken hebben met luchtkwaliteit.</w:t>
      </w:r>
    </w:p>
    <w:p>
      <w:r>
        <w:t>De tekst gaat niet over luchtkwaliteit, maar over verschillende risico's en maatregelen die de gemeente Moerdijk neemt op het gebied van sociale zaken, zorg, participatie, intergemeentelijke samenwerking en grondexploitaties. Er wordt onder andere ingezet op preventie en lichte zorg om de kosten van specialistische zorg te verminderen, het versterken van de grip op verbonden partijen en het monitoren van de uitvoering van prestatieafspraken. Er worden ook financiële risico's genoemd, zoals het afbouwen van het resultaat op het sociaal domein en het risico van toenemende aanvragen voor individuele voorzieningen op grond van de Wmo. Er wordt ook gesproken over het weerstandsvermogen van het WVS en de risico's van de verbonden partijen, zoals de RMD, Havenschap Moerdijk en Veiligheidsregio Midden- en West-Brabant.</w:t>
      </w:r>
    </w:p>
    <w:p>
      <w:r>
        <w:t>De gemeente Moerdijk heeft verschillende maatregelen genomen om risico's te beheersen die te maken hebben met luchtkwaliteit. Zo is er een waarborgregeling voor inwoners met een eigen woning in de kern Moerdijk om de leefbaarheid te verbeteren. Er is ook aandacht voor externe veiligheid, zoals het risico op aansprakelijkstelling na de brand bij Chemie-Pack in 2011. Daarnaast zijn er risico's inzake gemeentelijk vastgoed en infrastructuur, zoals hogere exploitatiekosten en achterstallig onderhoud. Bedrijfsvoeringsrisico's op het gebied van ICT, personeel, inkoop en aanbesteding worden ook meegenomen in de berekening van het weerstandsvermogen. Er is aandacht voor informatiebeveiliging en privacy en bescherming van persoonsgegevens. In totaal is er €9.700.000 opgenomen in het weerstandsvermogen voor risico's inzake grondexploitaties en ruimtelijke projecten.</w:t>
      </w:r>
    </w:p>
    <w:p>
      <w:r>
        <w:t>De tekst beschrijft verschillende financiële risico's en maatregelen van de gemeente Moerdijk. Er wordt gesproken over BTW op onderhoud- en beheerskosten riolering, rekeningrisico's zoals lagere inkomsten en hogere uitgaven, open einde-regelingen en energietransitie. Daarnaast worden mogelijke onttrekkingen en toevoegingen aan de algemene reserve genoemd, zoals winstpotentie grondexploitatie, weerstandsvermogen grondexploitatie en bijdrage uit reserve bovenwijkse voorziening. De tekst benadrukt het belang van het nemen van maatregelen om de luchtkwaliteit te verbeteren, zoals het verduurzamen van vastgoed en het afhalen van dorpen en wijken van aardgas.</w:t>
      </w:r>
    </w:p>
    <w:p>
      <w:r>
        <w:t>De gemeente Moerdijk heeft in de jaarrekening 2018 een algemene reserve van €27,9 miljoen. Er zijn echter diverse ontwikkelingen die middelen uit deze reserve nodig hebben, zoals brandveiligheid, woningbehoefte-onderzoek en sanering. De gemeente houdt rekening met autonome ontwikkelingen zoals bouwleges en aantal uitkeringsgerechtigden. Daarnaast wordt er in de begroting rekening gehouden met vervangingsinvesteringen en loon- en prijsontwikkelingen. De gemeente streeft naar een weerstandsratio van 1,0 en zal een afzonderlijk raadsvoorstel voorleggen voor dekking van de genoemde ontwikkelingen.</w:t>
      </w:r>
    </w:p>
    <w:p>
      <w:r>
        <w:t>De tekst gaat over de kadernota 2020-2023 van de gemeente Moerdijk. Er worden verschillende maatregelen besproken die te maken hebben met belastingen, heffingen en rechten. Er wordt voorgesteld om voor de taakvelden sociaal domein en de beheerplannen openbare ruimte geen indexering toe te passen. De tarieven voor belastingen en heffingen worden jaarlijks aangepast aan de prijsontwikkeling. Er wordt een tariefsverhoging van 10-15% verwacht voor de afvalstoffenheffing vanwege stijgende kosten van afvalinzameling en -verwerking en importblokkades van China. De algemene uitkering uit het gemeentefonds wordt berekend op basis van verschillende factoren, waaronder de loonontwikkeling en het aantal inwoners. Er wordt rekening gehouden met de uitvoering van taken uit het Interbestuurlijk Programma.</w:t>
      </w:r>
    </w:p>
    <w:p>
      <w:r>
        <w:t>De tekst gaat niet over luchtkwaliteit, maar over de financiële situatie van de gemeente Moerdijk. Er worden verschillende maatregelen genoemd, zoals het samenvoegen van uitkeringen voor het sociaal domein met de algemene uitkering, het berekenen van bespaarde rente over reserves en voorzieningen en het afbouwen van het budget-neutrale uitgangspunt voor het sociaal domein. Er wordt ook gesproken over een onderzoek naar de verdeling van middelen in het gemeentefonds en nieuwe ontwikkelingen en nieuw beleid. Deze maatregelen hebben geen directe relatie met luchtkwaliteit.</w:t>
      </w:r>
    </w:p>
    <w:p>
      <w:r>
        <w:t>De gemeente Moerdijk heeft verschillende maatregelen genomen die te maken hebben met luchtkwaliteit. Zo wordt er geïnvesteerd in de warmtetransitie en wordt er een Transitievisie Warmte opgesteld. Daarnaast worden er hondenuitlaatplaatsen aangelegd en wordt er extra budget vrijgemaakt voor de uitvoering van de Havenstrategie 2030. Ook wordt er gewerkt aan de implementatie van de Omgevingswet en de nieuwe Wet Inburgering. Er is geen dekking voor de kosten van de warmtetransitie en de uitvoering van de Havenstrategie 2030, maar deze maatregelen zijn wel wettelijke taken.</w:t>
      </w:r>
    </w:p>
    <w:p>
      <w:r>
        <w:t>De tekst bevat informatie over verschillende maatregelen die de gemeente Moerdijk neemt op het gebied van zorg en veiligheid, jongerenontmoetingsplaatsen, onderwijs, sport en personeelsbeleid. Er wordt extra budget beschikbaar gesteld voor de invoering van de nieuwe inburgeringswet in 2021 en er wordt gewerkt aan een alternatieve plek voor overlastgevende jongeren. Daarnaast wordt er geïnvesteerd in duurzame inzetbaarheid van personeel en vernieuwing van de huisstijl. Er worden ook extra personeelsleden aangenomen voor interne controle, financieel advies en inkoop.</w:t>
      </w:r>
    </w:p>
    <w:p>
      <w:r>
        <w:t>De tekst gaat niet over luchtkwaliteit, maar over verschillende beleidsmaatregelen van de gemeente Moerdijk. Er wordt gesproken over het belang van vitaliteitsbeleid voor medewerkers en werkgevers, het vernieuwen van de gemeentelijke huisstijl, het versterken van de interne controlefunctie, het uitbreiden van de capaciteit van financieel adviseurs, het aanpassen van de werkplekken in het gemeentehuis, het beheer van basisregistraties, het verhogen van het budget voor duurzaamheidsprojecten, en verschillende kostenposten voor onderhoud en uitvoering van diverse taken. Er worden bedragen genoemd en de redenen voor de maatregelen worden kort toegelicht.</w:t>
      </w:r>
    </w:p>
    <w:p>
      <w:r>
        <w:t>De tekst bevat een overzicht van de begrotingsposten van de gemeente Moerdijk voor de jaren 2020 tot en met 2023. Er worden verschillende maatregelen genoemd die te maken hebben met luchtkwaliteit, zoals de uitvoering van de Wet Inburgering, de bijdrage aan Stichting Vluchtelingenwerk en de gemeentelijke gezondheidszorg. Verder worden er budgetten genoemd voor jeugdzorg, Wmo-voorzieningen en loonkostensubsidies en uitkeringen in het kader van de Participatiewet. Er wordt ook gesproken over bijstellingen en correcties op basis van de 2e berap 2018 en 1e berap 2019. Er zijn verschillende stelposten opgenomen, zoals voor nieuw beleid en kapitaallasten.</w:t>
      </w:r>
    </w:p>
    <w:p/>
    <w:p>
      <w:r>
        <w:t>RA 0901a Energieprogramma Moerdijk.pdf</w:t>
      </w:r>
    </w:p>
    <w:p/>
    <w:p>
      <w:r>
        <w:t>De Gemeente Moerdijk heeft een Energieprogramma 0.9 opgesteld om bij te dragen aan de energietransitie en de klimaatdoelen uit het nationale Klimaatakkoord. Het programma richt zich op vijf sectoren: Elektriciteit, Gebouwde omgeving, Industrie, Landbouw en landgebruik en Mobiliteit. De gemeente streeft naar een volledig CO2-neutraal energiesysteem in Nederland in 2050 en wil hieraan een evenredige bijdrage leveren. Het programma hanteert vijf leidende principes, waaronder het inzetten op haalbare en betaalbare energietransitie en het werken vanuit lokaal draagvlak en initiatief. Concrete maatregelen die genoemd worden zijn onder andere het inzetten op schone en duurzame energiebronnen zoals zon en wind, aardgasvrije wijken en schoon vervoer.</w:t>
      </w:r>
    </w:p>
    <w:p>
      <w:r>
        <w:t>De gemeente Moerdijk heeft een energieprogramma opgesteld om de energietransitie te bevorderen. Dit programma richt zich op verschillende sectoren, waaronder de gebouwde omgeving, de industrie en de elektriciteitssector. De gemeente benadert de energietransitie als onderdeel van een bredere maatschappelijke transitie en werkt samen met inwoners, bedrijven en organisaties om de doelen te bereiken. De gemeente wil nieuwe ontwikkelingen en innovaties stimuleren en geeft zelf het goede voorbeeld. De gemeente heeft echter nog weinig beleidsmatige aandacht besteed aan de energietransitie in sectoren als mobiliteit, industrie en landbouw. Het energieprogramma bevat data over het energieverbruik en de CO2-uitstoot in de gemeente Moerdijk en richt zich op energiebesparing en verduurzaming van het energieverbruik in de verschillende sectoren. De data van de industrie is echter beperkt openbaar vanwege de bedrijfsgevoelige aard ervan.</w:t>
      </w:r>
    </w:p>
    <w:p>
      <w:r>
        <w:t>De tekst beschrijft de luchtkwaliteit in de gemeente Moerdijk en de maatregelen die genomen worden om deze te verbeteren. De sectoren Landbouw en landgebruik en Mobiliteit worden besproken en er wordt gekeken naar het energieverbruik en de CO2-uitstoot. Er zijn energiebesparende maatregelen genomen in de landbouwsector en er wordt gewerkt aan het vergroten van de lokale opwekking van elektriciteit, onder andere door windmolens en zonnepanelen. Er wordt gekeken naar kansen voor het combineren van zonnepanelen en windmolens op dezelfde netaansluiting en er wordt samengewerkt met lokale gemeenschappen om duurzame energieprojecten te realiseren. Er wordt gewerkt aan lokale acties en koppelkansen om concrete stappen te zetten en mogelijkheden te verkennen.</w:t>
      </w:r>
    </w:p>
    <w:p>
      <w:r>
        <w:t>De gemeente Moerdijk heeft verschillende maatregelen genomen om de luchtkwaliteit te verbeteren en de energietransitie te bevorderen. Er wordt gestreefd naar een betrouwbare energievoorziening door lokale opwekking van elektriciteit en flexibel energiesysteem dat vraag en aanbod matcht. Er zal de komende jaren steeds vaker sprake zijn van transportschaarste op het elektriciteitsnet, maar door toepassing van cablepooling, peak-shaving en tijdelijke opslag kan er meer duurzame energie opgewekt worden binnen de bestaande netwerkcapaciteit. De gemeente stimuleert lokale financiële participatie in grote energieprojecten en creëert ruimte voor eigen energieproductie door de gemeenschap. Er wordt gestreefd naar lokaal draagvlak of acceptatie en er is een subsidieregeling voor de eigenaren van woningen nabij windpark Oud Dintel. De gemeente Moerdijk werkt samen met Stichting Energietransitie Moerdijk (STEM) om de financiële participatie in energieprojecten te waarborgen en het beheer van de energietransitiefondsen te regelen.</w:t>
      </w:r>
    </w:p>
    <w:p>
      <w:r>
        <w:t>De gemeente Moerdijk heeft verschillende maatregelen genomen om de energietransitie te bevorderen en de luchtkwaliteit te verbeteren. Er wordt gewerkt aan het verminderen van het energieverbruik door middel van informatievoorziening, ontzorging en hulp bij financiering. Er is een wijkgerichte aanpak om ruim 16.000 woningen aardgasvrij te maken en er wordt samengewerkt met lokale partners om de energietransitie te bevorderen. Daarnaast wordt er gewerkt aan slimme, schone en nieuwe industrie in het Haven- en industrieterrein. Maatregelen zoals de Transitievisie Warmte, collectieve inkoopacties en de Stimuleringslening worden ingezet om deze doelen te bereiken.</w:t>
      </w:r>
    </w:p>
    <w:p>
      <w:r>
        <w:t>De tekst beschrijft de maatregelen die worden genomen om de luchtkwaliteit in de gemeente Moerdijk te verbeteren. De industrie heeft het hoogste energieverbruik en de grootste opgave in de lokale energietransitie. De sector heeft zichzelf tot doel gesteld om in 2050 circulair te zijn en vrijwel geen broeikasgassen meer uit te stoten. Er wordt samengewerkt in de lokale Industrietafel Energietransitie en er wordt een Cluster Energiestrategie opgesteld. De restwarmte van de industrie biedt kansen voor de verwarming van gebouwen en glastuinbouwcomplexen. Er wordt onderzoek gedaan naar de mogelijkheden voor een (boven)regionaal warmtenet. Innovatieve oplossingen zijn nodig en de gemeente speelt een rol om ruimte te bieden aan innovatie en proeftuinen. Er wordt gewerkt aan duurzame glastuinbouw en landbouw en aan elektrificatie van mobiliteit. Er wordt gestreefd naar stadslogistiek zonder CO2-uitstoot en er worden kansen verkend voor de verduurzaming van de logistiek in Moerdijk. Thuiswerken en ridesharing worden gestimuleerd om het werkgerelateerde wegverkeer te verminderen.</w:t>
      </w:r>
    </w:p>
    <w:p>
      <w:r>
        <w:t>De gemeente Moerdijk heeft een Energieprogramma opgesteld om bij te dragen aan de energietransitie en de nationale klimaatdoelen te bereiken. Er worden concrete activiteiten per sector benoemd, zoals het realiseren van wind- en zonneparken, verduurzaming van de gebouwde omgeving en mobiliteit, en duurzame landbouw en landgebruik. De gemeente wil samenwerken met andere partijen om Moerdijkse Energiedeals te sluiten en zo de CO2-uitstoot te verminderen. Er wordt gestreefd naar de eerste Moerdijkse Energiedeals medio juni 2022. Concrete onderwerpen zijn onder andere ruimte voor de fiets, multimodale vervoershubs en Mobility as a Service.</w:t>
      </w:r>
    </w:p>
    <w:p>
      <w:r>
        <w:t>De tekst gaat over de aanpak van de gemeente Moerdijk om te werken aan een duurzaam Nederland en Moerdijk. Er wordt verwezen naar vergelijkbare uitvoeringsagenda's van andere gemeenten en het Nationaal Klimaatakkoord. De gemeente Moerdijk heeft een Energieprogramma 0.9 en werkt aan lokale acties om duurzaamheid te bevorderen. Er worden geen specifieke maatregelen genoemd die te maken hebben met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