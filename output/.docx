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220523 Coalitie akoord 2022 met opmaak.pdf</w:t>
      </w:r>
    </w:p>
    <w:p>
      <w:r>
        <w:t xml:space="preserve">
Er worden geen maatregelen genoemd die te maken hebben met Schone lucht.
Er worden geen maatregelen genoemd die te maken hebben met Schone lucht.
Er zijn geen maatregelen in dit stuk tekst die te maken hebben met Schone lucht.
Er zijn geen maatregelen in dit stuk tekst die te maken hebben met Schone lucht.
Er zijn geen maatregelen genoemd die te maken hebben met Schone lucht.</w:t>
      </w:r>
    </w:p>
    <w:p>
      <w:r>
        <w:t>Beleidsnota Ruimte voor Ruimte gemeente Zundert _ Lokale wet- en regelgeving.pdf</w:t>
      </w:r>
    </w:p>
    <w:p>
      <w:r>
        <w:t xml:space="preserve">
Geen van allen. Er worden geen maatregelen genoemd die te maken hebben met Schone lucht.</w:t>
      </w:r>
    </w:p>
    <w:p>
      <w:r>
        <w:t>Netwerkbegroting_2021-_2024_Zundert-toegankelijk.pdf</w:t>
      </w:r>
    </w:p>
    <w:p>
      <w:r>
        <w:t xml:space="preserve">
Er zijn geen maatregelen genoemd in de tekst die te maken hebben met Schone lucht.
Er worden geen maatregelen genoemd die te maken hebben met Schone lucht.
Er zijn geen maatregelen genoemd die te maken hebben met Schone lucht.
Er worden geen maatregelen genoemd die te maken hebben met Schone lucht.
Er zijn geen maatregelen in dit stuk tekst die te maken hebben met Schone lucht.
Er zijn geen maatregelen in dit stuk tekst die te maken hebben met Schone lucht.
Er zijn geen maatregelen genoemd die te maken hebben met Schone lucht.
Er zijn geen maatregelen genoemd die te maken hebben met Schone lucht.
Geen van allen. Er worden geen specifieke maatregelen genoemd die te maken hebben met Schone lucht.
Geen van allen. Er worden geen maatregelen genoemd die te maken hebben met Schone lucht.
Geen van allen. Er worden geen maatregelen genoemd die te maken hebben met Schone lucht.
Geen van allen.
Er zijn geen maatregelen genoemd die te maken hebben met Schone lucht.
Er zijn geen maatregelen genoemd die te maken hebben met Schone lucht.
Er worden geen maatregelen genoemd die te maken hebben met Schone lucht in dit stuk tekst.
Geen van allen.
Geen van allen.
Er zijn geen maatregelen in dit stuk tekst die te maken hebben met Schone lucht.
Er zijn geen maatregelen genoemd die te maken hebben met Schone lucht.
Er zijn geen maatregelen in het gegeven stuk tekst die te maken hebben met Schone lucht.
Geen van allen. Er worden geen maatregelen genoemd die te maken hebben met Schone lucht.
Er worden geen maatregelen genoemd die te maken hebben met Schone lucht.
Er worden geen maatregelen genoemd die te maken hebben met Schone lucht in dit stuk tekst.
Er zijn geen maatregelen in het gegeven tekststuk die te maken hebben met Schone lucht.
Er zijn geen maatregelen genoemd die te maken hebben met Schone lucht.
Geen maatregelen met betrekking tot Schone lucht in dit stuk tekst.
Er zijn geen maatregelen in dit stuk tekst die te maken hebben met Schone lucht.
Er worden geen maatregelen genoemd die te maken hebben met Schone lucht in dit stuk tekst.
Er zijn geen maatregelen genoemd die te maken hebben met Schone lucht.
Er zijn geen maatregelen genoemd die te maken hebben met Schone lucht.
Er zijn geen maatregelen in dit stuk tekst die te maken hebben met Schone lucht.
Er zijn geen maatregelen in dit stuk tekst die te maken hebben met Schone lucht.
Er zijn geen maatregelen in het gegeven tekststuk die te maken hebben met Schone lucht.
Er zijn geen maatregelen in dit stuk tekst die te maken hebben met Schone lucht.</w:t>
      </w:r>
    </w:p>
    <w:p>
      <w:r>
        <w:t>Nota+Volksgezondheid.pdf</w:t>
      </w:r>
    </w:p>
    <w:p>
      <w:r>
        <w:t xml:space="preserve">
Er worden geen specifieke maatregelen genoemd die te maken hebben met Schone lucht in de tekst.
Geen van allen. Er worden geen maatregelen genoemd die te maken hebben met Schone lucht.
Er worden geen specifieke maatregelen genoemd die te maken hebben met Schone lucht in dit stuk tekst.
Er worden geen specifieke maatregelen genoemd die te maken hebben met Schone lucht in dit stuk tekst.
Geen van allen.
Er worden geen maatregelen genoemd die te maken hebben met Schone lucht.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