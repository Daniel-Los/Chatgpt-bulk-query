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A09A" w14:textId="77777777" w:rsidR="00F72A49" w:rsidRPr="00CA119F" w:rsidRDefault="00000000">
      <w:pPr>
        <w:rPr>
          <w:lang w:val="nl-NL"/>
        </w:rPr>
      </w:pPr>
      <w:r w:rsidRPr="00CA119F">
        <w:rPr>
          <w:lang w:val="nl-NL"/>
        </w:rPr>
        <w:t>180-2022 Beantwoording raadsvragen GroenLinks - Maatregelen om stookvervuiling tegen te gaan.pdf</w:t>
      </w:r>
    </w:p>
    <w:p w14:paraId="416AEC71" w14:textId="77777777" w:rsidR="00F72A49" w:rsidRPr="00CA119F" w:rsidRDefault="00F72A49">
      <w:pPr>
        <w:rPr>
          <w:lang w:val="nl-NL"/>
        </w:rPr>
      </w:pPr>
    </w:p>
    <w:p w14:paraId="3DFD833E" w14:textId="77777777" w:rsidR="00F72A49" w:rsidRPr="00CA119F" w:rsidRDefault="00000000">
      <w:pPr>
        <w:rPr>
          <w:lang w:val="nl-NL"/>
        </w:rPr>
      </w:pPr>
      <w:r w:rsidRPr="00CA119F">
        <w:rPr>
          <w:lang w:val="nl-NL"/>
        </w:rPr>
        <w:t>De gemeente Roosendaal heeft nog geen intentie om zich aan te sluiten bij het Schone Lucht Akkoord, maar zal in 2023 een milieubeleid opstellen en een milieucampagne starten om bewustwording te creëren. De gemeente geeft nog geen stookalerts door via eigen communicatiekanalen, maar zal zich op korte termijn aanmelden bij de Stookwijzer. Het instellen van een verbod of extra regels over stookgedrag via houtkachels is onwenselijk en niet handhaafbaar, maar de gemeente kan wel preventiemiddelen bieden en subsidies verstrekken voor het verminderen van overlast door houtkachels. Bij veelvuldige meldingen over stookoverlast wordt een controle uitgevoerd door de boa's van groep handhaving.</w:t>
      </w:r>
    </w:p>
    <w:p w14:paraId="41A0B358" w14:textId="77777777" w:rsidR="00F72A49" w:rsidRPr="00CA119F" w:rsidRDefault="00F72A49">
      <w:pPr>
        <w:rPr>
          <w:lang w:val="nl-NL"/>
        </w:rPr>
      </w:pPr>
    </w:p>
    <w:p w14:paraId="4D0D1E4B" w14:textId="77777777" w:rsidR="00F72A49" w:rsidRPr="00CA119F" w:rsidRDefault="00000000">
      <w:pPr>
        <w:rPr>
          <w:lang w:val="nl-NL"/>
        </w:rPr>
      </w:pPr>
      <w:r w:rsidRPr="00CA119F">
        <w:rPr>
          <w:lang w:val="nl-NL"/>
        </w:rPr>
        <w:t>3829_ambitie_akkoord_2022-2026_tbv_online.pdf</w:t>
      </w:r>
    </w:p>
    <w:p w14:paraId="0B500F99" w14:textId="77777777" w:rsidR="00F72A49" w:rsidRPr="00CA119F" w:rsidRDefault="00F72A49">
      <w:pPr>
        <w:rPr>
          <w:lang w:val="nl-NL"/>
        </w:rPr>
      </w:pPr>
    </w:p>
    <w:p w14:paraId="197306B9" w14:textId="77777777" w:rsidR="00F72A49" w:rsidRPr="00CA119F" w:rsidRDefault="00000000">
      <w:pPr>
        <w:rPr>
          <w:lang w:val="nl-NL"/>
        </w:rPr>
      </w:pPr>
      <w:r w:rsidRPr="00CA119F">
        <w:rPr>
          <w:lang w:val="nl-NL"/>
        </w:rPr>
        <w:t>De gemeente Roosendaal heeft een ambitie akkoord voor 2022-2026 opgesteld waarin zij zich richt op het vergroten van het vertrouwen in de politiek en het bestuur, het betrekken van inwoners bij de ontwikkeling van de stad en het stimuleren van betrokkenheid bij de samenleving. Daarnaast wil de gemeente Roosendaal groeien naar meer dan 100.000 inwoners en investeren in een voorzieningenniveau dat hierbij past. Om deze ambitie te realiseren, zet de gemeente in op een ambitieuzere woningbouwopgave en zoekt zij actief de samenwerking op met de provincie en het Rijk. Ook wordt er gewerkt aan een open bestuurscultuur en een goede samenwerking met partners in de regio.</w:t>
      </w:r>
    </w:p>
    <w:p w14:paraId="6CD5AC23" w14:textId="77777777" w:rsidR="00F72A49" w:rsidRPr="00CA119F" w:rsidRDefault="00000000">
      <w:pPr>
        <w:rPr>
          <w:lang w:val="nl-NL"/>
        </w:rPr>
      </w:pPr>
      <w:r w:rsidRPr="00CA119F">
        <w:rPr>
          <w:lang w:val="nl-NL"/>
        </w:rPr>
        <w:t xml:space="preserve">De gemeente Roosendaal werkt aan het toevoegen van kwaliteit en het vinden van meer balans in wijken, buurten en dorpen. Er wordt gewerkt aan een betere mix van woningen en voldoende passend aanbod, diversificatie van het woonaanbod genoemd. Er wordt ingezet op de kwaliteit van de woningen, de woonomgeving en de sociale transformatie. Er wordt veel groen en waterpartijen toegevoegd aan de openbare ruimte om de leefomgeving mooier, gezonder, </w:t>
      </w:r>
      <w:proofErr w:type="spellStart"/>
      <w:r w:rsidRPr="00CA119F">
        <w:rPr>
          <w:lang w:val="nl-NL"/>
        </w:rPr>
        <w:t>klimaatadaptiever</w:t>
      </w:r>
      <w:proofErr w:type="spellEnd"/>
      <w:r w:rsidRPr="00CA119F">
        <w:rPr>
          <w:lang w:val="nl-NL"/>
        </w:rPr>
        <w:t xml:space="preserve"> en meer uitnodigend te maken. Er wordt gestreefd naar een optimale huisvesting voor het onderwijs en er wordt ingezet op duurzame mobiliteit. De gemeente faciliteert het groeipotentieel van het midden- en kleinbedrijf en creëert meer diversiteit in de lokale economie. </w:t>
      </w:r>
      <w:r w:rsidRPr="00CA119F">
        <w:rPr>
          <w:highlight w:val="yellow"/>
          <w:lang w:val="nl-NL"/>
        </w:rPr>
        <w:t>Er wordt gewerkt aan energie- en klimaatmaatregelen om Roosendaal CO2-neutraal en klimaatbestendig te maken. Er wordt samengewerkt met boeren, landbouworganisaties en partners om de landbouwtransitie verder uit te werken en er wordt gestimuleerd om materialen te hergebruiken.</w:t>
      </w:r>
      <w:r w:rsidRPr="00CA119F">
        <w:rPr>
          <w:lang w:val="nl-NL"/>
        </w:rPr>
        <w:t xml:space="preserve"> De gemeente werkt aan gelijke kansen voor iedereen en ontwikkelt een stevige, meerjarige en integrale aanpak om dit te bereiken.</w:t>
      </w:r>
    </w:p>
    <w:p w14:paraId="5C39BF1D" w14:textId="77777777" w:rsidR="00F72A49" w:rsidRPr="00CA119F" w:rsidRDefault="00000000">
      <w:pPr>
        <w:rPr>
          <w:lang w:val="nl-NL"/>
        </w:rPr>
      </w:pPr>
      <w:r w:rsidRPr="00CA119F">
        <w:rPr>
          <w:lang w:val="nl-NL"/>
        </w:rPr>
        <w:lastRenderedPageBreak/>
        <w:t>De gemeente Roosendaal heeft verschillende maatregelen genomen om de luchtkwaliteit te verbeteren. Zo ontwikkelen ze een Actieplan energiearmoede voor mensen met een laag inkomen en willen ze buurten en dorpen creëren waar je gezond oud kunt worden en waar zorg en ondersteuning makkelijk bereikbaar is. Verder willen ze verenigingen en vrijwilligers ondersteunen in hun maatschappelijke rol. Ook willen ze overlast voorkomen en aanpakken door onder andere de weerbaarheid van inwoners te vergroten en georganiseerde criminaliteit en cybercrime te bestrijden. De gemeente heeft als ambitie om gelijke kansen te creëren voor alle inwoners en goede zorg en ondersteuning beschikbaar te maken voor iedereen. Verder willen ze een investeringsfonds opzetten van ten minste € 30 miljoen en investeren in de ambtelijke organisatie. In 2040 willen ze een groene gemeente zijn met een goede balans tussen mens en natuur en ruimte voor talent en ondernemerschap.</w:t>
      </w:r>
    </w:p>
    <w:p w14:paraId="2E6593E1" w14:textId="77777777" w:rsidR="00F72A49" w:rsidRPr="00CA119F" w:rsidRDefault="00000000">
      <w:pPr>
        <w:rPr>
          <w:lang w:val="nl-NL"/>
        </w:rPr>
      </w:pPr>
      <w:r w:rsidRPr="00CA119F">
        <w:rPr>
          <w:lang w:val="nl-NL"/>
        </w:rPr>
        <w:t xml:space="preserve">De tekst beschrijft de portefeuilleverdeling van het college van burgemeester en wethouders van Roosendaal. Er zijn vier wethouders met verschillende verantwoordelijkheden. </w:t>
      </w:r>
      <w:r w:rsidRPr="00CA119F">
        <w:rPr>
          <w:highlight w:val="yellow"/>
          <w:lang w:val="nl-NL"/>
        </w:rPr>
        <w:t>Wethouder Klaar Koenraad van GroenLinks is verantwoordelijk voor energie en klimaat, natuur en landbouw en vastgoed. Zij richt zich op de energie- en warmtetransitie, aardgasvrije wijken, klimaatadaptatie, landbouwtransitie, biodiversiteit en dierenwelzijn.</w:t>
      </w:r>
      <w:r w:rsidRPr="00CA119F">
        <w:rPr>
          <w:lang w:val="nl-NL"/>
        </w:rPr>
        <w:t xml:space="preserve"> Dit heeft te maken met luchtkwaliteit omdat deze maatregelen bijdragen aan het verminderen van de uitstoot van broeikasgassen en het bevorderen van een gezonde leefomgeving. Andere maatregelen die genoemd worden zijn de mobiliteitstransitie, circulaire economie en stikstofreductie.</w:t>
      </w:r>
    </w:p>
    <w:p w14:paraId="09E6D823" w14:textId="77777777" w:rsidR="00F72A49" w:rsidRPr="00CA119F" w:rsidRDefault="00F72A49">
      <w:pPr>
        <w:rPr>
          <w:lang w:val="nl-NL"/>
        </w:rPr>
      </w:pPr>
    </w:p>
    <w:p w14:paraId="77FE6F6F" w14:textId="77777777" w:rsidR="00F72A49" w:rsidRPr="00CA119F" w:rsidRDefault="00000000">
      <w:pPr>
        <w:rPr>
          <w:lang w:val="nl-NL"/>
        </w:rPr>
      </w:pPr>
      <w:r w:rsidRPr="00CA119F">
        <w:rPr>
          <w:lang w:val="nl-NL"/>
        </w:rPr>
        <w:t>78-2019 Mobiliteitsagenda 2020-2024.pdf</w:t>
      </w:r>
    </w:p>
    <w:p w14:paraId="7705E26B" w14:textId="77777777" w:rsidR="00F72A49" w:rsidRPr="00CA119F" w:rsidRDefault="00F72A49">
      <w:pPr>
        <w:rPr>
          <w:lang w:val="nl-NL"/>
        </w:rPr>
      </w:pPr>
    </w:p>
    <w:p w14:paraId="37CC0EB2" w14:textId="77777777" w:rsidR="00F72A49" w:rsidRPr="00CA119F" w:rsidRDefault="00000000">
      <w:pPr>
        <w:rPr>
          <w:lang w:val="nl-NL"/>
        </w:rPr>
      </w:pPr>
      <w:r w:rsidRPr="00CA119F">
        <w:rPr>
          <w:lang w:val="nl-NL"/>
        </w:rPr>
        <w:t xml:space="preserve">De gemeente Roosendaal heeft een Mobiliteitsagenda 2020-2024 opgesteld als uitwerking van het Gemeentelijke Verkeer- en Vervoersplan 2015-2025. De opgaven komen voort uit participatiesessies met bewoners en maatschappelijke partners. De opgave van kleinschalige mobiliteitsoplossingen uit het GVVP wordt breder bekeken en veranderd naar gedeelde mobiliteit. </w:t>
      </w:r>
      <w:r w:rsidRPr="00CA119F">
        <w:rPr>
          <w:highlight w:val="yellow"/>
          <w:lang w:val="nl-NL"/>
        </w:rPr>
        <w:t>De provincie werkt aan een nieuwe concessie voor het openbaar vervoer in West-Brabant voor 2023 en zet in op een slim en duurzaam systeem van gedeelde mobiliteit</w:t>
      </w:r>
      <w:r w:rsidRPr="00CA119F">
        <w:rPr>
          <w:lang w:val="nl-NL"/>
        </w:rPr>
        <w:t xml:space="preserve">. Roosendaal zal actief deelnemen aan de provinciale werksessies en input leveren voor de nieuwe concessie en pilots in de gemeente. Naast deelsystemen is ook elektrisch zelfrijdend vervoer in opkomst om het mobiliteitssysteem toekomstbestendig te maken. Er wordt een haalbaarheidsonderzoek gedaan naar de mogelijkheden van zelfrijdend vervoer op recreatiegebied De Stok. Er wordt ook gekeken naar de ontsluiting van de wijken Langdonk en </w:t>
      </w:r>
      <w:proofErr w:type="spellStart"/>
      <w:r w:rsidRPr="00CA119F">
        <w:rPr>
          <w:lang w:val="nl-NL"/>
        </w:rPr>
        <w:t>Kroeven</w:t>
      </w:r>
      <w:proofErr w:type="spellEnd"/>
      <w:r w:rsidRPr="00CA119F">
        <w:rPr>
          <w:lang w:val="nl-NL"/>
        </w:rPr>
        <w:t xml:space="preserve"> richting de A58 en er wordt onderzoek gedaan naar de mogelijkheden om de situatie te verbeteren.</w:t>
      </w:r>
    </w:p>
    <w:p w14:paraId="2A5C84D4" w14:textId="77777777" w:rsidR="00F72A49" w:rsidRPr="00CA119F" w:rsidRDefault="00000000">
      <w:pPr>
        <w:rPr>
          <w:lang w:val="nl-NL"/>
        </w:rPr>
      </w:pPr>
      <w:r w:rsidRPr="00CA119F">
        <w:rPr>
          <w:lang w:val="nl-NL"/>
        </w:rPr>
        <w:t xml:space="preserve">De gemeente voert verschillende maatregelen uit om de verkeerssituatie en luchtkwaliteit te verbeteren. Er wordt een analyse uitgevoerd van de Burgemeester Schneiderlaan om </w:t>
      </w:r>
      <w:r w:rsidRPr="00CA119F">
        <w:rPr>
          <w:lang w:val="nl-NL"/>
        </w:rPr>
        <w:lastRenderedPageBreak/>
        <w:t>mogelijke oplossingen te vinden. De verkeerssituatie bij Go Stores wordt verbeterd en er wordt gezocht naar oplossingen voor de toename van verkeer bij sportpark Vierhoeven. Er wordt ook een analyse uitgevoerd van het kruispunt Brugstraat-Spoorstraat om de overzichtelijkheid te verbeteren. Kosten variëren van €10.000 tot €25.000.</w:t>
      </w:r>
    </w:p>
    <w:p w14:paraId="3A607B67" w14:textId="77777777" w:rsidR="00F72A49" w:rsidRPr="00CA119F" w:rsidRDefault="00F72A49">
      <w:pPr>
        <w:rPr>
          <w:lang w:val="nl-NL"/>
        </w:rPr>
      </w:pPr>
    </w:p>
    <w:p w14:paraId="226AF5B6" w14:textId="77777777" w:rsidR="00F72A49" w:rsidRPr="00CA119F" w:rsidRDefault="00000000">
      <w:pPr>
        <w:rPr>
          <w:lang w:val="nl-NL"/>
        </w:rPr>
      </w:pPr>
      <w:r w:rsidRPr="00CA119F">
        <w:rPr>
          <w:lang w:val="nl-NL"/>
        </w:rPr>
        <w:t>bijlageboek_2023.pdf</w:t>
      </w:r>
    </w:p>
    <w:p w14:paraId="7C61120B" w14:textId="77777777" w:rsidR="00F72A49" w:rsidRPr="00CA119F" w:rsidRDefault="00F72A49">
      <w:pPr>
        <w:rPr>
          <w:lang w:val="nl-NL"/>
        </w:rPr>
      </w:pPr>
    </w:p>
    <w:p w14:paraId="32FE226A" w14:textId="77777777" w:rsidR="00F72A49" w:rsidRPr="00CA119F" w:rsidRDefault="00000000">
      <w:pPr>
        <w:rPr>
          <w:lang w:val="nl-NL"/>
        </w:rPr>
      </w:pPr>
      <w:r w:rsidRPr="00CA119F">
        <w:rPr>
          <w:lang w:val="nl-NL"/>
        </w:rPr>
        <w:t xml:space="preserve">Deze tekst gaat over de financiële bijlage van de programmabegroting 2023 van de gemeente Roosendaal. Er wordt uitgelegd hoe de financiële ruimte is berekend en er wordt onderscheid gemaakt tussen incidentele en structurele middelen. Er wordt ook aandacht besteed aan de luchtkwaliteit door middel van het programma 'Omgevingswet' en er worden investeringen gedaan in Stadsoevers en Vlietpark. Verder worden er maatregelen genomen om de kosten van Jeugdhulp te verlagen en wordt er geïnvesteerd in het voorliggend veld van de </w:t>
      </w:r>
      <w:proofErr w:type="spellStart"/>
      <w:r w:rsidRPr="00CA119F">
        <w:rPr>
          <w:lang w:val="nl-NL"/>
        </w:rPr>
        <w:t>Wmo</w:t>
      </w:r>
      <w:proofErr w:type="spellEnd"/>
      <w:r w:rsidRPr="00CA119F">
        <w:rPr>
          <w:lang w:val="nl-NL"/>
        </w:rPr>
        <w:t>. Er wordt ook een stelpost opgenomen voor inflatie om de luchtkwaliteit te verbeteren.</w:t>
      </w:r>
    </w:p>
    <w:p w14:paraId="5A7AFE12" w14:textId="77777777" w:rsidR="00F72A49" w:rsidRPr="00CA119F" w:rsidRDefault="00000000">
      <w:pPr>
        <w:rPr>
          <w:lang w:val="nl-NL"/>
        </w:rPr>
      </w:pPr>
      <w:r w:rsidRPr="00CA119F">
        <w:rPr>
          <w:lang w:val="nl-NL"/>
        </w:rPr>
        <w:t xml:space="preserve">De tekst bevat verschillende maatregelen die te maken hebben met de luchtkwaliteit. Er wordt bijvoorbeeld extra geld vrijgemaakt voor de restauratie van monumenten en voor de positionering van de brandweerkazerne. Ook wordt er geïnvesteerd in het voorliggend veld om </w:t>
      </w:r>
      <w:proofErr w:type="spellStart"/>
      <w:r w:rsidRPr="00CA119F">
        <w:rPr>
          <w:lang w:val="nl-NL"/>
        </w:rPr>
        <w:t>Wmo</w:t>
      </w:r>
      <w:proofErr w:type="spellEnd"/>
      <w:r w:rsidRPr="00CA119F">
        <w:rPr>
          <w:lang w:val="nl-NL"/>
        </w:rPr>
        <w:t xml:space="preserve"> voorzieningen voor iedereen beschikbaar te houden en is er meer inzet van jeugdprofessionals nodig om cliënten goed te kunnen helpen. Verder wordt er geld vrijgemaakt voor de subsidieregeling onderwijsachterstandenbeleid en voor de kosten van de </w:t>
      </w:r>
      <w:proofErr w:type="spellStart"/>
      <w:r w:rsidRPr="00CA119F">
        <w:rPr>
          <w:lang w:val="nl-NL"/>
        </w:rPr>
        <w:t>dierenopvangorganisaties</w:t>
      </w:r>
      <w:proofErr w:type="spellEnd"/>
      <w:r w:rsidRPr="00CA119F">
        <w:rPr>
          <w:lang w:val="nl-NL"/>
        </w:rPr>
        <w:t xml:space="preserve">. Er wordt ook extra aandacht besteed aan veilig uitgaan in Roosendaal en het organiseren van </w:t>
      </w:r>
      <w:proofErr w:type="spellStart"/>
      <w:r w:rsidRPr="00CA119F">
        <w:rPr>
          <w:lang w:val="nl-NL"/>
        </w:rPr>
        <w:t>INTROosendaal</w:t>
      </w:r>
      <w:proofErr w:type="spellEnd"/>
      <w:r w:rsidRPr="00CA119F">
        <w:rPr>
          <w:lang w:val="nl-NL"/>
        </w:rPr>
        <w:t xml:space="preserve"> om de stad als aantrekkelijke studiestad op de kaart te zetten. Ten slotte wordt er extra geld vrijgemaakt voor de implementatie van de Omgevingswet en voor de kosten van de GGD Veilig Thuis.</w:t>
      </w:r>
    </w:p>
    <w:p w14:paraId="3B71CFE8" w14:textId="77777777" w:rsidR="00F72A49" w:rsidRPr="00CA119F" w:rsidRDefault="00000000" w:rsidP="00CA119F">
      <w:pPr>
        <w:ind w:left="720" w:hanging="720"/>
        <w:rPr>
          <w:lang w:val="nl-NL"/>
        </w:rPr>
      </w:pPr>
      <w:r w:rsidRPr="00CA119F">
        <w:rPr>
          <w:lang w:val="nl-NL"/>
        </w:rPr>
        <w:t>De tekst gaat over de begroting van een gemeente en bevat informatie over maatregelen met betrekking tot luchtkwaliteit. Er wordt gesproken over het BCF-plafond, waarbij gemeenten onder dit plafond moeten blijven om financiële gevolgen te voorkomen. De provincie Noord-Brabant heeft aangegeven dat gemeenten een meerjarige stelpost mogen opnemen voor de ruimte onder het BCF-plafond. Verder wordt er gesproken over een Investeringsfonds van € 30 miljoen dat voornamelijk vanuit reserves wordt gevoed. Er wordt aangegeven welke reserves worden opgeheven en welke bedragen er worden gestort in het Investeringsfonds. Er wordt ook gesproken over prioriteiten en welke budgetten nodig zijn om deze uit te voeren. Het onderscheid tussen incidentele en structurele middelen is belangrijk omdat structurele lasten alleen mogen worden gedekt door structurele baten. Er wordt aangegeven welke middelen nodig zijn voor de prioriteiten en hoe deze worden gefinancierd. Er worden geen specifieke maatregelen genoemd die direct te maken hebben met luchtkwaliteit.</w:t>
      </w:r>
    </w:p>
    <w:p w14:paraId="1841C92E" w14:textId="77777777" w:rsidR="00F72A49" w:rsidRPr="00CA119F" w:rsidRDefault="00000000">
      <w:pPr>
        <w:rPr>
          <w:lang w:val="nl-NL"/>
        </w:rPr>
      </w:pPr>
      <w:r w:rsidRPr="00CA119F">
        <w:rPr>
          <w:lang w:val="nl-NL"/>
        </w:rPr>
        <w:lastRenderedPageBreak/>
        <w:t>De tekst gaat over de begroting van de gemeente Roosendaal en de septembercirculaire 2022 van het gemeentefonds. Er wordt gesproken over incidentele en structurele uitgaven en inkomsten. Er is voldoende dekking voor incidentele uitgaven vanuit het Investeringsfonds. Voor structurele uitgaven wordt gebruik gemaakt van de structurele financiële ruimte. Het structurele begrotingssaldo is voor alle jaren positief. De tekst gaat niet specifiek over luchtkwaliteit en er worden geen relevante maatregelen genoemd.</w:t>
      </w:r>
    </w:p>
    <w:p w14:paraId="2ECFB1A5" w14:textId="77777777" w:rsidR="00F72A49" w:rsidRPr="00CA119F" w:rsidRDefault="00000000">
      <w:pPr>
        <w:rPr>
          <w:lang w:val="nl-NL"/>
        </w:rPr>
      </w:pPr>
      <w:r w:rsidRPr="00CA119F">
        <w:rPr>
          <w:lang w:val="nl-NL"/>
        </w:rPr>
        <w:t xml:space="preserve">De tekst gaat over de uitkeringen die de gemeente Roosendaal ontvangt uit het gemeentefonds. Deze uitkeringen zijn onderverdeeld in algemene uitkeringen, integratie-uitkeringen en decentralisatie-uitkeringen. De septembercirculaire 2022 laat zien dat de gemeente Roosendaal voor alle jaren een toename krijgt in de uitkeringen ten opzichte van de meicirculaire 2022. De algemene uitkering neemt fors toe voor alle jaren vanaf 2022. De toename in de uitkering heeft verschillende oorzaken, zoals aanvullende middelen voor de energietoeslag en hogere compensatie van het loon- en prijspeil. De gemeente Roosendaal kan zelf bepalen hoe de middelen worden ingezet, maar kan er ook voor kiezen om deze te oormerken voor een specifiek doel. Na verwerking van de </w:t>
      </w:r>
      <w:proofErr w:type="spellStart"/>
      <w:r w:rsidRPr="00CA119F">
        <w:rPr>
          <w:lang w:val="nl-NL"/>
        </w:rPr>
        <w:t>oormerkingen</w:t>
      </w:r>
      <w:proofErr w:type="spellEnd"/>
      <w:r w:rsidRPr="00CA119F">
        <w:rPr>
          <w:lang w:val="nl-NL"/>
        </w:rPr>
        <w:t xml:space="preserve"> ontstaat er een vrij beschikbare ruimte die kan worden ingezet voor nieuw beleid of voor het opvangen van financiële tegenvallers.</w:t>
      </w:r>
    </w:p>
    <w:p w14:paraId="70DEC8CD" w14:textId="77777777" w:rsidR="00F72A49" w:rsidRPr="00CA119F" w:rsidRDefault="00000000">
      <w:pPr>
        <w:rPr>
          <w:lang w:val="nl-NL"/>
        </w:rPr>
      </w:pPr>
      <w:r w:rsidRPr="00CA119F">
        <w:rPr>
          <w:lang w:val="nl-NL"/>
        </w:rPr>
        <w:t xml:space="preserve">De tekst beschrijft de financiële consequenties van de septembercirculaire 2022 voor gemeenten. Er zijn drie nieuwe </w:t>
      </w:r>
      <w:proofErr w:type="spellStart"/>
      <w:r w:rsidRPr="00CA119F">
        <w:rPr>
          <w:lang w:val="nl-NL"/>
        </w:rPr>
        <w:t>DU's</w:t>
      </w:r>
      <w:proofErr w:type="spellEnd"/>
      <w:r w:rsidRPr="00CA119F">
        <w:rPr>
          <w:lang w:val="nl-NL"/>
        </w:rPr>
        <w:t xml:space="preserve"> in het leven geroepen, waaronder de Wet Kwaliteitsborging Bouw, Invoeringskosten Omgevingswet en Leerlingenvervoer Oekraïne. Deze hebben allemaal te maken met het verbeteren van de bouwkwaliteit, het integreren van asielzoekers en het regelen van leerlingenvervoer. Er zijn ook </w:t>
      </w:r>
      <w:proofErr w:type="spellStart"/>
      <w:r w:rsidRPr="00CA119F">
        <w:rPr>
          <w:lang w:val="nl-NL"/>
        </w:rPr>
        <w:t>oormerkingen</w:t>
      </w:r>
      <w:proofErr w:type="spellEnd"/>
      <w:r w:rsidRPr="00CA119F">
        <w:rPr>
          <w:lang w:val="nl-NL"/>
        </w:rPr>
        <w:t>, waaronder Energietoelage lage inkomens en Asiel (inburgering). De vrije ruimte die ontstaat na verwerking van de septembercirculaire 2022 kan worden ingezet voor nieuw beleid of voor het opvangen van financiële tegenvallers van het huidige beleid.</w:t>
      </w:r>
    </w:p>
    <w:p w14:paraId="2DCA53B7" w14:textId="77777777" w:rsidR="00F72A49" w:rsidRPr="00CA119F" w:rsidRDefault="00000000">
      <w:pPr>
        <w:rPr>
          <w:lang w:val="nl-NL"/>
        </w:rPr>
      </w:pPr>
      <w:r w:rsidRPr="00CA119F">
        <w:rPr>
          <w:lang w:val="nl-NL"/>
        </w:rPr>
        <w:t>De tekst bevat een overzicht van de begroting van de gemeente Roosendaal voor de komende jaren, met specifieke aandacht voor programma 1: Besturen &amp; Samenwerken. Er worden verschillende maatregelen genoemd die te maken hebben met luchtkwaliteit, zoals het beleid integrale veiligheid, fysieke veiligheid, veilige woon- en leefomgeving en het opsporen van conventionele explosieven. Daarnaast worden er maatregelen genoemd die te maken hebben met algemene bestuurlijke zaken, regionale samenwerking, dienstverlening, huisvesting en ICT. Er worden verschillende afwijkingen genoemd ten opzichte van de begroting van het voorgaande jaar, zoals hogere kosten voor wachtgeldregelingen en extra kosten voor garantiesalarissen en het rekeningresultaat van de Belasting Samenwerking West-Brabant. Ook worden er extra kosten genoemd voor de implementatie van de Wet Open Overheid en de aanschaf van een nieuw financieel pakket.</w:t>
      </w:r>
    </w:p>
    <w:p w14:paraId="45FA550B" w14:textId="77777777" w:rsidR="00F72A49" w:rsidRPr="00CA119F" w:rsidRDefault="00000000">
      <w:pPr>
        <w:rPr>
          <w:lang w:val="nl-NL"/>
        </w:rPr>
      </w:pPr>
      <w:r w:rsidRPr="00CA119F">
        <w:rPr>
          <w:lang w:val="nl-NL"/>
        </w:rPr>
        <w:t xml:space="preserve">De tekst gaat niet over luchtkwaliteit, maar over de begroting van de gemeente Roosendaal voor verschillende beleidsprogramma's. Er worden verschillende maatregelen genoemd, zoals hogere ambtelijke inzet en inhuur voor werkzaamheden zoals interne controle, subsidies en HRM. Ook worden er verschillende bedragen genoemd voor onderwijs, sport, </w:t>
      </w:r>
      <w:r w:rsidRPr="00CA119F">
        <w:rPr>
          <w:lang w:val="nl-NL"/>
        </w:rPr>
        <w:lastRenderedPageBreak/>
        <w:t>cultuur en veiligheid. Er wordt echter geen direct verband gelegd tussen deze maatregelen en luchtkwaliteit.</w:t>
      </w:r>
    </w:p>
    <w:p w14:paraId="2F9D5E5D" w14:textId="77777777" w:rsidR="00F72A49" w:rsidRPr="00CA119F" w:rsidRDefault="00000000">
      <w:pPr>
        <w:rPr>
          <w:lang w:val="nl-NL"/>
        </w:rPr>
      </w:pPr>
      <w:r w:rsidRPr="00CA119F">
        <w:rPr>
          <w:lang w:val="nl-NL"/>
        </w:rPr>
        <w:t>De tekst gaat niet over luchtkwaliteit, maar over begrotingsverschillen in verschillende onderwijs- en sportprogramma's. Er worden verschillende afwijkingen genoemd, zoals hogere of lagere ambtelijke inzet, kapitaallasten en onderhoudsbudgetten. Er worden ook specifieke maatregelen genoemd, zoals de vervoerskosten van leerlingen van De Klimroos naar de Azaleastraat vanwege de renovatie van De Klimroos en de pilot energieneutraal/</w:t>
      </w:r>
      <w:proofErr w:type="spellStart"/>
      <w:r w:rsidRPr="00CA119F">
        <w:rPr>
          <w:lang w:val="nl-NL"/>
        </w:rPr>
        <w:t>gasloos</w:t>
      </w:r>
      <w:proofErr w:type="spellEnd"/>
      <w:r w:rsidRPr="00CA119F">
        <w:rPr>
          <w:lang w:val="nl-NL"/>
        </w:rPr>
        <w:t xml:space="preserve"> voor de </w:t>
      </w:r>
      <w:proofErr w:type="spellStart"/>
      <w:r w:rsidRPr="00CA119F">
        <w:rPr>
          <w:lang w:val="nl-NL"/>
        </w:rPr>
        <w:t>Baayaert</w:t>
      </w:r>
      <w:proofErr w:type="spellEnd"/>
      <w:r w:rsidRPr="00CA119F">
        <w:rPr>
          <w:lang w:val="nl-NL"/>
        </w:rPr>
        <w:t>. Er wordt geen direct verband gelegd tussen deze begrotingsverschillen en luchtkwaliteit.</w:t>
      </w:r>
    </w:p>
    <w:p w14:paraId="4339E7AF" w14:textId="77777777" w:rsidR="00F72A49" w:rsidRPr="00CA119F" w:rsidRDefault="00000000">
      <w:pPr>
        <w:rPr>
          <w:lang w:val="nl-NL"/>
        </w:rPr>
      </w:pPr>
      <w:r w:rsidRPr="00CA119F">
        <w:rPr>
          <w:lang w:val="nl-NL"/>
        </w:rPr>
        <w:t>Dit is een analyse van de begroting van programma 3 Werken &amp; Ondernemen voor 2023 ten opzichte van 2022. Er zijn verschillende afwijkingen op dit beleidsveld, waaronder lagere ambtelijke inzet en inhuur, een nieuwe voorziening voor het onderhoud van gemeentelijke gebouwen, eenmalige budgetherschikkingen en extra middelen voor bijzondere bijstand en gemeentelijk schuldenbeleid. Er zijn ook maatregelen genomen om de luchtkwaliteit te verbeteren, zoals het beschikbaar stellen van subsidies voor actieve leefstijl en cultuur, en het herstelplan Horeca.</w:t>
      </w:r>
    </w:p>
    <w:p w14:paraId="1F79EC82" w14:textId="77777777" w:rsidR="00F72A49" w:rsidRPr="00CA119F" w:rsidRDefault="00000000">
      <w:pPr>
        <w:rPr>
          <w:lang w:val="nl-NL"/>
        </w:rPr>
      </w:pPr>
      <w:r w:rsidRPr="00CA119F">
        <w:rPr>
          <w:lang w:val="nl-NL"/>
        </w:rPr>
        <w:t>De tekst bevat financiële informatie over verschillende beleidsprogramma's van de gemeente Roosendaal. Er worden verschillende maatregelen genoemd die te maken hebben met luchtkwaliteit, zoals de intensivering van werkzaamheden op het gebied van beschut werken en de introductie van nazorg, de rijksbijdrage voor voorzieningen voor inburgering en de Hotel- en accommodatieregeling voor de vergoeding van kosten voor overnachting, eten en begeleiding van statushouders. Er wordt ook gesproken over investeringen in stedelijke vernieuwing en openbare ruimte, zoals gladheidsbestrijding en rioleringsbeheer.</w:t>
      </w:r>
    </w:p>
    <w:p w14:paraId="2372F917" w14:textId="77777777" w:rsidR="00F72A49" w:rsidRPr="00CA119F" w:rsidRDefault="00000000">
      <w:pPr>
        <w:rPr>
          <w:lang w:val="nl-NL"/>
        </w:rPr>
      </w:pPr>
      <w:r w:rsidRPr="00CA119F">
        <w:rPr>
          <w:lang w:val="nl-NL"/>
        </w:rPr>
        <w:t>De tekst bevat financiële gegevens van verschillende programma's van de gemeente Roosendaal, waaronder Programma 4 Wonen &amp; Verblijven. Dit programma omvat maatregelen op het gebied van vergunningen, mobiliteit, energie en warmte, en natuur, landbouw en milieu. Er worden verschillende lasten en baten genoemd, zoals vergunningen, betaald parkeren, huisvuilinzameling en -verwijdering, en landschapsprojecten. Er wordt ook gesproken over de implementatie van de Omgevingswet en de extra ambtelijke inzet die hiervoor nodig is. Het budget voor ruimtelijke ordening is hoger dan in 2022 vanwege de verwachte extra ambtelijke inzet voor nieuwe ruimtelijke initiatieven. Er is een voordeel op de kapitaallasten vanwege lagere afschrijvingslasten en lagere rente voor sommige projecten.</w:t>
      </w:r>
    </w:p>
    <w:p w14:paraId="0CCAB43C" w14:textId="77777777" w:rsidR="00F72A49" w:rsidRPr="00CA119F" w:rsidRDefault="00000000">
      <w:pPr>
        <w:rPr>
          <w:lang w:val="nl-NL"/>
        </w:rPr>
      </w:pPr>
      <w:r w:rsidRPr="00CA119F">
        <w:rPr>
          <w:lang w:val="nl-NL"/>
        </w:rPr>
        <w:t xml:space="preserve">De tekst bevat informatie over de begroting van de gemeente Roosendaal voor 2023. Er worden verschillende maatregelen genoemd die te maken hebben met luchtkwaliteit, zoals het onderhoud van waterinstallaties, ventilatie in gemeentelijke gebouwen en het verduurzamen van gemeentelijke gebouwen. Daarnaast wordt er budget vrijgemaakt voor de monitoring van bodemverontreiniging en bodemsanering en voor de realisatie van extra woonwagenstandplaatsen. Er wordt ook gesproken over investeringen in openbare ruimte, </w:t>
      </w:r>
      <w:r w:rsidRPr="00CA119F">
        <w:rPr>
          <w:lang w:val="nl-NL"/>
        </w:rPr>
        <w:lastRenderedPageBreak/>
        <w:t>zoals het onderhoud van wegen en groen, en de aanleg van glasvezel. Verder worden er verschillende grondpercelen verkocht en gebouwen verkocht en aangekocht.</w:t>
      </w:r>
    </w:p>
    <w:p w14:paraId="57712335" w14:textId="77777777" w:rsidR="00F72A49" w:rsidRPr="00CA119F" w:rsidRDefault="00000000">
      <w:pPr>
        <w:rPr>
          <w:lang w:val="nl-NL"/>
        </w:rPr>
      </w:pPr>
      <w:r w:rsidRPr="00CA119F">
        <w:rPr>
          <w:lang w:val="nl-NL"/>
        </w:rPr>
        <w:t>De begroting voor 2022 bevat verschillende maatregelen gericht op luchtkwaliteit en duurzaamheid. Zo is er subsidie beschikbaar gesteld voor klimaatadaptatie en het verzorgen van bomen, en is er extra budget voor verduurzaming en energiebesparing. Ook wordt er geïnvesteerd in ondergrondse GFT-E containers bij hoogbouw en zijn er stimuleringsmaatregelen voor verkeersveiligheid. De kosten voor inhuur zijn hoger vanwege openstaande vacatures en extra inhuur voor de implementatie van de nieuwe omgevingswet. Er zijn ook kleinere afwijkingen in de begroting door indexatie van lasten en baten.</w:t>
      </w:r>
    </w:p>
    <w:p w14:paraId="2A60980C" w14:textId="77777777" w:rsidR="00F72A49" w:rsidRPr="00CA119F" w:rsidRDefault="00000000">
      <w:pPr>
        <w:rPr>
          <w:lang w:val="nl-NL"/>
        </w:rPr>
      </w:pPr>
      <w:r w:rsidRPr="00CA119F">
        <w:rPr>
          <w:lang w:val="nl-NL"/>
        </w:rPr>
        <w:t>De tekst gaat niet over luchtkwaliteit, maar over de begroting van programma 5 Zorgen en Stimuleren. Er worden verschillende afwijkingen in de begroting van 2023 ten opzichte van 2022 genoemd, waaronder hogere kosten voor wijkgericht werken en algemene voorzieningen welzijn. Er wordt ook gesproken over een eenmalig budget voor het opstellen van een nota dierenwelzijnsbeleid en hogere kosten voor rattenbestrijding. Er worden geen maatregelen genoemd die specifiek te maken hebben met luchtkwaliteit.</w:t>
      </w:r>
    </w:p>
    <w:p w14:paraId="56B5DE7F" w14:textId="77777777" w:rsidR="00F72A49" w:rsidRPr="00CA119F" w:rsidRDefault="00000000">
      <w:pPr>
        <w:rPr>
          <w:lang w:val="nl-NL"/>
        </w:rPr>
      </w:pPr>
      <w:r w:rsidRPr="00CA119F">
        <w:rPr>
          <w:lang w:val="nl-NL"/>
        </w:rPr>
        <w:t xml:space="preserve">De tekst gaat niet over luchtkwaliteit, maar over de begroting en financiële maatregelen van de gemeente Roosendaal voor 2022 en de daaropvolgende jaren. Er worden verschillende maatregelen genoemd die betrekking hebben op zorg en ondersteuning, jeugd en jeugdzorg, en algemene subsidies voor buurthuizen en projecten. Er wordt onder andere extra budget vrijgemaakt voor de subsidieregeling "Compensatie wijk- en dorpshuizen 2022" en de landelijke dementiestrategie. Ook wordt er geld vrijgemaakt voor de uitvoering van de motie "Voorkom sluiting buurthuizen". Verder wordt er gesproken over veranderingen in de inhuur van professionals en indexering van budgetten voor maatwerkvoorzieningen in natura </w:t>
      </w:r>
      <w:proofErr w:type="spellStart"/>
      <w:r w:rsidRPr="00CA119F">
        <w:rPr>
          <w:lang w:val="nl-NL"/>
        </w:rPr>
        <w:t>Wmo</w:t>
      </w:r>
      <w:proofErr w:type="spellEnd"/>
      <w:r w:rsidRPr="00CA119F">
        <w:rPr>
          <w:lang w:val="nl-NL"/>
        </w:rPr>
        <w:t xml:space="preserve"> en jeugdzorg. Er wordt geen informatie gegeven over luchtkwaliteit.</w:t>
      </w:r>
    </w:p>
    <w:p w14:paraId="1A259BAF" w14:textId="77777777" w:rsidR="00F72A49" w:rsidRPr="00CA119F" w:rsidRDefault="00000000">
      <w:pPr>
        <w:rPr>
          <w:lang w:val="nl-NL"/>
        </w:rPr>
      </w:pPr>
      <w:r w:rsidRPr="00CA119F">
        <w:rPr>
          <w:lang w:val="nl-NL"/>
        </w:rPr>
        <w:t>De tekst gaat niet over luchtkwaliteit, maar over de begroting van de gemeente Roosendaal voor het jaar 2022 en 2023. Er worden verschillende beleidsvelden en programma's besproken, waaronder jeugdzorg, belastingen en financiën. Er worden verschillende maatregelen genoemd, zoals subsidies voor proeftuinen en pilots, eenmalige bijdragen aan jeugdbescherming en compensatie voor bovenmatige huisvestingslasten. Er wordt ook gesproken over een verhoging van het budget voor Zorg in Natura en een stijgende rente die zorgt voor hogere kosten voor het aantrekken van geldleningen. Er wordt geen direct verband gelegd met luchtkwaliteit.</w:t>
      </w:r>
    </w:p>
    <w:p w14:paraId="2FD2517B" w14:textId="77777777" w:rsidR="00F72A49" w:rsidRPr="00CA119F" w:rsidRDefault="00000000">
      <w:pPr>
        <w:rPr>
          <w:lang w:val="nl-NL"/>
        </w:rPr>
      </w:pPr>
      <w:r w:rsidRPr="00CA119F">
        <w:rPr>
          <w:lang w:val="nl-NL"/>
        </w:rPr>
        <w:t>De tekst gaat niet over luchtkwaliteit, maar over de begroting van de gemeente Roosendaal voor 2023. Er worden verschillende maatregelen genoemd die van invloed zijn op de financiële positie van de gemeente, zoals een stijging van de uitkering van het gemeentefonds en veranderingen in integratie-uitkeringen. Er wordt ook gesproken over belastingopbrengsten en loonkostenverdeling. Er worden geen maatregelen genoemd die direct te maken hebben met luchtkwaliteit.</w:t>
      </w:r>
    </w:p>
    <w:p w14:paraId="328CAB69" w14:textId="77777777" w:rsidR="00F72A49" w:rsidRPr="00CA119F" w:rsidRDefault="00000000">
      <w:pPr>
        <w:rPr>
          <w:lang w:val="nl-NL"/>
        </w:rPr>
      </w:pPr>
      <w:r w:rsidRPr="00CA119F">
        <w:rPr>
          <w:lang w:val="nl-NL"/>
        </w:rPr>
        <w:lastRenderedPageBreak/>
        <w:t>Deze tekst gaat niet over luchtkwaliteit, maar over de meerjarenbegroting van de gemeente Roosendaal. Er worden verschillende kostenposten en maatregelen besproken, zoals loonkosten, afschrijvingen, rente, algemene uitkering en verbonden partijen. Er wordt ook gesproken over indexatie van kosten en baten en overige verschillen. Er worden geen specifieke maatregelen genoemd die te maken hebben met luchtkwaliteit.</w:t>
      </w:r>
    </w:p>
    <w:p w14:paraId="599898CF" w14:textId="77777777" w:rsidR="00F72A49" w:rsidRPr="00CA119F" w:rsidRDefault="00000000">
      <w:pPr>
        <w:rPr>
          <w:lang w:val="nl-NL"/>
        </w:rPr>
      </w:pPr>
      <w:r w:rsidRPr="00CA119F">
        <w:rPr>
          <w:lang w:val="nl-NL"/>
        </w:rPr>
        <w:t xml:space="preserve">De tekst gaat over de begroting voor 2023 en bevat informatie over verschillende beleidsprogramma's en maatregelen die van invloed zijn op de luchtkwaliteit. Er zijn hogere kosten voor kwijtscheldingen en btw-kosten op investeringen voor reiniging en riolering, die worden meegenomen bij het bepalen van het tarief. De grondexploitatie vertoont zowel positieve als negatieve ontwikkelingen door afschrijvingslasten, ongedekte plankosten en verliesvoorzieningen. De bijdrage aan het product Reiniging vanuit de dividend opbrengsten van </w:t>
      </w:r>
      <w:proofErr w:type="spellStart"/>
      <w:r w:rsidRPr="00CA119F">
        <w:rPr>
          <w:lang w:val="nl-NL"/>
        </w:rPr>
        <w:t>Saver</w:t>
      </w:r>
      <w:proofErr w:type="spellEnd"/>
      <w:r w:rsidRPr="00CA119F">
        <w:rPr>
          <w:lang w:val="nl-NL"/>
        </w:rPr>
        <w:t xml:space="preserve"> is lager geworden. Het budget voor verkiezingen is verlaagd en er zijn stortingen en onttrekkingen aan reserves en voorzieningen per beleidsveld. De verwachte boekwaarde van de vaste activa stijgt door geplande investeringen voor onderwijs, de snelfietsroute, de </w:t>
      </w:r>
      <w:proofErr w:type="spellStart"/>
      <w:r w:rsidRPr="00CA119F">
        <w:rPr>
          <w:lang w:val="nl-NL"/>
        </w:rPr>
        <w:t>Bulkenaar</w:t>
      </w:r>
      <w:proofErr w:type="spellEnd"/>
      <w:r w:rsidRPr="00CA119F">
        <w:rPr>
          <w:lang w:val="nl-NL"/>
        </w:rPr>
        <w:t>, grondexploitaties en de beheerkalender.</w:t>
      </w:r>
    </w:p>
    <w:p w14:paraId="4E2B29D8" w14:textId="77777777" w:rsidR="00F72A49" w:rsidRPr="00CA119F" w:rsidRDefault="00000000">
      <w:pPr>
        <w:rPr>
          <w:lang w:val="nl-NL"/>
        </w:rPr>
      </w:pPr>
      <w:r w:rsidRPr="00CA119F">
        <w:rPr>
          <w:lang w:val="nl-NL"/>
        </w:rPr>
        <w:t>De tekst bevat een overzicht van de incidentele lasten en baten per programma voor de begroting van 2023. Er zijn diverse maatregelen genomen die te maken hebben met luchtkwaliteit, zoals de aanleg van glasvezel en ondergrondse containers, en investeringen in energieneutraal/</w:t>
      </w:r>
      <w:proofErr w:type="spellStart"/>
      <w:r w:rsidRPr="00CA119F">
        <w:rPr>
          <w:lang w:val="nl-NL"/>
        </w:rPr>
        <w:t>gasloos</w:t>
      </w:r>
      <w:proofErr w:type="spellEnd"/>
      <w:r w:rsidRPr="00CA119F">
        <w:rPr>
          <w:lang w:val="nl-NL"/>
        </w:rPr>
        <w:t xml:space="preserve"> wonen. Er is ook een verliesvoorziening opgenomen voor de afwikkeling van grondexploitaties. Daarnaast zijn er incidentele lasten voor personele inzet voor integrale veiligheid en onderwijsachterstanden. Er zijn ook incidentele baten, zoals verkoopopbrengsten van gronden en bijdragen van de provincie, en stortingen in bestemmingsreserves voor huisvesting onderwijs en de aanpak van snelweg A58.</w:t>
      </w:r>
    </w:p>
    <w:p w14:paraId="68F12BD7" w14:textId="77777777" w:rsidR="00F72A49" w:rsidRPr="00CA119F" w:rsidRDefault="00000000">
      <w:pPr>
        <w:rPr>
          <w:lang w:val="nl-NL"/>
        </w:rPr>
      </w:pPr>
      <w:r w:rsidRPr="00CA119F">
        <w:rPr>
          <w:lang w:val="nl-NL"/>
        </w:rPr>
        <w:t xml:space="preserve">De tekst beschrijft verschillende kosten en baten die relevant zijn voor de begroting van 2023. Er zijn kosten voor het verwerken van de gevolgen van de kinderopvangtoeslag-affaire en de vastgoedtransitie van de gesloten jeugdzorg, maar hier staat een vergoeding van het rijk tegenover. Er zijn ook kosten voor personeelskosten detacheringen en stortingen in verschillende bestemmingsreserves, zoals voor huisvesting onderwijs en de aanpak van de snelweg A58. Er zijn diverse incidentele baten, zoals extra middelen voor onderwijsachterstanden en subsidies voor klimaatadaptatie. Er zijn ook investeringen voor vervanging van apparatuur en infrastructuur, zoals </w:t>
      </w:r>
      <w:proofErr w:type="spellStart"/>
      <w:r w:rsidRPr="00CA119F">
        <w:rPr>
          <w:lang w:val="nl-NL"/>
        </w:rPr>
        <w:t>VRI's</w:t>
      </w:r>
      <w:proofErr w:type="spellEnd"/>
      <w:r w:rsidRPr="00CA119F">
        <w:rPr>
          <w:lang w:val="nl-NL"/>
        </w:rPr>
        <w:t xml:space="preserve"> en sportaccommodaties. Al deze maatregelen hebben te maken met de begroting en luchtkwaliteit wordt niet genoemd.</w:t>
      </w:r>
    </w:p>
    <w:p w14:paraId="072BD849" w14:textId="77777777" w:rsidR="00F72A49" w:rsidRPr="00CA119F" w:rsidRDefault="00000000">
      <w:pPr>
        <w:rPr>
          <w:lang w:val="nl-NL"/>
        </w:rPr>
      </w:pPr>
      <w:r w:rsidRPr="00CA119F">
        <w:rPr>
          <w:lang w:val="nl-NL"/>
        </w:rPr>
        <w:t>Deze tekst bevat voornamelijk tabellen met begrotingsgegevens en indicatoren voor verschillende beleidsprogramma's en wettelijke taakvelden. Er worden geen directe maatregelen genoemd die te maken hebben met luchtkwaliteit.</w:t>
      </w:r>
    </w:p>
    <w:p w14:paraId="381521B1" w14:textId="77777777" w:rsidR="00F72A49" w:rsidRPr="00CA119F" w:rsidRDefault="00000000">
      <w:pPr>
        <w:rPr>
          <w:lang w:val="nl-NL"/>
        </w:rPr>
      </w:pPr>
      <w:r w:rsidRPr="00CA119F">
        <w:rPr>
          <w:lang w:val="nl-NL"/>
        </w:rPr>
        <w:t>Deze tekst bevat voornamelijk begrotingsgegevens en geen informatie over luchtkwaliteit of maatregelen. Er is geen relevante informatie om te delen.</w:t>
      </w:r>
    </w:p>
    <w:p w14:paraId="1DBA4D7B" w14:textId="77777777" w:rsidR="00F72A49" w:rsidRPr="00CA119F" w:rsidRDefault="00000000">
      <w:pPr>
        <w:rPr>
          <w:lang w:val="nl-NL"/>
        </w:rPr>
      </w:pPr>
      <w:r w:rsidRPr="00CA119F">
        <w:rPr>
          <w:lang w:val="nl-NL"/>
        </w:rPr>
        <w:t xml:space="preserve">Dit lijkt niet op een tekst over luchtkwaliteit, maar eerder op een financieel overzicht van een gemeente. Het bevat informatie over de verschillende taken en kosten van de gemeente, </w:t>
      </w:r>
      <w:r w:rsidRPr="00CA119F">
        <w:rPr>
          <w:lang w:val="nl-NL"/>
        </w:rPr>
        <w:lastRenderedPageBreak/>
        <w:t>waaronder taken op het gebied van veiligheid, verkeer en vervoer, economie, onderwijs, sport en cultuur, sociaal domein, volksgezondheid en milieu, en volkshuisvesting. Er worden geen specifieke maatregelen genoemd die te maken hebben met luchtkwaliteit.</w:t>
      </w:r>
    </w:p>
    <w:p w14:paraId="0F3B3AC8" w14:textId="77777777" w:rsidR="00F72A49" w:rsidRPr="00CA119F" w:rsidRDefault="00000000">
      <w:pPr>
        <w:rPr>
          <w:lang w:val="nl-NL"/>
        </w:rPr>
      </w:pPr>
      <w:r w:rsidRPr="00CA119F">
        <w:rPr>
          <w:lang w:val="nl-NL"/>
        </w:rPr>
        <w:t>De tekst bevat geen informatie over luchtkwaliteit of maatregelen die hiermee te maken hebben. Het lijkt te gaan om contactinformatie van de gemeente Roosendaal.</w:t>
      </w:r>
    </w:p>
    <w:p w14:paraId="6E4ACEFD" w14:textId="77777777" w:rsidR="00F72A49" w:rsidRPr="00CA119F" w:rsidRDefault="00F72A49">
      <w:pPr>
        <w:rPr>
          <w:lang w:val="nl-NL"/>
        </w:rPr>
      </w:pPr>
    </w:p>
    <w:p w14:paraId="46F3B2ED" w14:textId="77777777" w:rsidR="00F72A49" w:rsidRPr="00CA119F" w:rsidRDefault="00000000">
      <w:pPr>
        <w:rPr>
          <w:lang w:val="nl-NL"/>
        </w:rPr>
      </w:pPr>
      <w:r w:rsidRPr="00CA119F">
        <w:rPr>
          <w:lang w:val="nl-NL"/>
        </w:rPr>
        <w:t>collegeprogramma_2022-2026 (1).pdf</w:t>
      </w:r>
    </w:p>
    <w:p w14:paraId="0E24010C" w14:textId="77777777" w:rsidR="00F72A49" w:rsidRPr="00CA119F" w:rsidRDefault="00F72A49">
      <w:pPr>
        <w:rPr>
          <w:lang w:val="nl-NL"/>
        </w:rPr>
      </w:pPr>
    </w:p>
    <w:p w14:paraId="1648DFC3" w14:textId="77777777" w:rsidR="00F72A49" w:rsidRPr="00CA119F" w:rsidRDefault="00000000">
      <w:pPr>
        <w:rPr>
          <w:lang w:val="nl-NL"/>
        </w:rPr>
      </w:pPr>
      <w:r w:rsidRPr="00CA119F">
        <w:rPr>
          <w:lang w:val="nl-NL"/>
        </w:rPr>
        <w:t>De tekst gaat over het collegeprogramma 2022-2026 van de gemeente Roosendaal. Het programma bevat 15 prioriteiten die bijdragen aan een mooie toekomst voor de gemeente, waaronder het verbeteren van de luchtkwaliteit door het versnellen van de energietransitie en klimaatadaptatie. Het college wil ook werken aan een betrouwbare en gastvrije gemeente, waarbij ze dichter bij de inwoners willen staan en makkelijker bereikbaar willen zijn. Ze willen een hoger rapportcijfer verdienen voor het contact met de gemeente en meer mensen de gemeente weer laten vertrouwen. Om dit te bereiken, willen ze toegankelijk en vriendelijk zijn en verschillende manieren van contact maken makkelijker maken.</w:t>
      </w:r>
    </w:p>
    <w:p w14:paraId="04BCEA60" w14:textId="77777777" w:rsidR="00F72A49" w:rsidRPr="00CA119F" w:rsidRDefault="00000000">
      <w:pPr>
        <w:rPr>
          <w:lang w:val="nl-NL"/>
        </w:rPr>
      </w:pPr>
      <w:r w:rsidRPr="00CA119F">
        <w:rPr>
          <w:lang w:val="nl-NL"/>
        </w:rPr>
        <w:t>De tekst beschrijft het collegeprogramma van de gemeente Roosendaal voor de periode 2022-2026. Er wordt aandacht besteed aan het verbeteren van de luchtkwaliteit door middel van het verbeteren van de fysieke leefomgeving en het verminderen van ondermijning. Er worden verschillende maatregelen genoemd, zoals het ontwikkelen van een uitvoeringsstrategie voor jeugd, sociale cohesie, wonen en veiligheid, het vergroten van de bestaanszekerheid en het investeren in kwetsbare wijken en buurten. Er wordt samengewerkt met inwoners, ondernemers en relevante partners. Er wordt ook aandacht besteed aan het verbeteren van de persoonlijke en digitale dienstverlening van de gemeente. Er wordt een Ambitieprogramma opgesteld en een monitor Betrouwbare Gemeente ontwikkeld om de voortgang te meten. Er wordt gestreefd naar maximale transparantie en participatie van inwoners.</w:t>
      </w:r>
    </w:p>
    <w:p w14:paraId="5E7810A2" w14:textId="77777777" w:rsidR="00F72A49" w:rsidRPr="00CA119F" w:rsidRDefault="00000000">
      <w:pPr>
        <w:rPr>
          <w:lang w:val="nl-NL"/>
        </w:rPr>
      </w:pPr>
      <w:r w:rsidRPr="00CA119F">
        <w:rPr>
          <w:lang w:val="nl-NL"/>
        </w:rPr>
        <w:t xml:space="preserve">De tekst beschrijft verschillende maatregelen die genomen worden om de luchtkwaliteit, </w:t>
      </w:r>
      <w:proofErr w:type="spellStart"/>
      <w:r w:rsidRPr="00CA119F">
        <w:rPr>
          <w:lang w:val="nl-NL"/>
        </w:rPr>
        <w:t>inclusiviteit</w:t>
      </w:r>
      <w:proofErr w:type="spellEnd"/>
      <w:r w:rsidRPr="00CA119F">
        <w:rPr>
          <w:lang w:val="nl-NL"/>
        </w:rPr>
        <w:t xml:space="preserve"> en bestaanszekerheid in de gemeente Roosendaal te verbeteren. Voor luchtkwaliteit wordt er onder andere ingezet op voorlichting op scholen en de doorontwikkeling van cameratoezicht. Voor </w:t>
      </w:r>
      <w:proofErr w:type="spellStart"/>
      <w:r w:rsidRPr="00CA119F">
        <w:rPr>
          <w:lang w:val="nl-NL"/>
        </w:rPr>
        <w:t>inclusiviteit</w:t>
      </w:r>
      <w:proofErr w:type="spellEnd"/>
      <w:r w:rsidRPr="00CA119F">
        <w:rPr>
          <w:lang w:val="nl-NL"/>
        </w:rPr>
        <w:t xml:space="preserve"> wordt er een programma gestart om discriminatie en racisme tegen te gaan en wordt er gewerkt aan een inclusieve gemeentelijke organisatie. Voor bestaanszekerheid worden armoederegelingen versimpeld en verruimd en wordt er ingezet op het voorkomen en aanpakken van schulden. Er wordt samengewerkt met maatschappelijke partners en de kosten voor deze maatregelen variëren van 45.000 tot 3.500.000 euro.</w:t>
      </w:r>
    </w:p>
    <w:p w14:paraId="3F22F3B0" w14:textId="77777777" w:rsidR="00F72A49" w:rsidRPr="00CA119F" w:rsidRDefault="00000000">
      <w:pPr>
        <w:rPr>
          <w:lang w:val="nl-NL"/>
        </w:rPr>
      </w:pPr>
      <w:r w:rsidRPr="00CA119F">
        <w:rPr>
          <w:lang w:val="nl-NL"/>
        </w:rPr>
        <w:t xml:space="preserve">Het collegeprogramma 2022-2026 van Roosendaal heeft verschillende prioriteiten om de luchtkwaliteit te verbeteren. Prioriteit 4 omvat het Actieplan energiearmoede, </w:t>
      </w:r>
      <w:r w:rsidRPr="00CA119F">
        <w:rPr>
          <w:lang w:val="nl-NL"/>
        </w:rPr>
        <w:lastRenderedPageBreak/>
        <w:t>renovatieplannen en kleine duurzaamheidsmaatregelen voor het Huis van Bestaanszekerheid. Prioriteit 5 richt zich op het verminderen van kinderarmoede en het bieden van gelijke kansen voor alle jongeren, inclusief onderwijs, sport en cultuur. Prioriteit 6 is gericht op het verbeteren van de openbare ruimte door meer groen en biodiversiteit aan te leggen, klimaatbestendigheid te bevorderen en het onderhoud van wegen en straten te verbeteren. Er wordt samengewerkt met inwoners, partners en ondernemers om deze doelen te bereiken. Er worden verschillende maatregelen genomen, zoals het opstellen van een Klimaatadaptatieplan Leefomgeving en het aanleggen van een netwerk van fietspaden.</w:t>
      </w:r>
    </w:p>
    <w:p w14:paraId="3AEB82CD" w14:textId="77777777" w:rsidR="00F72A49" w:rsidRPr="00CA119F" w:rsidRDefault="00000000">
      <w:pPr>
        <w:rPr>
          <w:lang w:val="nl-NL"/>
        </w:rPr>
      </w:pPr>
      <w:r w:rsidRPr="00CA119F">
        <w:rPr>
          <w:lang w:val="nl-NL"/>
        </w:rPr>
        <w:t>De gemeente Roosendaal heeft een visie opgesteld om de openbare ruimte klimaatbestendig te maken en het onderhoud te verbeteren. Er worden plannen gemaakt om parken en ecologische verbindingszones in te richten en het zwerfafval aan te pakken. Verder wordt er gewerkt aan verkeersveiligheid door onveilige wegen aan te pakken en het fietsen te stimuleren met een nieuw integraal fietsplan en de aanleg van snelfietsroutes. De gemeente werkt samen met bewoners, partners en ondernemers en investeert in betere adviezen en meer mensen voor communicatie en onderhoud. De kosten voor deze maatregelen worden geschat en er wordt samengewerkt met Veilig Verkeer Nederland, de Fietsersbond en de politie.</w:t>
      </w:r>
    </w:p>
    <w:p w14:paraId="7805C078" w14:textId="77777777" w:rsidR="00F72A49" w:rsidRPr="00CA119F" w:rsidRDefault="00000000">
      <w:pPr>
        <w:rPr>
          <w:lang w:val="nl-NL"/>
        </w:rPr>
      </w:pPr>
      <w:r w:rsidRPr="00CA119F">
        <w:rPr>
          <w:lang w:val="nl-NL"/>
        </w:rPr>
        <w:t>Dit collegeprogramma van de gemeente Roosendaal richt zich op het bevorderen van een positieve gezondheid en het versnellen van de energietransitie en klimaatadaptatie. Om de gezondheid van inwoners te verbeteren, worden er maatregelen genomen zoals het ontwikkelen van een actieprogramma om gezondheidsachterstanden te verminderen, het stimuleren van een gezonde leefstijl en het investeren in ontmoetingsmogelijkheden op buurtniveau. Voor de energietransitie worden er onder andere maatregelen genomen om schone stroom op te wekken en te gebruiken, woningen te verduurzamen en de stad en dorpen klimaatbestendig te maken. Deze maatregelen worden genomen in samenwerking met lokale en regionale partners en er wordt financiële ondersteuning geboden aan inwoners met een laag inkomen.</w:t>
      </w:r>
    </w:p>
    <w:p w14:paraId="0FB5BF2C" w14:textId="77777777" w:rsidR="00F72A49" w:rsidRPr="00CA119F" w:rsidRDefault="00000000">
      <w:pPr>
        <w:rPr>
          <w:lang w:val="nl-NL"/>
        </w:rPr>
      </w:pPr>
      <w:r w:rsidRPr="00CA119F">
        <w:rPr>
          <w:lang w:val="nl-NL"/>
        </w:rPr>
        <w:t xml:space="preserve">De gemeente Roosendaal neemt maatregelen om de luchtkwaliteit te verbeteren, zoals het </w:t>
      </w:r>
      <w:proofErr w:type="spellStart"/>
      <w:r w:rsidRPr="00CA119F">
        <w:rPr>
          <w:lang w:val="nl-NL"/>
        </w:rPr>
        <w:t>vergroenen</w:t>
      </w:r>
      <w:proofErr w:type="spellEnd"/>
      <w:r w:rsidRPr="00CA119F">
        <w:rPr>
          <w:lang w:val="nl-NL"/>
        </w:rPr>
        <w:t xml:space="preserve"> van bedrijventerreinen en het bestrijden van verdroging en verbeteren van de waterkwaliteit in het buitengebied. De eisen voor duurzaamheid en klimaatadaptatie worden opgenomen in het Omgevingsplan. De gemeente werkt samen met verschillende organisaties en trekt op met de agrarische sector om het buitengebied toekomstbestendig te maken. Er wordt geïnvesteerd in kunst en cultuur om de stad en dorpen aantrekkelijker te maken en sociale cohesie te bevorderen. Er wordt een nieuw cultuurbeleid opgesteld en er worden proeftuinen gestart om het cultuuraanbod te verbeteren.</w:t>
      </w:r>
    </w:p>
    <w:p w14:paraId="4A73ACF6" w14:textId="77777777" w:rsidR="00F72A49" w:rsidRPr="00CA119F" w:rsidRDefault="00000000">
      <w:pPr>
        <w:rPr>
          <w:lang w:val="nl-NL"/>
        </w:rPr>
      </w:pPr>
      <w:r w:rsidRPr="00CA119F">
        <w:rPr>
          <w:lang w:val="nl-NL"/>
        </w:rPr>
        <w:t xml:space="preserve">De tekst gaat niet over luchtkwaliteit, maar over het collegeprogramma 2022-2026 van de gemeente Roosendaal. Het programma richt zich op verschillende prioriteiten, waaronder stimulans voor kunst en cultuur, ruimte voor ontspanning en vermaak en het aantrekken en behouden van talentvolle mensen. Er worden verschillende maatregelen genoemd, zoals het investeren in kunst in de openbare ruimte, het ontwikkelen van </w:t>
      </w:r>
      <w:proofErr w:type="spellStart"/>
      <w:r w:rsidRPr="00CA119F">
        <w:rPr>
          <w:lang w:val="nl-NL"/>
        </w:rPr>
        <w:t>leisurevoorzieningen</w:t>
      </w:r>
      <w:proofErr w:type="spellEnd"/>
      <w:r w:rsidRPr="00CA119F">
        <w:rPr>
          <w:lang w:val="nl-NL"/>
        </w:rPr>
        <w:t xml:space="preserve"> en het </w:t>
      </w:r>
      <w:r w:rsidRPr="00CA119F">
        <w:rPr>
          <w:lang w:val="nl-NL"/>
        </w:rPr>
        <w:lastRenderedPageBreak/>
        <w:t>opstellen van een beleidskader voor sportaccommodaties. Deze maatregelen hebben geen directe relatie met luchtkwaliteit.</w:t>
      </w:r>
    </w:p>
    <w:p w14:paraId="52BF3920" w14:textId="77777777" w:rsidR="00F72A49" w:rsidRPr="00CA119F" w:rsidRDefault="00000000">
      <w:pPr>
        <w:rPr>
          <w:lang w:val="nl-NL"/>
        </w:rPr>
      </w:pPr>
      <w:r w:rsidRPr="00CA119F">
        <w:rPr>
          <w:lang w:val="nl-NL"/>
        </w:rPr>
        <w:t xml:space="preserve">De tekst gaat over de ambitie van Roosendaal om te groeien naar meer dan 100.000 inwoners en hoe dit bijdraagt aan een vitale, leefbare en evenwichtige gemeente met een leidende positie in de regio. Om dit te bereiken, wordt er samengewerkt met het onderwijs en ondernemers om een actieprogramma uit te werken dat de economische en </w:t>
      </w:r>
      <w:proofErr w:type="spellStart"/>
      <w:r w:rsidRPr="00CA119F">
        <w:rPr>
          <w:lang w:val="nl-NL"/>
        </w:rPr>
        <w:t>sociaal-economische</w:t>
      </w:r>
      <w:proofErr w:type="spellEnd"/>
      <w:r w:rsidRPr="00CA119F">
        <w:rPr>
          <w:lang w:val="nl-NL"/>
        </w:rPr>
        <w:t xml:space="preserve"> ontwikkeling van Roosendaal en de regio stimuleert. Er worden talentmarkten en kennismakingsmarkten georganiseerd en er wordt gewerkt aan de woningmarkt en voorzieningen. Ook wordt er een gedragen strategisch toekomstperspectief opgesteld en wordt er samengewerkt met andere gemeenten en partners bij de aanpak van grote opgaven en de noodzakelijke lobby richting andere overheden. Er wordt €500.000 gereserveerd in het investeringsfonds om regionale ontwikkelingen en initiatieven te ondersteunen en regiodeals met de provincie en het Rijk te maken. Dit alles draagt bij aan een betere leefomgeving en luchtkwaliteit.</w:t>
      </w:r>
    </w:p>
    <w:p w14:paraId="0CFF5FB6" w14:textId="77777777" w:rsidR="00F72A49" w:rsidRPr="00CA119F" w:rsidRDefault="00000000">
      <w:pPr>
        <w:rPr>
          <w:lang w:val="nl-NL"/>
        </w:rPr>
      </w:pPr>
      <w:r w:rsidRPr="00CA119F">
        <w:rPr>
          <w:lang w:val="nl-NL"/>
        </w:rPr>
        <w:t>De tekst gaat over het collegeprogramma van Roosendaal voor de periode 2022-2026. Er worden 15 prioriteiten genoemd, waaronder de ontwikkeling van de stad en dorpen van de toekomst, de energietransitie en klimaatadaptie, en de verbetering van de luchtkwaliteit. Er wordt een investeringsfonds van €30 miljoen opgezet en er wordt extra capaciteit ingezet om de plannen uit te voeren. Er wordt samengewerkt met regiogemeenten, de provincie en het Rijk. Er worden uitgangspunten gehanteerd om de financiële middelen efficiënt in te zetten en er wordt geïnvesteerd in duurzame inzetbaarheid van medewerkers. Er wordt een wethouder aangesteld voor energie &amp; klimaat, natuur &amp; landbouw, onderwijs en vastgoed.</w:t>
      </w:r>
    </w:p>
    <w:p w14:paraId="3C078FDA" w14:textId="77777777" w:rsidR="00F72A49" w:rsidRPr="00CA119F" w:rsidRDefault="00000000">
      <w:pPr>
        <w:rPr>
          <w:lang w:val="nl-NL"/>
        </w:rPr>
      </w:pPr>
      <w:r w:rsidRPr="00CA119F">
        <w:rPr>
          <w:lang w:val="nl-NL"/>
        </w:rPr>
        <w:t>De tekst beschrijft de belangrijkste maatregelen die de gemeente Roosendaal neemt om de luchtkwaliteit te verbeteren, waaronder aardgasvrije wijken, klimaatadaptatie, landbouwtransitie, stikstofreductie en circulaire economie. Daarnaast worden ook maatregelen genoemd op het gebied van armoedebestrijding, participatie, taal en integratie, gezondheid en veiligheid. Inwonersbijeenkomsten hebben geleid tot aanbevelingen om te kiezen voor een stad en dorpen met respect voor de contouren van de stad, meer groen en transformaties, en een betrouwbare overheid met aandacht voor de menselijke maat in dienstverlening en communicatie.</w:t>
      </w:r>
    </w:p>
    <w:p w14:paraId="092663A8" w14:textId="77777777" w:rsidR="00F72A49" w:rsidRPr="00CA119F" w:rsidRDefault="00F72A49">
      <w:pPr>
        <w:rPr>
          <w:lang w:val="nl-NL"/>
        </w:rPr>
      </w:pPr>
    </w:p>
    <w:p w14:paraId="20C9E61F" w14:textId="77777777" w:rsidR="00F72A49" w:rsidRPr="00CA119F" w:rsidRDefault="00000000">
      <w:pPr>
        <w:rPr>
          <w:lang w:val="nl-NL"/>
        </w:rPr>
      </w:pPr>
      <w:r w:rsidRPr="00CA119F">
        <w:rPr>
          <w:lang w:val="nl-NL"/>
        </w:rPr>
        <w:t>Omgevingskader.pdf</w:t>
      </w:r>
    </w:p>
    <w:p w14:paraId="7C8DEEAD" w14:textId="77777777" w:rsidR="00F72A49" w:rsidRPr="00CA119F" w:rsidRDefault="00F72A49">
      <w:pPr>
        <w:rPr>
          <w:lang w:val="nl-NL"/>
        </w:rPr>
      </w:pPr>
    </w:p>
    <w:p w14:paraId="6C0A649F" w14:textId="77777777" w:rsidR="00F72A49" w:rsidRPr="00CA119F" w:rsidRDefault="00000000">
      <w:pPr>
        <w:rPr>
          <w:lang w:val="nl-NL"/>
        </w:rPr>
      </w:pPr>
      <w:r w:rsidRPr="00CA119F">
        <w:rPr>
          <w:lang w:val="nl-NL"/>
        </w:rPr>
        <w:t xml:space="preserve">De tekst beschrijft het Omgevingskader van Roosendaal, dat dient als basis voor een omgevingsvisie en integrale belangenafweging. Het kader bevat een overzicht van visies, opgaven en sturingsfilosofie met betrekking tot de fysieke leefomgeving en heeft als doel het maken van afwegingen te vergemakkelijken en een startpunt te bieden voor gesprekken over een nieuwe omgevingsvisie. De visie voor Roosendaal is een stad van mensen, wonen en werken, die sociaal en economisch krachtig is en waarin duurzaamheid en gezondheid </w:t>
      </w:r>
      <w:r w:rsidRPr="00CA119F">
        <w:rPr>
          <w:lang w:val="nl-NL"/>
        </w:rPr>
        <w:lastRenderedPageBreak/>
        <w:t>centraal staan. Er zijn zeven hoofdthema's gedefinieerd met opgaven die momenteel in beeld zijn, waaronder gezondheid en milieu, economie, klimaat en energie, natuur en omgevingskwaliteit, mobiliteit en infrastructuur, wonen en voorzieningen en veiligheid. Voor specifieke gebieden zijn er ook opgaven geformuleerd. De sturingsfilosofie beschrijft de wijze waarop de gemeente werkt aan de opgaven, waarbij samenwerking, resultaatgerichtheid en respectvolle bestuurscultuur centraal staan. Relevant voor luchtkwaliteit zijn de opgaven rondom schoner, stiller, zuiniger en slimmer vervoer en het terugdringen van CO2-uitstoot en de rol van de gemeente als regisseur en facilitator.</w:t>
      </w:r>
    </w:p>
    <w:p w14:paraId="65C318AD" w14:textId="77777777" w:rsidR="00F72A49" w:rsidRPr="00CA119F" w:rsidRDefault="00000000">
      <w:pPr>
        <w:rPr>
          <w:lang w:val="nl-NL"/>
        </w:rPr>
      </w:pPr>
      <w:r w:rsidRPr="00CA119F">
        <w:rPr>
          <w:lang w:val="nl-NL"/>
        </w:rPr>
        <w:t>De tekst gaat over het Omgevingskader Roosendaal 2020, dat de basis vormt voor de omgevingsvisie van de gemeente. De visie gaat over de fysieke leefomgeving en bevat beleidskeuzes op hoofdlijnen voor de lange termijn. Er wordt gekeken naar maatschappelijke doelen, zoals een veilige en gezonde fysieke leefomgeving met goede omgevingskwaliteit. Er wordt gewerkt aan de realisatie van de visie, waarbij participatie belangrijk is. Instrumenten zoals monitoring, grondbeleid, financiering en planologisch instrumentarium worden ingezet om de visie te realiseren. De tekst bevat geen specifieke maatregelen die te maken hebben met luchtkwaliteit.</w:t>
      </w:r>
    </w:p>
    <w:p w14:paraId="08969ADD" w14:textId="77777777" w:rsidR="00F72A49" w:rsidRPr="00CA119F" w:rsidRDefault="00000000">
      <w:pPr>
        <w:rPr>
          <w:lang w:val="nl-NL"/>
        </w:rPr>
      </w:pPr>
      <w:r w:rsidRPr="00CA119F">
        <w:rPr>
          <w:lang w:val="nl-NL"/>
        </w:rPr>
        <w:t xml:space="preserve">De tekst beschrijft de visie van Roosendaal op de fysieke leefomgeving. Er wordt gestreefd naar een </w:t>
      </w:r>
      <w:proofErr w:type="spellStart"/>
      <w:r w:rsidRPr="00CA119F">
        <w:rPr>
          <w:lang w:val="nl-NL"/>
        </w:rPr>
        <w:t>klimaatadaptieve</w:t>
      </w:r>
      <w:proofErr w:type="spellEnd"/>
      <w:r w:rsidRPr="00CA119F">
        <w:rPr>
          <w:lang w:val="nl-NL"/>
        </w:rPr>
        <w:t xml:space="preserve"> leefomgeving, waarin wateroverlast wordt voorkomen en de natuur wordt beschermd. Roosendaal wil CO2-neutraal zijn in 2050 en een </w:t>
      </w:r>
      <w:proofErr w:type="spellStart"/>
      <w:r w:rsidRPr="00CA119F">
        <w:rPr>
          <w:lang w:val="nl-NL"/>
        </w:rPr>
        <w:t>afvalloze</w:t>
      </w:r>
      <w:proofErr w:type="spellEnd"/>
      <w:r w:rsidRPr="00CA119F">
        <w:rPr>
          <w:lang w:val="nl-NL"/>
        </w:rPr>
        <w:t xml:space="preserve"> regio worden. Er wordt ingezet op een aangenaam woon- en leefklimaat, waarbij de gemeente van en voor iedereen is en efficiënt gebruik wordt gemaakt van beschikbare ruimte. Meerwaarde wordt gecreëerd door opgaven te combineren en rekening te houden met doelstellingen uit meerdere beleidsvelden. Er wordt gestreefd naar schoner, stiller, zuiniger en slimmer vervoer en een veilige omgeving. Relevant maatregelen zijn onder andere het opvangen van regenwater, het herstellen van kwelstromen en het hergebruiken van afval als grondstof. Beleidsprogramma's die worden genoemd zijn onder andere de ladder van duurzame verstedelijking en het Natuurwetwerk Brabant.</w:t>
      </w:r>
    </w:p>
    <w:p w14:paraId="14BFC6FC" w14:textId="77777777" w:rsidR="00F72A49" w:rsidRPr="00CA119F" w:rsidRDefault="00000000">
      <w:pPr>
        <w:rPr>
          <w:lang w:val="nl-NL"/>
        </w:rPr>
      </w:pPr>
      <w:r w:rsidRPr="00CA119F">
        <w:rPr>
          <w:lang w:val="nl-NL"/>
        </w:rPr>
        <w:t xml:space="preserve">De tekst beschrijft verschillende opgaven waar de gemeente Roosendaal aan werkt, waaronder het bevorderen van gezondheid en milieu. Dit omvat het beschermen van gezondheid door ruimtelijk beleid, het bevorderen van een gezonde leefstijl en het vergroten van sociale verbondenheid. Een andere opgave is het zorgen voor schone lucht en het gebruik van duurzame materialen. Op het gebied van economie werkt de gemeente aan het versterken van de sectoren Agrofood &amp; </w:t>
      </w:r>
      <w:proofErr w:type="spellStart"/>
      <w:r w:rsidRPr="00CA119F">
        <w:rPr>
          <w:lang w:val="nl-NL"/>
        </w:rPr>
        <w:t>Biobased</w:t>
      </w:r>
      <w:proofErr w:type="spellEnd"/>
      <w:r w:rsidRPr="00CA119F">
        <w:rPr>
          <w:lang w:val="nl-NL"/>
        </w:rPr>
        <w:t>, Maintenance en Logistiek, het herstructureren van bedrijventerreinen en het stimuleren van innovatie. Doelen zijn onder andere het accommoderen van toekomstige vraag, optimaliseren van gebruik van bestaande terreinen en het bieden van ruimte voor innovatiecentra en proeftuinen.</w:t>
      </w:r>
    </w:p>
    <w:p w14:paraId="1C417BF4" w14:textId="77777777" w:rsidR="00F72A49" w:rsidRPr="00CA119F" w:rsidRDefault="00000000">
      <w:pPr>
        <w:rPr>
          <w:lang w:val="nl-NL"/>
        </w:rPr>
      </w:pPr>
      <w:r w:rsidRPr="00CA119F">
        <w:rPr>
          <w:lang w:val="nl-NL"/>
        </w:rPr>
        <w:t xml:space="preserve">De tekst beschrijft verschillende maatregelen die genomen worden om de luchtkwaliteit te verbeteren. Zo wordt er gewerkt aan een optimale invulling van de consumentenbehoefte om keuzes te maken in de detailhandel en clustering van detailhandel in perspectiefrijke winkelgebieden te stimuleren. Daarnaast wordt er gewerkt aan een energietransitie om de CO2-uitstoot terug te dringen en wordt er gestreefd naar een duurzame ontwikkeling tot </w:t>
      </w:r>
      <w:r w:rsidRPr="00CA119F">
        <w:rPr>
          <w:lang w:val="nl-NL"/>
        </w:rPr>
        <w:lastRenderedPageBreak/>
        <w:t xml:space="preserve">een </w:t>
      </w:r>
      <w:proofErr w:type="spellStart"/>
      <w:r w:rsidRPr="00CA119F">
        <w:rPr>
          <w:lang w:val="nl-NL"/>
        </w:rPr>
        <w:t>klimaatadaptieve</w:t>
      </w:r>
      <w:proofErr w:type="spellEnd"/>
      <w:r w:rsidRPr="00CA119F">
        <w:rPr>
          <w:lang w:val="nl-NL"/>
        </w:rPr>
        <w:t xml:space="preserve"> stad. Ook wordt er gewerkt aan een doelmatig waterbeheer en wordt er gestreefd naar een </w:t>
      </w:r>
      <w:proofErr w:type="spellStart"/>
      <w:r w:rsidRPr="00CA119F">
        <w:rPr>
          <w:lang w:val="nl-NL"/>
        </w:rPr>
        <w:t>afvalloze</w:t>
      </w:r>
      <w:proofErr w:type="spellEnd"/>
      <w:r w:rsidRPr="00CA119F">
        <w:rPr>
          <w:lang w:val="nl-NL"/>
        </w:rPr>
        <w:t xml:space="preserve"> regio. Verschillende doelen worden genoemd, zoals het stimuleren van duurzaam gedrag en het terugwinnen van energie en grondstoffen op strategische plekken.</w:t>
      </w:r>
    </w:p>
    <w:p w14:paraId="173D0148" w14:textId="77777777" w:rsidR="00F72A49" w:rsidRPr="00CA119F" w:rsidRDefault="00000000">
      <w:pPr>
        <w:rPr>
          <w:lang w:val="nl-NL"/>
        </w:rPr>
      </w:pPr>
      <w:r w:rsidRPr="00CA119F">
        <w:rPr>
          <w:lang w:val="nl-NL"/>
        </w:rPr>
        <w:t>De gemeente Roosendaal heeft verschillende doelen en opgaven om de leefbaarheid en luchtkwaliteit te verbeteren. Zo willen ze in 2020 75% van het huishoudelijk afval scheiden en hergebruiken en in 2021 slechts 75 kg restafval per inwoner per jaar produceren. Ook willen ze de bestaande woningvoorraad verduurzamen en streven naar een energielabel B in de bestaande woningen. Daarnaast willen ze een krachtig en aangenaam evenementenklimaat creëren en ruimte bieden voor nieuwe woonzorgconcepten. Het faciliteren van langer thuis wonen in eigen omgeving en het behouden van voldoende betaalbare woningvoorraad zijn ook belangrijke opgaven. Het streven is om in 2050 alle particuliere woningen energieneutraal te maken en om de leefbaarheid te verbeteren door vernieuwing en transformatie van gebouwen en openbare ruimte.</w:t>
      </w:r>
    </w:p>
    <w:p w14:paraId="1A66DF21" w14:textId="77777777" w:rsidR="00F72A49" w:rsidRPr="00CA119F" w:rsidRDefault="00000000">
      <w:pPr>
        <w:rPr>
          <w:lang w:val="nl-NL"/>
        </w:rPr>
      </w:pPr>
      <w:r w:rsidRPr="00CA119F">
        <w:rPr>
          <w:lang w:val="nl-NL"/>
        </w:rPr>
        <w:t>De gemeente Roosendaal heeft verschillende maatregelen genomen om de luchtkwaliteit te verbeteren. Zo willen ze evenementen koppelen aan economische activiteiten, de binnenstad versterken en het buitengebied ontzien van verstedelijking. Daarnaast willen ze de groenblauwe structuur beschermen en de biodiversiteit vergroten. Ook werken ze samen met het waterschap om de waterkwaliteit te verbeteren en zorgen ze voor een goede ruimtelijke kwaliteit. De gemeente streeft naar een aantrekkelijk klimaat voor evenementenorganisatoren die economische en maatschappelijke waarde toevoegen, terwijl ze tegelijkertijd het woon- en leefklimaat willen verbeteren.</w:t>
      </w:r>
    </w:p>
    <w:p w14:paraId="778AC2C3" w14:textId="77777777" w:rsidR="00F72A49" w:rsidRPr="00CA119F" w:rsidRDefault="00000000">
      <w:pPr>
        <w:rPr>
          <w:lang w:val="nl-NL"/>
        </w:rPr>
      </w:pPr>
      <w:r w:rsidRPr="00CA119F">
        <w:rPr>
          <w:lang w:val="nl-NL"/>
        </w:rPr>
        <w:t>De gemeente Roosendaal heeft verschillende maatregelen genomen om de luchtkwaliteit te verbeteren. Zo wordt er rekening gehouden met cultuurhistorisch erfgoed en worden er uitgangspunten gehanteerd om cultuurhistorische waarden te beschermen. Daarnaast wordt er ingezet op schoner, stiller, zuiniger en slimmer vervoer, waarbij duurzame mobiliteit gestimuleerd wordt en bedrijven worden aangemoedigd om schone vormen van transport in te zetten. Ook wordt er gestreefd naar een goede afwisseling van mobiliteitsvormen en bereikbaar, toegankelijk en bruikbaar vervoer voor iedereen. Er worden verschillende doelen nagestreefd, zoals het verbeteren van fietsverbindingen, het faciliteren van elektrisch rijden en het stimuleren van initiatieven voor slimme en kleinschalige vervoersoplossingen.</w:t>
      </w:r>
    </w:p>
    <w:p w14:paraId="215EA183" w14:textId="77777777" w:rsidR="00F72A49" w:rsidRPr="00CA119F" w:rsidRDefault="00000000">
      <w:pPr>
        <w:rPr>
          <w:lang w:val="nl-NL"/>
        </w:rPr>
      </w:pPr>
      <w:r w:rsidRPr="00CA119F">
        <w:rPr>
          <w:lang w:val="nl-NL"/>
        </w:rPr>
        <w:t>De tekst bevat verschillende opgaven en doelen met betrekking tot luchtkwaliteit. Zo wordt er ingezet op multimodaliteit en schone distributie op bedrijventerreinen en het stimuleren van forenzen met de fiets. Daarnaast wordt er aandacht besteed aan het voorkomen van branden en het verminderen van de gevolgen van klimaatverandering, zoals hittestress en overstromingsrisico's. Ook wordt er gestreefd naar een goede ruimtelijke ordening en vestigingsbeleid, waarbij risico's bij de bron zoveel mogelijk worden beperkt. In de binnenstad wordt er ingezet op Smart Retail City en het creëren van een veelzijdig winkelaanbod. Er wordt ook aandacht besteed aan het stimuleren van deelmobiliteit en het faciliteren van kleinschalige winkels die beter aansluiten op online winkels.</w:t>
      </w:r>
    </w:p>
    <w:p w14:paraId="4666DD01" w14:textId="77777777" w:rsidR="00F72A49" w:rsidRPr="00CA119F" w:rsidRDefault="00000000">
      <w:pPr>
        <w:rPr>
          <w:lang w:val="nl-NL"/>
        </w:rPr>
      </w:pPr>
      <w:r w:rsidRPr="00CA119F">
        <w:rPr>
          <w:lang w:val="nl-NL"/>
        </w:rPr>
        <w:lastRenderedPageBreak/>
        <w:t xml:space="preserve">De tekst beschrijft verschillende maatregelen en beleidsprogramma's om de luchtkwaliteit in Roosendaal te verbeteren. Er wordt gewerkt aan het toevoegen van meer functies aan de binnenstad, vergroening en het zichtbaar maken van cultuurhistorische schatten. Leegkomende ruimtes krijgen een nieuwe functie, zoals woonruimte of creatieve broedplaatsen. Er wordt gewerkt aan een nieuwe centrumring en een efficiënter parkeerregime om het centrum bereikbaar te houden. Er zijn uitgangspunten voor bijzondere vormen van detailhandel en er wordt gewerkt aan het vitaal houden van het Designer Outlet Roosendaal. De </w:t>
      </w:r>
      <w:proofErr w:type="spellStart"/>
      <w:r w:rsidRPr="00CA119F">
        <w:rPr>
          <w:lang w:val="nl-NL"/>
        </w:rPr>
        <w:t>Bulkenaar</w:t>
      </w:r>
      <w:proofErr w:type="spellEnd"/>
      <w:r w:rsidRPr="00CA119F">
        <w:rPr>
          <w:lang w:val="nl-NL"/>
        </w:rPr>
        <w:t xml:space="preserve"> wordt ontwikkeld tot een groot parklandschap met ruimte voor zorg en recreatie. In het buitengebied wordt ingezet op het weren van sluipverkeer en het opwaarderen van recreatieve fietsroutes. Het Landschapsontwikkelingsplan De Zoom van West-Brabant richt zich op het versterken van de cultuurhistorische eigenheid van het landschap en het ontwikkelen van duurzame dragers van regio, stad en platteland.</w:t>
      </w:r>
    </w:p>
    <w:p w14:paraId="733954F7" w14:textId="77777777" w:rsidR="00F72A49" w:rsidRPr="00CA119F" w:rsidRDefault="00000000">
      <w:pPr>
        <w:rPr>
          <w:lang w:val="nl-NL"/>
        </w:rPr>
      </w:pPr>
      <w:r w:rsidRPr="00CA119F">
        <w:rPr>
          <w:lang w:val="nl-NL"/>
        </w:rPr>
        <w:t xml:space="preserve">De tekst beschrijft verschillende beleidsstukken en visies van de gemeente Roosendaal met betrekking tot de ontwikkeling, het gebruik, het beheer, de bescherming en het behoud van de fysieke leefomgeving. Er wordt onder andere gesproken over maatregelen om de luchtkwaliteit te verbeteren, zoals het behoud en versterking van natuur en landschap, het </w:t>
      </w:r>
      <w:proofErr w:type="spellStart"/>
      <w:r w:rsidRPr="00CA119F">
        <w:rPr>
          <w:lang w:val="nl-NL"/>
        </w:rPr>
        <w:t>zoneren</w:t>
      </w:r>
      <w:proofErr w:type="spellEnd"/>
      <w:r w:rsidRPr="00CA119F">
        <w:rPr>
          <w:lang w:val="nl-NL"/>
        </w:rPr>
        <w:t xml:space="preserve"> van recreatief gebruik en het ontwikkelen van een recreatieve poort. Verder wordt er ingegaan op de sturingsfilosofie van de gemeente, waarbij samenwerking met inwoners, ondernemers en andere partijen centraal staat. Er wordt samengewerkt op verschillende niveaus, zoals regionaal en met ketenpartners, om gezamenlijk op te trekken en meer impact te realiseren.</w:t>
      </w:r>
    </w:p>
    <w:p w14:paraId="797D6D41" w14:textId="77777777" w:rsidR="00F72A49" w:rsidRPr="00CA119F" w:rsidRDefault="00000000">
      <w:pPr>
        <w:rPr>
          <w:lang w:val="nl-NL"/>
        </w:rPr>
      </w:pPr>
      <w:r w:rsidRPr="00CA119F">
        <w:rPr>
          <w:lang w:val="nl-NL"/>
        </w:rPr>
        <w:t>De gemeente Roosendaal werkt samen met verschillende partijen om duurzaamheid en een gezonde leefomgeving te bevorderen. Ze hebben een faciliterende en stimulerende rol en werken onder andere samen met provinciale, nationale en internationale overheden. De gemeente heeft verschillende rollen, waaronder eigenaar, stimulator, facilitator, regisseur en netwerker/makelaar. Ze voeren wettelijke taken uit om de luchtkwaliteit te verbeteren en werken samen met woningbouwcorporaties om de woningvoorraad duurzaam te verbeteren. De gemeente heeft ook een regierol op het gebied van integrale veiligheid en werkt samen met veiligheidspartners om dit te bevorderen.</w:t>
      </w:r>
    </w:p>
    <w:p w14:paraId="5BD55B9C" w14:textId="77777777" w:rsidR="00F72A49" w:rsidRPr="00CA119F" w:rsidRDefault="00000000">
      <w:pPr>
        <w:rPr>
          <w:lang w:val="nl-NL"/>
        </w:rPr>
      </w:pPr>
      <w:r w:rsidRPr="00CA119F">
        <w:rPr>
          <w:lang w:val="nl-NL"/>
        </w:rPr>
        <w:t>De tekst beschrijft verschillende rollen die de gemeente Roosendaal speelt op het gebied van luchtkwaliteit. Op het gebied van klimaat en energie stimuleert en faciliteert de gemeente decentrale energieopwekking en energiebesparing. Op het gebied van wonen faciliteert de gemeente het samenspel van vraag en aanbod op de woningmarkt. Op het gebied van economie stimuleert de gemeente vernieuwing binnen de huidige sectoren en faciliteert de uitdagers van de gevestigde orde. Op het gebied van natuur en omgevingskwaliteit investeert de gemeente in groen en stimuleert hergebruik en het verder verduurzamen van reststromen. De gemeente speelt ook een rol als facilitator en aanjager van initiatieven van burgers en ondernemers en als netwerker/makelaar om verschillende partijen bij elkaar te brengen.</w:t>
      </w:r>
    </w:p>
    <w:p w14:paraId="23285966" w14:textId="77777777" w:rsidR="00F72A49" w:rsidRPr="00CA119F" w:rsidRDefault="00000000">
      <w:pPr>
        <w:rPr>
          <w:lang w:val="nl-NL"/>
        </w:rPr>
      </w:pPr>
      <w:r w:rsidRPr="00CA119F">
        <w:rPr>
          <w:lang w:val="nl-NL"/>
        </w:rPr>
        <w:lastRenderedPageBreak/>
        <w:t>De gemeente Roosendaal neemt verschillende maatregelen om de luchtkwaliteit te verbeteren. Ze werken samen met verschillende partijen, proberen subsidiegelden te genereren en maken gebruik van provinciale programma's zoals "Groen doet goed" en "Bewegen in het groen". Daarnaast faciliteren ze eigen initiatief en innovatie door inwoners en partners en werken ze aan goede monitoring van bedrijventerreinen. Ze hebben ook instrumenten zoals vergunningverlening, toezicht en handhaving en stimuleringsbeleid om duurzaamheidsdoelen te realiseren. De gemeente biedt continue voorlichting en experimenteert met nieuwe ideeën en plannen om de lokale samenleving te innoveren. Ze kijken ook naar duurzaam financieren en hebben een grondbeleid dat ondersteunend is aan het ruimtelijk beleid. Dit alles wordt gedaan om de luchtkwaliteit te verbeteren en een duurzame toekomst voor de gemeente te waarborgen.</w:t>
      </w:r>
    </w:p>
    <w:p w14:paraId="5DFA5CD8" w14:textId="77777777" w:rsidR="00F72A49" w:rsidRPr="00CA119F" w:rsidRDefault="00000000">
      <w:pPr>
        <w:rPr>
          <w:lang w:val="nl-NL"/>
        </w:rPr>
      </w:pPr>
      <w:r w:rsidRPr="00CA119F">
        <w:rPr>
          <w:lang w:val="nl-NL"/>
        </w:rPr>
        <w:t xml:space="preserve">De tekst bevat een lijst van beleidsprogramma's en maatregelen die de gemeente Roosendaal neemt om duurzaamheid en gezondheid te bevorderen. Enkele relevante maatregelen met betrekking tot luchtkwaliteit zijn onder andere: de preventie-en handhavingsbeleid alcohol, de motie rookvrij, het Gemeentelijk Verkeer- en Vervoersplan 2015-2025, het Landschapsontwikkelingsplan De Zoom van West-Brabant 2005 en de Mobiliteitsagenda 2014-2019 (wordt herzien voor 2020-2024). Daarnaast wordt er gewerkt aan een gezonde stad en een smart </w:t>
      </w:r>
      <w:proofErr w:type="spellStart"/>
      <w:r w:rsidRPr="00CA119F">
        <w:rPr>
          <w:lang w:val="nl-NL"/>
        </w:rPr>
        <w:t>city</w:t>
      </w:r>
      <w:proofErr w:type="spellEnd"/>
      <w:r w:rsidRPr="00CA119F">
        <w:rPr>
          <w:lang w:val="nl-NL"/>
        </w:rPr>
        <w:t>.</w:t>
      </w:r>
    </w:p>
    <w:p w14:paraId="68C8AC8C" w14:textId="77777777" w:rsidR="00F72A49" w:rsidRPr="00CA119F" w:rsidRDefault="00F72A49">
      <w:pPr>
        <w:rPr>
          <w:lang w:val="nl-NL"/>
        </w:rPr>
      </w:pPr>
    </w:p>
    <w:sectPr w:rsidR="00F72A49" w:rsidRPr="00CA11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1867058">
    <w:abstractNumId w:val="8"/>
  </w:num>
  <w:num w:numId="2" w16cid:durableId="741952529">
    <w:abstractNumId w:val="6"/>
  </w:num>
  <w:num w:numId="3" w16cid:durableId="162281380">
    <w:abstractNumId w:val="5"/>
  </w:num>
  <w:num w:numId="4" w16cid:durableId="1481463544">
    <w:abstractNumId w:val="4"/>
  </w:num>
  <w:num w:numId="5" w16cid:durableId="922225178">
    <w:abstractNumId w:val="7"/>
  </w:num>
  <w:num w:numId="6" w16cid:durableId="1105736981">
    <w:abstractNumId w:val="3"/>
  </w:num>
  <w:num w:numId="7" w16cid:durableId="1727794508">
    <w:abstractNumId w:val="2"/>
  </w:num>
  <w:num w:numId="8" w16cid:durableId="12271287">
    <w:abstractNumId w:val="1"/>
  </w:num>
  <w:num w:numId="9" w16cid:durableId="46361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441"/>
    <w:rsid w:val="00AA1D8D"/>
    <w:rsid w:val="00B47730"/>
    <w:rsid w:val="00CA119F"/>
    <w:rsid w:val="00CB0664"/>
    <w:rsid w:val="00F72A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E61E0"/>
  <w14:defaultImageDpi w14:val="300"/>
  <w15:docId w15:val="{ABC89C3D-0B1F-4E35-8990-61E257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14</Pages>
  <Words>6436</Words>
  <Characters>35403</Characters>
  <Application>Microsoft Office Word</Application>
  <DocSecurity>0</DocSecurity>
  <Lines>295</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2023-05-03T08:43:00Z</dcterms:modified>
  <cp:category/>
</cp:coreProperties>
</file>